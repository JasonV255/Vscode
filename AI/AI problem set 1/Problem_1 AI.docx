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9E08" w14:textId="77777777" w:rsidR="00466A78" w:rsidRPr="00587609" w:rsidRDefault="00466A78" w:rsidP="00466A78">
      <w:pPr>
        <w:shd w:val="clear" w:color="auto" w:fill="FFFFFF" w:themeFill="background1"/>
        <w:jc w:val="center"/>
        <w:rPr>
          <w:b/>
          <w:sz w:val="32"/>
          <w:szCs w:val="32"/>
        </w:rPr>
      </w:pPr>
      <w:r>
        <w:rPr>
          <w:b/>
          <w:sz w:val="32"/>
          <w:szCs w:val="32"/>
        </w:rPr>
        <w:t>HO CHI MINH UNIVERSITY OF TECHNOLOGY</w:t>
      </w:r>
    </w:p>
    <w:p w14:paraId="5F4972F8" w14:textId="77777777" w:rsidR="00466A78" w:rsidRPr="006E6B50" w:rsidRDefault="00466A78" w:rsidP="00466A78">
      <w:pPr>
        <w:shd w:val="clear" w:color="auto" w:fill="FFFFFF" w:themeFill="background1"/>
        <w:jc w:val="center"/>
        <w:rPr>
          <w:b/>
          <w:sz w:val="32"/>
          <w:szCs w:val="32"/>
          <w:lang w:val="vi-VN"/>
        </w:rPr>
      </w:pPr>
      <w:r>
        <w:rPr>
          <w:b/>
          <w:sz w:val="32"/>
          <w:szCs w:val="32"/>
        </w:rPr>
        <w:t>OFFICE FOR INTERNATIONAL STUDY PROGRAMS</w:t>
      </w:r>
    </w:p>
    <w:p w14:paraId="1FCC7AAC" w14:textId="77777777" w:rsidR="00466A78" w:rsidRPr="006E6B50" w:rsidRDefault="00466A78" w:rsidP="00466A78">
      <w:pPr>
        <w:shd w:val="clear" w:color="auto" w:fill="FFFFFF" w:themeFill="background1"/>
        <w:jc w:val="center"/>
        <w:rPr>
          <w:rStyle w:val="Heading3Char"/>
        </w:rPr>
      </w:pPr>
      <w:r w:rsidRPr="006E6B50">
        <w:rPr>
          <w:rStyle w:val="Heading3Char"/>
        </w:rPr>
        <w:sym w:font="Wingdings" w:char="F09A"/>
      </w:r>
      <w:r w:rsidRPr="006E6B50">
        <w:rPr>
          <w:rStyle w:val="Heading3Char"/>
        </w:rPr>
        <w:sym w:font="Wingdings" w:char="F09E"/>
      </w:r>
      <w:r w:rsidRPr="006E6B50">
        <w:rPr>
          <w:rStyle w:val="Heading3Char"/>
        </w:rPr>
        <w:sym w:font="Wingdings" w:char="F09E"/>
      </w:r>
      <w:r w:rsidRPr="006E6B50">
        <w:rPr>
          <w:rStyle w:val="Heading3Char"/>
        </w:rPr>
        <w:sym w:font="Wingdings" w:char="F09E"/>
      </w:r>
      <w:r w:rsidRPr="006E6B50">
        <w:rPr>
          <w:rStyle w:val="Heading3Char"/>
        </w:rPr>
        <w:sym w:font="Wingdings" w:char="F052"/>
      </w:r>
      <w:r w:rsidRPr="006E6B50">
        <w:rPr>
          <w:rStyle w:val="Heading3Char"/>
        </w:rPr>
        <w:sym w:font="Wingdings" w:char="F09E"/>
      </w:r>
      <w:r w:rsidRPr="006E6B50">
        <w:rPr>
          <w:rStyle w:val="Heading3Char"/>
        </w:rPr>
        <w:sym w:font="Wingdings" w:char="F09E"/>
      </w:r>
      <w:r w:rsidRPr="006E6B50">
        <w:rPr>
          <w:rStyle w:val="Heading3Char"/>
        </w:rPr>
        <w:sym w:font="Wingdings" w:char="F09E"/>
      </w:r>
      <w:r w:rsidRPr="006E6B50">
        <w:rPr>
          <w:rStyle w:val="Heading3Char"/>
        </w:rPr>
        <w:sym w:font="Wingdings" w:char="F09B"/>
      </w:r>
    </w:p>
    <w:p w14:paraId="028AE584" w14:textId="77777777" w:rsidR="00466A78" w:rsidRDefault="00466A78" w:rsidP="00466A78">
      <w:pPr>
        <w:shd w:val="clear" w:color="auto" w:fill="FFFFFF" w:themeFill="background1"/>
        <w:jc w:val="center"/>
        <w:rPr>
          <w:rStyle w:val="Heading3Char"/>
          <w:sz w:val="28"/>
          <w:szCs w:val="28"/>
        </w:rPr>
      </w:pPr>
    </w:p>
    <w:p w14:paraId="2593A1F1" w14:textId="77777777" w:rsidR="00466A78" w:rsidRDefault="00466A78" w:rsidP="00466A78">
      <w:pPr>
        <w:shd w:val="clear" w:color="auto" w:fill="FFFFFF" w:themeFill="background1"/>
        <w:jc w:val="center"/>
        <w:rPr>
          <w:szCs w:val="28"/>
          <w:lang w:val="vi-VN"/>
        </w:rPr>
      </w:pPr>
      <w:r w:rsidRPr="00C0711F">
        <w:rPr>
          <w:noProof/>
          <w:szCs w:val="28"/>
        </w:rPr>
        <w:drawing>
          <wp:inline distT="0" distB="0" distL="0" distR="0" wp14:anchorId="3DBE6C09" wp14:editId="4D435B2D">
            <wp:extent cx="1476375" cy="1466850"/>
            <wp:effectExtent l="0" t="0" r="9525" b="0"/>
            <wp:docPr id="1030" name="Picture 6" descr="https://scontent.fsgn5-5.fna.fbcdn.net/v/t31.18172-8/22179819_1371448049635267_8533524567011187664_o.png?stp=dst-png_p526x296&amp;_nc_cat=100&amp;ccb=1-7&amp;_nc_sid=cdbe9c&amp;_nc_ohc=9tupL6ytwQsAX-42yVA&amp;_nc_ht=scontent.fsgn5-5.fna&amp;oh=00_AT-apjK6ijBQUilL4ErQRiikKeeK3nXCOcPejwtHYY5u8g&amp;oe=62B7C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s://scontent.fsgn5-5.fna.fbcdn.net/v/t31.18172-8/22179819_1371448049635267_8533524567011187664_o.png?stp=dst-png_p526x296&amp;_nc_cat=100&amp;ccb=1-7&amp;_nc_sid=cdbe9c&amp;_nc_ohc=9tupL6ytwQsAX-42yVA&amp;_nc_ht=scontent.fsgn5-5.fna&amp;oh=00_AT-apjK6ijBQUilL4ErQRiikKeeK3nXCOcPejwtHYY5u8g&amp;oe=62B7CC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0715" cy="1481097"/>
                    </a:xfrm>
                    <a:prstGeom prst="rect">
                      <a:avLst/>
                    </a:prstGeom>
                    <a:noFill/>
                  </pic:spPr>
                </pic:pic>
              </a:graphicData>
            </a:graphic>
          </wp:inline>
        </w:drawing>
      </w:r>
    </w:p>
    <w:p w14:paraId="2BB85BBE" w14:textId="77777777" w:rsidR="00466A78" w:rsidRDefault="00466A78" w:rsidP="00466A78">
      <w:pPr>
        <w:shd w:val="clear" w:color="auto" w:fill="FFFFFF" w:themeFill="background1"/>
        <w:jc w:val="center"/>
        <w:rPr>
          <w:szCs w:val="28"/>
          <w:lang w:val="vi-VN"/>
        </w:rPr>
      </w:pPr>
    </w:p>
    <w:p w14:paraId="5AA4538D" w14:textId="77777777" w:rsidR="00466A78" w:rsidRDefault="00466A78" w:rsidP="00466A78">
      <w:pPr>
        <w:jc w:val="center"/>
        <w:rPr>
          <w:b/>
          <w:sz w:val="30"/>
          <w:szCs w:val="30"/>
        </w:rPr>
      </w:pPr>
      <w:r>
        <w:rPr>
          <w:b/>
          <w:sz w:val="30"/>
          <w:szCs w:val="30"/>
        </w:rPr>
        <w:t>FACULTY OF MECHANICAL ENGINEERING</w:t>
      </w:r>
    </w:p>
    <w:p w14:paraId="6D2625A8" w14:textId="77777777" w:rsidR="00466A78" w:rsidRDefault="00466A78" w:rsidP="00466A78">
      <w:pPr>
        <w:jc w:val="center"/>
        <w:rPr>
          <w:b/>
          <w:sz w:val="30"/>
          <w:szCs w:val="30"/>
        </w:rPr>
      </w:pPr>
      <w:r>
        <w:rPr>
          <w:b/>
          <w:sz w:val="30"/>
          <w:szCs w:val="30"/>
        </w:rPr>
        <w:t>APPLICATIONS OF ARTIFICIAL INTELLIEGENCE PROJECT</w:t>
      </w:r>
    </w:p>
    <w:p w14:paraId="6B7F8B46" w14:textId="77777777" w:rsidR="00466A78" w:rsidRPr="00587609" w:rsidRDefault="00466A78" w:rsidP="00466A78">
      <w:pPr>
        <w:jc w:val="center"/>
        <w:rPr>
          <w:b/>
          <w:sz w:val="30"/>
          <w:szCs w:val="30"/>
        </w:rPr>
      </w:pPr>
    </w:p>
    <w:p w14:paraId="170EF657" w14:textId="377CD00D" w:rsidR="00466A78" w:rsidRPr="006F3341" w:rsidRDefault="00466A78" w:rsidP="00466A78">
      <w:pPr>
        <w:jc w:val="center"/>
        <w:rPr>
          <w:szCs w:val="28"/>
        </w:rPr>
      </w:pPr>
      <w:r>
        <w:rPr>
          <w:szCs w:val="28"/>
        </w:rPr>
        <w:t xml:space="preserve">PROBLEM SET </w:t>
      </w:r>
      <w:r w:rsidR="00EA2005">
        <w:rPr>
          <w:szCs w:val="28"/>
        </w:rPr>
        <w:t>1</w:t>
      </w:r>
    </w:p>
    <w:p w14:paraId="340D2F76" w14:textId="77777777" w:rsidR="00466A78" w:rsidRPr="00A92F3F" w:rsidRDefault="00466A78" w:rsidP="00466A78">
      <w:pPr>
        <w:jc w:val="center"/>
        <w:rPr>
          <w:rStyle w:val="Heading3Char"/>
          <w:sz w:val="28"/>
          <w:szCs w:val="28"/>
        </w:rPr>
      </w:pPr>
      <w:r w:rsidRPr="00A92F3F">
        <w:rPr>
          <w:rStyle w:val="Heading3Char"/>
          <w:sz w:val="28"/>
          <w:szCs w:val="28"/>
        </w:rPr>
        <w:t>CLASS</w:t>
      </w:r>
      <w:r w:rsidRPr="00A92F3F">
        <w:rPr>
          <w:rStyle w:val="Heading3Char"/>
          <w:sz w:val="28"/>
          <w:szCs w:val="28"/>
          <w:lang w:val="vi-VN"/>
        </w:rPr>
        <w:t xml:space="preserve"> </w:t>
      </w:r>
      <w:r w:rsidRPr="00A92F3F">
        <w:rPr>
          <w:rStyle w:val="Heading3Char"/>
          <w:sz w:val="28"/>
          <w:szCs w:val="28"/>
        </w:rPr>
        <w:t>CC</w:t>
      </w:r>
      <w:r w:rsidRPr="00A92F3F">
        <w:rPr>
          <w:rStyle w:val="Heading3Char"/>
          <w:sz w:val="28"/>
          <w:szCs w:val="28"/>
          <w:lang w:val="vi-VN"/>
        </w:rPr>
        <w:t>01</w:t>
      </w:r>
      <w:r w:rsidRPr="00A92F3F">
        <w:rPr>
          <w:rStyle w:val="Heading3Char"/>
          <w:sz w:val="28"/>
          <w:szCs w:val="28"/>
        </w:rPr>
        <w:t xml:space="preserve"> </w:t>
      </w:r>
    </w:p>
    <w:p w14:paraId="78E2A31F" w14:textId="77777777" w:rsidR="00466A78" w:rsidRDefault="00466A78" w:rsidP="00466A78">
      <w:pPr>
        <w:jc w:val="center"/>
        <w:rPr>
          <w:rStyle w:val="Heading3Char"/>
          <w:b w:val="0"/>
          <w:sz w:val="28"/>
          <w:szCs w:val="28"/>
        </w:rPr>
      </w:pPr>
    </w:p>
    <w:p w14:paraId="2998D3A0" w14:textId="77777777" w:rsidR="00466A78" w:rsidRDefault="00466A78" w:rsidP="00466A78">
      <w:pPr>
        <w:jc w:val="center"/>
        <w:rPr>
          <w:rStyle w:val="Heading3Char"/>
          <w:b w:val="0"/>
          <w:sz w:val="28"/>
          <w:szCs w:val="28"/>
        </w:rPr>
      </w:pPr>
    </w:p>
    <w:p w14:paraId="66FB623C" w14:textId="77777777" w:rsidR="00466A78" w:rsidRDefault="00466A78" w:rsidP="00466A78">
      <w:pPr>
        <w:jc w:val="center"/>
        <w:rPr>
          <w:rStyle w:val="Heading3Char"/>
          <w:b w:val="0"/>
          <w:sz w:val="28"/>
          <w:szCs w:val="28"/>
        </w:rPr>
      </w:pPr>
    </w:p>
    <w:p w14:paraId="54F49214" w14:textId="77777777" w:rsidR="00466A78" w:rsidRDefault="00466A78" w:rsidP="00466A78">
      <w:pPr>
        <w:jc w:val="center"/>
        <w:rPr>
          <w:rStyle w:val="Heading3Char"/>
          <w:b w:val="0"/>
          <w:sz w:val="28"/>
          <w:szCs w:val="28"/>
        </w:rPr>
      </w:pPr>
    </w:p>
    <w:p w14:paraId="4594F3E3" w14:textId="6BC7163C" w:rsidR="00466A78" w:rsidRPr="00141F9E" w:rsidRDefault="00466A78" w:rsidP="00466A78">
      <w:pPr>
        <w:jc w:val="center"/>
        <w:rPr>
          <w:rStyle w:val="Heading3Char"/>
          <w:b w:val="0"/>
          <w:sz w:val="28"/>
          <w:szCs w:val="28"/>
          <w:lang w:val="vi-VN"/>
        </w:rPr>
      </w:pPr>
      <w:r>
        <w:rPr>
          <w:rStyle w:val="Heading3Char"/>
          <w:sz w:val="28"/>
          <w:szCs w:val="28"/>
        </w:rPr>
        <w:t xml:space="preserve">STUDENT: </w:t>
      </w:r>
      <w:r w:rsidRPr="00A92F3F">
        <w:rPr>
          <w:rStyle w:val="Heading3Char"/>
          <w:sz w:val="28"/>
          <w:szCs w:val="28"/>
        </w:rPr>
        <w:t xml:space="preserve">NGUYỄN </w:t>
      </w:r>
      <w:r w:rsidR="00141F9E">
        <w:rPr>
          <w:rStyle w:val="Heading3Char"/>
          <w:sz w:val="28"/>
          <w:szCs w:val="28"/>
        </w:rPr>
        <w:t>ĐỨC</w:t>
      </w:r>
      <w:r w:rsidR="00141F9E">
        <w:rPr>
          <w:rStyle w:val="Heading3Char"/>
          <w:sz w:val="28"/>
          <w:szCs w:val="28"/>
          <w:lang w:val="vi-VN"/>
        </w:rPr>
        <w:t xml:space="preserve"> KHẢI-2152661</w:t>
      </w:r>
    </w:p>
    <w:p w14:paraId="7E5D3782" w14:textId="77777777" w:rsidR="00466A78" w:rsidRPr="004A35F8" w:rsidRDefault="00466A78" w:rsidP="00466A78">
      <w:pPr>
        <w:jc w:val="center"/>
        <w:rPr>
          <w:rStyle w:val="Heading3Char"/>
          <w:b w:val="0"/>
          <w:sz w:val="28"/>
          <w:szCs w:val="28"/>
        </w:rPr>
      </w:pPr>
      <w:r>
        <w:rPr>
          <w:rStyle w:val="Heading3Char"/>
          <w:sz w:val="28"/>
          <w:szCs w:val="28"/>
        </w:rPr>
        <w:t>INSTRUCTOR</w:t>
      </w:r>
      <w:r>
        <w:rPr>
          <w:rStyle w:val="Heading3Char"/>
          <w:sz w:val="28"/>
          <w:szCs w:val="28"/>
          <w:lang w:val="vi-VN"/>
        </w:rPr>
        <w:t xml:space="preserve">: </w:t>
      </w:r>
      <w:r>
        <w:rPr>
          <w:rStyle w:val="Heading3Char"/>
          <w:sz w:val="28"/>
          <w:szCs w:val="28"/>
        </w:rPr>
        <w:t>PHD PHÙNG THANH HUY</w:t>
      </w:r>
    </w:p>
    <w:p w14:paraId="59277395" w14:textId="77777777" w:rsidR="00466A78" w:rsidRDefault="00466A78" w:rsidP="00466A78">
      <w:pPr>
        <w:rPr>
          <w:rStyle w:val="Heading3Char"/>
          <w:b w:val="0"/>
          <w:sz w:val="28"/>
          <w:szCs w:val="28"/>
          <w:lang w:val="vi-VN"/>
        </w:rPr>
      </w:pPr>
      <w:r>
        <w:rPr>
          <w:rStyle w:val="Heading3Char"/>
          <w:sz w:val="28"/>
          <w:szCs w:val="28"/>
          <w:lang w:val="vi-VN"/>
        </w:rPr>
        <w:t xml:space="preserve"> </w:t>
      </w:r>
    </w:p>
    <w:p w14:paraId="5989F09F" w14:textId="77777777" w:rsidR="00466A78" w:rsidRDefault="00466A78" w:rsidP="00466A78">
      <w:pPr>
        <w:rPr>
          <w:b/>
          <w:szCs w:val="28"/>
          <w:lang w:val="vi-VN"/>
        </w:rPr>
      </w:pPr>
    </w:p>
    <w:p w14:paraId="1BE0E745" w14:textId="77777777" w:rsidR="00466A78" w:rsidRDefault="00466A78" w:rsidP="00466A78">
      <w:pPr>
        <w:tabs>
          <w:tab w:val="left" w:pos="3075"/>
        </w:tabs>
        <w:jc w:val="center"/>
        <w:rPr>
          <w:b/>
          <w:szCs w:val="28"/>
          <w:lang w:val="vi-VN"/>
        </w:rPr>
      </w:pPr>
    </w:p>
    <w:p w14:paraId="1E14FDF0" w14:textId="77777777" w:rsidR="00466A78" w:rsidRDefault="00466A78" w:rsidP="00466A78">
      <w:pPr>
        <w:tabs>
          <w:tab w:val="left" w:pos="3075"/>
        </w:tabs>
        <w:jc w:val="center"/>
        <w:rPr>
          <w:b/>
          <w:szCs w:val="28"/>
          <w:lang w:val="vi-VN"/>
        </w:rPr>
      </w:pPr>
    </w:p>
    <w:p w14:paraId="265E98AF" w14:textId="77777777" w:rsidR="00466A78" w:rsidRDefault="00466A78" w:rsidP="00466A78">
      <w:pPr>
        <w:tabs>
          <w:tab w:val="left" w:pos="3075"/>
        </w:tabs>
        <w:jc w:val="center"/>
        <w:rPr>
          <w:b/>
          <w:szCs w:val="28"/>
        </w:rPr>
      </w:pPr>
      <w:proofErr w:type="spellStart"/>
      <w:r>
        <w:rPr>
          <w:b/>
          <w:szCs w:val="28"/>
        </w:rPr>
        <w:t>Hồ</w:t>
      </w:r>
      <w:proofErr w:type="spellEnd"/>
      <w:r>
        <w:rPr>
          <w:b/>
          <w:szCs w:val="28"/>
        </w:rPr>
        <w:t xml:space="preserve"> Chí Minh City</w:t>
      </w:r>
      <w:r w:rsidRPr="006F3341">
        <w:rPr>
          <w:b/>
          <w:szCs w:val="28"/>
          <w:lang w:val="vi-VN"/>
        </w:rPr>
        <w:t xml:space="preserve"> – 202</w:t>
      </w:r>
      <w:r>
        <w:rPr>
          <w:b/>
          <w:szCs w:val="28"/>
        </w:rPr>
        <w:t>3</w:t>
      </w:r>
    </w:p>
    <w:p w14:paraId="161449C5" w14:textId="77777777" w:rsidR="00466A78" w:rsidRDefault="00466A78" w:rsidP="00466A78">
      <w:pPr>
        <w:tabs>
          <w:tab w:val="left" w:pos="3075"/>
        </w:tabs>
        <w:jc w:val="center"/>
        <w:rPr>
          <w:b/>
          <w:szCs w:val="28"/>
          <w:lang w:val="vi-VN"/>
        </w:rPr>
      </w:pPr>
    </w:p>
    <w:p w14:paraId="7B246187" w14:textId="77777777" w:rsidR="00466A78" w:rsidRPr="00DE584E" w:rsidRDefault="00466A78" w:rsidP="00466A78">
      <w:pPr>
        <w:jc w:val="both"/>
        <w:rPr>
          <w:szCs w:val="28"/>
        </w:rPr>
      </w:pPr>
    </w:p>
    <w:p w14:paraId="213F5AB0" w14:textId="77777777" w:rsidR="00EA2005" w:rsidRDefault="00EA2005" w:rsidP="00EA2005">
      <w:pPr>
        <w:spacing w:before="120" w:after="0" w:line="360" w:lineRule="auto"/>
        <w:rPr>
          <w:b/>
          <w:bCs/>
          <w:lang w:val="vi-VN"/>
        </w:rPr>
      </w:pPr>
      <w:proofErr w:type="spellStart"/>
      <w:r>
        <w:rPr>
          <w:b/>
          <w:bCs/>
          <w:lang w:val="vi-VN"/>
        </w:rPr>
        <w:t>Problem</w:t>
      </w:r>
      <w:proofErr w:type="spellEnd"/>
      <w:r>
        <w:rPr>
          <w:b/>
          <w:bCs/>
          <w:lang w:val="vi-VN"/>
        </w:rPr>
        <w:t xml:space="preserve"> 1. </w:t>
      </w:r>
      <w:proofErr w:type="spellStart"/>
      <w:r>
        <w:rPr>
          <w:b/>
          <w:bCs/>
          <w:lang w:val="vi-VN"/>
        </w:rPr>
        <w:t>Linear</w:t>
      </w:r>
      <w:proofErr w:type="spellEnd"/>
      <w:r>
        <w:rPr>
          <w:b/>
          <w:bCs/>
          <w:lang w:val="vi-VN"/>
        </w:rPr>
        <w:t xml:space="preserve"> </w:t>
      </w:r>
      <w:proofErr w:type="spellStart"/>
      <w:r>
        <w:rPr>
          <w:b/>
          <w:bCs/>
          <w:lang w:val="vi-VN"/>
        </w:rPr>
        <w:t>regression</w:t>
      </w:r>
      <w:proofErr w:type="spellEnd"/>
    </w:p>
    <w:p w14:paraId="1686E662" w14:textId="77777777" w:rsidR="00EA2005" w:rsidRDefault="00EA2005" w:rsidP="00EA2005">
      <w:pPr>
        <w:spacing w:before="120" w:after="0" w:line="360" w:lineRule="auto"/>
        <w:rPr>
          <w:lang w:val="vi-VN"/>
        </w:rPr>
      </w:pPr>
      <w:proofErr w:type="spellStart"/>
      <w:r>
        <w:rPr>
          <w:lang w:val="vi-VN"/>
        </w:rPr>
        <w:t>Let</w:t>
      </w:r>
      <w:proofErr w:type="spellEnd"/>
      <w:r>
        <w:rPr>
          <w:lang w:val="vi-VN"/>
        </w:rPr>
        <w:t xml:space="preserve"> </w:t>
      </w:r>
      <w:proofErr w:type="spellStart"/>
      <w:r>
        <w:rPr>
          <w:lang w:val="vi-VN"/>
        </w:rPr>
        <w:t>denote</w:t>
      </w:r>
      <w:proofErr w:type="spellEnd"/>
      <w:r>
        <w:rPr>
          <w:lang w:val="vi-VN"/>
        </w:rPr>
        <w:t xml:space="preserve"> the </w:t>
      </w:r>
      <w:proofErr w:type="spellStart"/>
      <w:r>
        <w:rPr>
          <w:lang w:val="vi-VN"/>
        </w:rPr>
        <w:t>size</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observations</w:t>
      </w:r>
      <w:proofErr w:type="spellEnd"/>
      <w:r>
        <w:rPr>
          <w:lang w:val="vi-VN"/>
        </w:rPr>
        <w:t xml:space="preserve"> </w:t>
      </w:r>
      <w:proofErr w:type="spellStart"/>
      <w:r>
        <w:rPr>
          <w:lang w:val="vi-VN"/>
        </w:rPr>
        <w:t>is</w:t>
      </w:r>
      <w:proofErr w:type="spellEnd"/>
      <w:r>
        <w:rPr>
          <w:lang w:val="vi-VN"/>
        </w:rPr>
        <w:t xml:space="preserve"> </w:t>
      </w:r>
      <m:oMath>
        <m:r>
          <w:rPr>
            <w:rFonts w:ascii="Cambria Math" w:hAnsi="Cambria Math"/>
            <w:lang w:val="vi-VN"/>
          </w:rPr>
          <m:t>m</m:t>
        </m:r>
      </m:oMath>
    </w:p>
    <w:p w14:paraId="50410C47" w14:textId="77777777" w:rsidR="00EA2005" w:rsidRDefault="00EA2005" w:rsidP="00EA2005">
      <w:pPr>
        <w:spacing w:before="120" w:after="0" w:line="360" w:lineRule="auto"/>
        <w:rPr>
          <w:lang w:val="vi-VN"/>
        </w:rPr>
      </w:pPr>
      <w:proofErr w:type="spellStart"/>
      <w:r>
        <w:rPr>
          <w:lang w:val="vi-VN"/>
        </w:rPr>
        <w:t>We</w:t>
      </w:r>
      <w:proofErr w:type="spellEnd"/>
      <w:r>
        <w:rPr>
          <w:lang w:val="vi-VN"/>
        </w:rPr>
        <w:t xml:space="preserve"> </w:t>
      </w:r>
      <w:proofErr w:type="spellStart"/>
      <w:r>
        <w:rPr>
          <w:lang w:val="vi-VN"/>
        </w:rPr>
        <w:t>have</w:t>
      </w:r>
      <w:proofErr w:type="spellEnd"/>
      <w:r>
        <w:rPr>
          <w:lang w:val="vi-VN"/>
        </w:rPr>
        <w:t xml:space="preserve"> the </w:t>
      </w:r>
      <w:proofErr w:type="spellStart"/>
      <w:r>
        <w:rPr>
          <w:lang w:val="vi-VN"/>
        </w:rPr>
        <w:t>following</w:t>
      </w:r>
      <w:proofErr w:type="spellEnd"/>
      <w:r>
        <w:rPr>
          <w:lang w:val="vi-VN"/>
        </w:rPr>
        <w:t xml:space="preserve"> </w:t>
      </w:r>
      <w:proofErr w:type="spellStart"/>
      <w:r>
        <w:rPr>
          <w:lang w:val="vi-VN"/>
        </w:rPr>
        <w:t>original</w:t>
      </w:r>
      <w:proofErr w:type="spellEnd"/>
      <w:r>
        <w:rPr>
          <w:lang w:val="vi-VN"/>
        </w:rPr>
        <w:t xml:space="preserve"> </w:t>
      </w:r>
      <w:proofErr w:type="spellStart"/>
      <w:r>
        <w:rPr>
          <w:lang w:val="vi-VN"/>
        </w:rPr>
        <w:t>linear</w:t>
      </w:r>
      <w:proofErr w:type="spellEnd"/>
      <w:r>
        <w:rPr>
          <w:lang w:val="vi-VN"/>
        </w:rPr>
        <w:t xml:space="preserve"> </w:t>
      </w:r>
      <w:proofErr w:type="spellStart"/>
      <w:r>
        <w:rPr>
          <w:lang w:val="vi-VN"/>
        </w:rPr>
        <w:t>regression</w:t>
      </w:r>
      <w:proofErr w:type="spellEnd"/>
      <w:r>
        <w:rPr>
          <w:lang w:val="vi-VN"/>
        </w:rPr>
        <w:t xml:space="preserve"> </w:t>
      </w:r>
      <w:proofErr w:type="spellStart"/>
      <w:r>
        <w:rPr>
          <w:lang w:val="vi-VN"/>
        </w:rPr>
        <w:t>model</w:t>
      </w:r>
      <w:proofErr w:type="spellEnd"/>
    </w:p>
    <w:p w14:paraId="6A80CEFD" w14:textId="77777777" w:rsidR="00EA2005" w:rsidRDefault="00EA2005" w:rsidP="00EA2005">
      <w:pPr>
        <w:spacing w:before="120" w:after="0" w:line="360" w:lineRule="auto"/>
        <w:rPr>
          <w:rFonts w:eastAsiaTheme="minorEastAsia"/>
          <w:lang w:val="vi-VN"/>
        </w:rPr>
      </w:pPr>
      <m:oMathPara>
        <m:oMath>
          <m:sSup>
            <m:sSupPr>
              <m:ctrlPr>
                <w:rPr>
                  <w:rFonts w:ascii="Cambria Math" w:hAnsi="Cambria Math"/>
                  <w:i/>
                  <w:kern w:val="2"/>
                  <w:lang w:val="vi-VN"/>
                  <w14:ligatures w14:val="standardContextual"/>
                </w:rPr>
              </m:ctrlPr>
            </m:sSupPr>
            <m:e>
              <m:r>
                <w:rPr>
                  <w:rFonts w:ascii="Cambria Math" w:hAnsi="Cambria Math"/>
                  <w:lang w:val="vi-VN"/>
                </w:rPr>
                <m:t>y</m:t>
              </m:r>
            </m:e>
            <m:sup>
              <m:d>
                <m:dPr>
                  <m:ctrlPr>
                    <w:rPr>
                      <w:rFonts w:ascii="Cambria Math" w:hAnsi="Cambria Math"/>
                      <w:i/>
                      <w:kern w:val="2"/>
                      <w:lang w:val="vi-VN"/>
                      <w14:ligatures w14:val="standardContextual"/>
                    </w:rPr>
                  </m:ctrlPr>
                </m:dPr>
                <m:e>
                  <m:r>
                    <w:rPr>
                      <w:rFonts w:ascii="Cambria Math" w:hAnsi="Cambria Math"/>
                      <w:lang w:val="vi-VN"/>
                    </w:rPr>
                    <m:t>i</m:t>
                  </m:r>
                </m:e>
              </m:d>
            </m:sup>
          </m:sSup>
          <m:r>
            <w:rPr>
              <w:rFonts w:ascii="Cambria Math" w:hAnsi="Cambria Math"/>
              <w:lang w:val="vi-VN"/>
            </w:rPr>
            <m:t>=</m:t>
          </m:r>
          <m:sSub>
            <m:sSubPr>
              <m:ctrlPr>
                <w:rPr>
                  <w:rFonts w:ascii="Cambria Math" w:hAnsi="Cambria Math"/>
                  <w:i/>
                  <w:kern w:val="2"/>
                  <w:lang w:val="vi-VN"/>
                  <w14:ligatures w14:val="standardContextual"/>
                </w:rPr>
              </m:ctrlPr>
            </m:sSubPr>
            <m:e>
              <m:r>
                <w:rPr>
                  <w:rFonts w:ascii="Cambria Math" w:hAnsi="Cambria Math"/>
                  <w:lang w:val="vi-VN"/>
                </w:rPr>
                <m:t>w</m:t>
              </m:r>
            </m:e>
            <m:sub>
              <m:r>
                <w:rPr>
                  <w:rFonts w:ascii="Cambria Math" w:hAnsi="Cambria Math"/>
                  <w:lang w:val="vi-VN"/>
                </w:rPr>
                <m:t>0</m:t>
              </m:r>
            </m:sub>
          </m:sSub>
          <m:r>
            <w:rPr>
              <w:rFonts w:ascii="Cambria Math" w:hAnsi="Cambria Math"/>
              <w:lang w:val="vi-VN"/>
            </w:rPr>
            <m:t>+</m:t>
          </m:r>
          <m:nary>
            <m:naryPr>
              <m:chr m:val="∑"/>
              <m:ctrlPr>
                <w:rPr>
                  <w:rFonts w:ascii="Cambria Math" w:hAnsi="Cambria Math"/>
                  <w:i/>
                  <w:kern w:val="2"/>
                  <w:lang w:val="vi-VN"/>
                  <w14:ligatures w14:val="standardContextual"/>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i/>
                      <w:kern w:val="2"/>
                      <w:lang w:val="vi-VN"/>
                      <w14:ligatures w14:val="standardContextual"/>
                    </w:rPr>
                  </m:ctrlPr>
                </m:sSubPr>
                <m:e>
                  <m:r>
                    <w:rPr>
                      <w:rFonts w:ascii="Cambria Math" w:hAnsi="Cambria Math"/>
                      <w:lang w:val="vi-VN"/>
                    </w:rPr>
                    <m:t>w</m:t>
                  </m:r>
                </m:e>
                <m:sub>
                  <m:r>
                    <w:rPr>
                      <w:rFonts w:ascii="Cambria Math" w:hAnsi="Cambria Math"/>
                      <w:lang w:val="vi-VN"/>
                    </w:rPr>
                    <m:t>j</m:t>
                  </m:r>
                </m:sub>
              </m:sSub>
              <m:sSubSup>
                <m:sSubSupPr>
                  <m:ctrlPr>
                    <w:rPr>
                      <w:rFonts w:ascii="Cambria Math" w:hAnsi="Cambria Math"/>
                      <w:i/>
                      <w:kern w:val="2"/>
                      <w:lang w:val="vi-VN"/>
                      <w14:ligatures w14:val="standardContextual"/>
                    </w:rPr>
                  </m:ctrlPr>
                </m:sSubSupPr>
                <m:e>
                  <m:r>
                    <w:rPr>
                      <w:rFonts w:ascii="Cambria Math" w:hAnsi="Cambria Math"/>
                      <w:lang w:val="vi-VN"/>
                    </w:rPr>
                    <m:t>x</m:t>
                  </m:r>
                </m:e>
                <m:sub>
                  <m:r>
                    <w:rPr>
                      <w:rFonts w:ascii="Cambria Math" w:hAnsi="Cambria Math"/>
                      <w:lang w:val="vi-VN"/>
                    </w:rPr>
                    <m:t>j</m:t>
                  </m:r>
                </m:sub>
                <m:sup>
                  <m:d>
                    <m:dPr>
                      <m:ctrlPr>
                        <w:rPr>
                          <w:rFonts w:ascii="Cambria Math" w:hAnsi="Cambria Math"/>
                          <w:i/>
                          <w:kern w:val="2"/>
                          <w:lang w:val="vi-VN"/>
                          <w14:ligatures w14:val="standardContextual"/>
                        </w:rPr>
                      </m:ctrlPr>
                    </m:dPr>
                    <m:e>
                      <m:r>
                        <w:rPr>
                          <w:rFonts w:ascii="Cambria Math" w:hAnsi="Cambria Math"/>
                          <w:lang w:val="vi-VN"/>
                        </w:rPr>
                        <m:t>i</m:t>
                      </m:r>
                    </m:e>
                  </m:d>
                </m:sup>
              </m:sSubSup>
            </m:e>
          </m:nary>
        </m:oMath>
      </m:oMathPara>
    </w:p>
    <w:p w14:paraId="6A91BFE3" w14:textId="77777777" w:rsidR="00EA2005" w:rsidRDefault="00EA2005" w:rsidP="00EA2005">
      <w:pPr>
        <w:spacing w:before="120" w:after="0" w:line="360" w:lineRule="auto"/>
        <w:rPr>
          <w:rFonts w:eastAsiaTheme="minorEastAsia"/>
          <w:lang w:val="vi-VN"/>
        </w:rPr>
      </w:pPr>
      <w:proofErr w:type="spellStart"/>
      <w:r>
        <w:rPr>
          <w:rFonts w:eastAsiaTheme="minorEastAsia"/>
          <w:lang w:val="vi-VN"/>
        </w:rPr>
        <w:t>Let</w:t>
      </w:r>
      <w:proofErr w:type="spellEnd"/>
      <w:r>
        <w:rPr>
          <w:rFonts w:eastAsiaTheme="minorEastAsia"/>
          <w:lang w:val="vi-VN"/>
        </w:rPr>
        <w:t xml:space="preserve"> </w:t>
      </w:r>
      <w:proofErr w:type="spellStart"/>
      <w:r>
        <w:rPr>
          <w:rFonts w:eastAsiaTheme="minorEastAsia"/>
          <w:lang w:val="vi-VN"/>
        </w:rPr>
        <w:t>represent</w:t>
      </w:r>
      <w:proofErr w:type="spellEnd"/>
      <w:r>
        <w:rPr>
          <w:rFonts w:eastAsiaTheme="minorEastAsia"/>
          <w:lang w:val="vi-VN"/>
        </w:rPr>
        <w:t xml:space="preserve"> the </w:t>
      </w:r>
      <w:proofErr w:type="spellStart"/>
      <w:r>
        <w:rPr>
          <w:rFonts w:eastAsiaTheme="minorEastAsia"/>
          <w:lang w:val="vi-VN"/>
        </w:rPr>
        <w:t>mean</w:t>
      </w:r>
      <w:proofErr w:type="spellEnd"/>
      <w:r>
        <w:rPr>
          <w:rFonts w:eastAsiaTheme="minorEastAsia"/>
          <w:lang w:val="vi-VN"/>
        </w:rPr>
        <w:t xml:space="preserve"> </w:t>
      </w:r>
      <w:proofErr w:type="spellStart"/>
      <w:r>
        <w:rPr>
          <w:rFonts w:eastAsiaTheme="minorEastAsia"/>
          <w:lang w:val="vi-VN"/>
        </w:rPr>
        <w:t>value</w:t>
      </w:r>
      <w:proofErr w:type="spellEnd"/>
      <w:r>
        <w:rPr>
          <w:rFonts w:eastAsiaTheme="minorEastAsia"/>
          <w:lang w:val="vi-VN"/>
        </w:rPr>
        <w:t xml:space="preserve"> </w:t>
      </w:r>
      <w:proofErr w:type="spellStart"/>
      <w:r>
        <w:rPr>
          <w:rFonts w:eastAsiaTheme="minorEastAsia"/>
          <w:lang w:val="vi-VN"/>
        </w:rPr>
        <w:t>of</w:t>
      </w:r>
      <w:proofErr w:type="spellEnd"/>
      <w:r>
        <w:rPr>
          <w:rFonts w:eastAsiaTheme="minorEastAsia"/>
          <w:lang w:val="vi-VN"/>
        </w:rPr>
        <w:t xml:space="preserve"> </w:t>
      </w:r>
      <m:oMath>
        <m:r>
          <w:rPr>
            <w:rFonts w:ascii="Cambria Math" w:eastAsiaTheme="minorEastAsia" w:hAnsi="Cambria Math"/>
            <w:lang w:val="vi-VN"/>
          </w:rPr>
          <m:t xml:space="preserve">y, </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j</m:t>
            </m:r>
          </m:sub>
        </m:sSub>
      </m:oMath>
      <w:r>
        <w:rPr>
          <w:rFonts w:eastAsiaTheme="minorEastAsia"/>
          <w:lang w:val="vi-VN"/>
        </w:rPr>
        <w:t xml:space="preserve"> (denoted as </w:t>
      </w:r>
      <m:oMath>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y</m:t>
            </m:r>
          </m:e>
        </m:acc>
        <m:r>
          <w:rPr>
            <w:rFonts w:ascii="Cambria Math" w:eastAsiaTheme="minorEastAsia" w:hAnsi="Cambria Math"/>
            <w:lang w:val="vi-VN"/>
          </w:rPr>
          <m:t xml:space="preserve">, </m:t>
        </m:r>
        <m:sSub>
          <m:sSubPr>
            <m:ctrlPr>
              <w:rPr>
                <w:rFonts w:ascii="Cambria Math" w:eastAsiaTheme="minorEastAsia" w:hAnsi="Cambria Math"/>
                <w:i/>
                <w:kern w:val="2"/>
                <w:lang w:val="vi-VN"/>
                <w14:ligatures w14:val="standardContextual"/>
              </w:rPr>
            </m:ctrlPr>
          </m:sSubPr>
          <m:e>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x</m:t>
                </m:r>
              </m:e>
            </m:acc>
          </m:e>
          <m:sub>
            <m:r>
              <w:rPr>
                <w:rFonts w:ascii="Cambria Math" w:eastAsiaTheme="minorEastAsia" w:hAnsi="Cambria Math"/>
                <w:lang w:val="vi-VN"/>
              </w:rPr>
              <m:t>j</m:t>
            </m:r>
          </m:sub>
        </m:sSub>
      </m:oMath>
      <w:r>
        <w:rPr>
          <w:rFonts w:eastAsiaTheme="minorEastAsia"/>
          <w:lang w:val="vi-VN"/>
        </w:rPr>
        <w:t>) over all observations as:</w:t>
      </w:r>
    </w:p>
    <w:p w14:paraId="747B4A98" w14:textId="77777777" w:rsidR="00EA2005" w:rsidRDefault="00EA2005" w:rsidP="00EA2005">
      <w:pPr>
        <w:spacing w:before="120" w:after="0" w:line="360" w:lineRule="auto"/>
        <w:rPr>
          <w:rFonts w:eastAsiaTheme="minorEastAsia"/>
          <w:lang w:val="vi-VN"/>
        </w:rPr>
      </w:pPr>
      <m:oMathPara>
        <m:oMath>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y</m:t>
              </m:r>
            </m:e>
          </m:acc>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1</m:t>
              </m:r>
            </m:num>
            <m:den>
              <m:r>
                <w:rPr>
                  <w:rFonts w:ascii="Cambria Math" w:eastAsiaTheme="minorEastAsia" w:hAnsi="Cambria Math"/>
                  <w:lang w:val="vi-VN"/>
                </w:rPr>
                <m:t>m</m:t>
              </m:r>
            </m:den>
          </m:f>
          <m:nary>
            <m:naryPr>
              <m:chr m:val="∑"/>
              <m:ctrlPr>
                <w:rPr>
                  <w:rFonts w:ascii="Cambria Math" w:eastAsiaTheme="minorEastAsia" w:hAnsi="Cambria Math"/>
                  <w:i/>
                  <w:kern w:val="2"/>
                  <w:lang w:val="vi-VN"/>
                  <w14:ligatures w14:val="standardContextual"/>
                </w:rPr>
              </m:ctrlPr>
            </m:naryPr>
            <m:sub>
              <m:r>
                <w:rPr>
                  <w:rFonts w:ascii="Cambria Math" w:eastAsiaTheme="minorEastAsia" w:hAnsi="Cambria Math"/>
                  <w:lang w:val="vi-VN"/>
                </w:rPr>
                <m:t>i=1</m:t>
              </m:r>
            </m:sub>
            <m:sup>
              <m:r>
                <w:rPr>
                  <w:rFonts w:ascii="Cambria Math" w:eastAsiaTheme="minorEastAsia" w:hAnsi="Cambria Math"/>
                  <w:lang w:val="vi-VN"/>
                </w:rPr>
                <m:t>m</m:t>
              </m:r>
            </m:sup>
            <m:e>
              <m:sSup>
                <m:sSupPr>
                  <m:ctrlPr>
                    <w:rPr>
                      <w:rFonts w:ascii="Cambria Math" w:eastAsiaTheme="minorEastAsia" w:hAnsi="Cambria Math"/>
                      <w:i/>
                      <w:kern w:val="2"/>
                      <w:lang w:val="vi-VN"/>
                      <w14:ligatures w14:val="standardContextual"/>
                    </w:rPr>
                  </m:ctrlPr>
                </m:sSupPr>
                <m:e>
                  <m:r>
                    <w:rPr>
                      <w:rFonts w:ascii="Cambria Math" w:eastAsiaTheme="minorEastAsia" w:hAnsi="Cambria Math"/>
                      <w:lang w:val="vi-VN"/>
                    </w:rPr>
                    <m:t>y</m:t>
                  </m:r>
                </m:e>
                <m:sup>
                  <m:d>
                    <m:dPr>
                      <m:ctrlPr>
                        <w:rPr>
                          <w:rFonts w:ascii="Cambria Math" w:eastAsiaTheme="minorEastAsia" w:hAnsi="Cambria Math"/>
                          <w:i/>
                          <w:kern w:val="2"/>
                          <w:lang w:val="vi-VN"/>
                          <w14:ligatures w14:val="standardContextual"/>
                        </w:rPr>
                      </m:ctrlPr>
                    </m:dPr>
                    <m:e>
                      <m:r>
                        <w:rPr>
                          <w:rFonts w:ascii="Cambria Math" w:eastAsiaTheme="minorEastAsia" w:hAnsi="Cambria Math"/>
                          <w:lang w:val="vi-VN"/>
                        </w:rPr>
                        <m:t>i</m:t>
                      </m:r>
                    </m:e>
                  </m:d>
                </m:sup>
              </m:sSup>
            </m:e>
          </m:nary>
          <m:r>
            <w:rPr>
              <w:rFonts w:ascii="Cambria Math" w:eastAsiaTheme="minorEastAsia" w:hAnsi="Cambria Math"/>
              <w:lang w:val="vi-VN"/>
            </w:rPr>
            <m:t>(1)</m:t>
          </m:r>
        </m:oMath>
      </m:oMathPara>
    </w:p>
    <w:p w14:paraId="38E98EF9" w14:textId="77777777" w:rsidR="00EA2005" w:rsidRDefault="00EA2005" w:rsidP="00EA2005">
      <w:pPr>
        <w:spacing w:before="120" w:after="0" w:line="360" w:lineRule="auto"/>
        <w:rPr>
          <w:rFonts w:eastAsiaTheme="minorEastAsia"/>
          <w:lang w:val="vi-VN"/>
        </w:rPr>
      </w:pPr>
      <m:oMathPara>
        <m:oMath>
          <m:sSub>
            <m:sSubPr>
              <m:ctrlPr>
                <w:rPr>
                  <w:rFonts w:ascii="Cambria Math" w:eastAsiaTheme="minorEastAsia" w:hAnsi="Cambria Math"/>
                  <w:i/>
                  <w:kern w:val="2"/>
                  <w:lang w:val="vi-VN"/>
                  <w14:ligatures w14:val="standardContextual"/>
                </w:rPr>
              </m:ctrlPr>
            </m:sSubPr>
            <m:e>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x</m:t>
                  </m:r>
                </m:e>
              </m:acc>
            </m:e>
            <m:sub>
              <m:r>
                <w:rPr>
                  <w:rFonts w:ascii="Cambria Math" w:eastAsiaTheme="minorEastAsia" w:hAnsi="Cambria Math"/>
                  <w:lang w:val="vi-VN"/>
                </w:rPr>
                <m:t>j</m:t>
              </m:r>
            </m:sub>
          </m:sSub>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1</m:t>
              </m:r>
            </m:num>
            <m:den>
              <m:r>
                <w:rPr>
                  <w:rFonts w:ascii="Cambria Math" w:eastAsiaTheme="minorEastAsia" w:hAnsi="Cambria Math"/>
                  <w:lang w:val="vi-VN"/>
                </w:rPr>
                <m:t>m</m:t>
              </m:r>
            </m:den>
          </m:f>
          <m:nary>
            <m:naryPr>
              <m:chr m:val="∑"/>
              <m:ctrlPr>
                <w:rPr>
                  <w:rFonts w:ascii="Cambria Math" w:eastAsiaTheme="minorEastAsia" w:hAnsi="Cambria Math"/>
                  <w:i/>
                  <w:kern w:val="2"/>
                  <w:lang w:val="vi-VN"/>
                  <w14:ligatures w14:val="standardContextual"/>
                </w:rPr>
              </m:ctrlPr>
            </m:naryPr>
            <m:sub>
              <m:r>
                <w:rPr>
                  <w:rFonts w:ascii="Cambria Math" w:eastAsiaTheme="minorEastAsia" w:hAnsi="Cambria Math"/>
                  <w:lang w:val="vi-VN"/>
                </w:rPr>
                <m:t>i=1</m:t>
              </m:r>
            </m:sub>
            <m:sup>
              <m:r>
                <w:rPr>
                  <w:rFonts w:ascii="Cambria Math" w:eastAsiaTheme="minorEastAsia" w:hAnsi="Cambria Math"/>
                  <w:lang w:val="vi-VN"/>
                </w:rPr>
                <m:t>m</m:t>
              </m:r>
            </m:sup>
            <m:e>
              <m:sSubSup>
                <m:sSubSupPr>
                  <m:ctrlPr>
                    <w:rPr>
                      <w:rFonts w:ascii="Cambria Math" w:eastAsiaTheme="minorEastAsia" w:hAnsi="Cambria Math"/>
                      <w:i/>
                      <w:kern w:val="2"/>
                      <w:lang w:val="vi-VN"/>
                      <w14:ligatures w14:val="standardContextual"/>
                    </w:rPr>
                  </m:ctrlPr>
                </m:sSubSupPr>
                <m:e>
                  <m:r>
                    <w:rPr>
                      <w:rFonts w:ascii="Cambria Math" w:eastAsiaTheme="minorEastAsia" w:hAnsi="Cambria Math"/>
                      <w:lang w:val="vi-VN"/>
                    </w:rPr>
                    <m:t>x</m:t>
                  </m:r>
                </m:e>
                <m:sub>
                  <m:r>
                    <w:rPr>
                      <w:rFonts w:ascii="Cambria Math" w:eastAsiaTheme="minorEastAsia" w:hAnsi="Cambria Math"/>
                      <w:lang w:val="vi-VN"/>
                    </w:rPr>
                    <m:t>j</m:t>
                  </m:r>
                </m:sub>
                <m:sup>
                  <m:d>
                    <m:dPr>
                      <m:ctrlPr>
                        <w:rPr>
                          <w:rFonts w:ascii="Cambria Math" w:eastAsiaTheme="minorEastAsia" w:hAnsi="Cambria Math"/>
                          <w:i/>
                          <w:kern w:val="2"/>
                          <w:lang w:val="vi-VN"/>
                          <w14:ligatures w14:val="standardContextual"/>
                        </w:rPr>
                      </m:ctrlPr>
                    </m:dPr>
                    <m:e>
                      <m:r>
                        <w:rPr>
                          <w:rFonts w:ascii="Cambria Math" w:eastAsiaTheme="minorEastAsia" w:hAnsi="Cambria Math"/>
                          <w:lang w:val="vi-VN"/>
                        </w:rPr>
                        <m:t>i</m:t>
                      </m:r>
                    </m:e>
                  </m:d>
                </m:sup>
              </m:sSubSup>
            </m:e>
          </m:nary>
        </m:oMath>
      </m:oMathPara>
    </w:p>
    <w:p w14:paraId="731EB3B5" w14:textId="77777777" w:rsidR="00EA2005" w:rsidRDefault="00EA2005" w:rsidP="00EA2005">
      <w:pPr>
        <w:spacing w:before="120" w:after="0" w:line="360" w:lineRule="auto"/>
        <w:rPr>
          <w:rFonts w:eastAsiaTheme="minorEastAsia"/>
          <w:lang w:val="vi-VN"/>
        </w:rPr>
      </w:pPr>
      <w:r>
        <w:rPr>
          <w:rFonts w:eastAsiaTheme="minorEastAsia"/>
          <w:lang w:val="vi-VN"/>
        </w:rPr>
        <w:t>Then</w:t>
      </w:r>
    </w:p>
    <w:p w14:paraId="7BE10B01" w14:textId="77777777" w:rsidR="00EA2005" w:rsidRDefault="00EA2005" w:rsidP="00EA2005">
      <w:pPr>
        <w:spacing w:before="120" w:after="0" w:line="360" w:lineRule="auto"/>
        <w:rPr>
          <w:rFonts w:eastAsiaTheme="minorEastAsia"/>
          <w:lang w:val="vi-VN"/>
        </w:rPr>
      </w:pPr>
      <m:oMathPara>
        <m:oMath>
          <m:sSup>
            <m:sSupPr>
              <m:ctrlPr>
                <w:rPr>
                  <w:rFonts w:ascii="Cambria Math" w:eastAsiaTheme="minorEastAsia" w:hAnsi="Cambria Math"/>
                  <w:i/>
                  <w:kern w:val="2"/>
                  <w:lang w:val="vi-VN"/>
                  <w14:ligatures w14:val="standardContextual"/>
                </w:rPr>
              </m:ctrlPr>
            </m:sSupPr>
            <m:e>
              <m:r>
                <w:rPr>
                  <w:rFonts w:ascii="Cambria Math" w:eastAsiaTheme="minorEastAsia" w:hAnsi="Cambria Math"/>
                  <w:lang w:val="vi-VN"/>
                </w:rPr>
                <m:t>y</m:t>
              </m:r>
            </m:e>
            <m:sup>
              <m:d>
                <m:dPr>
                  <m:ctrlPr>
                    <w:rPr>
                      <w:rFonts w:ascii="Cambria Math" w:eastAsiaTheme="minorEastAsia" w:hAnsi="Cambria Math"/>
                      <w:i/>
                      <w:kern w:val="2"/>
                      <w:lang w:val="vi-VN"/>
                      <w14:ligatures w14:val="standardContextual"/>
                    </w:rPr>
                  </m:ctrlPr>
                </m:dPr>
                <m:e>
                  <m:r>
                    <w:rPr>
                      <w:rFonts w:ascii="Cambria Math" w:eastAsiaTheme="minorEastAsia" w:hAnsi="Cambria Math"/>
                      <w:lang w:val="vi-VN"/>
                    </w:rPr>
                    <m:t>i</m:t>
                  </m:r>
                </m:e>
              </m:d>
            </m:sup>
          </m:sSup>
          <m:r>
            <w:rPr>
              <w:rFonts w:ascii="Cambria Math" w:eastAsiaTheme="minorEastAsia" w:hAnsi="Cambria Math"/>
              <w:lang w:val="vi-VN"/>
            </w:rPr>
            <m:t>-</m:t>
          </m:r>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y</m:t>
              </m:r>
            </m:e>
          </m:acc>
          <m:r>
            <w:rPr>
              <w:rFonts w:ascii="Cambria Math" w:eastAsiaTheme="minorEastAsia" w:hAnsi="Cambria Math"/>
              <w:lang w:val="vi-VN"/>
            </w:rPr>
            <m:t>=</m:t>
          </m:r>
          <m:sSub>
            <m:sSubPr>
              <m:ctrlPr>
                <w:rPr>
                  <w:rFonts w:ascii="Cambria Math" w:hAnsi="Cambria Math"/>
                  <w:i/>
                  <w:kern w:val="2"/>
                  <w:lang w:val="vi-VN"/>
                  <w14:ligatures w14:val="standardContextual"/>
                </w:rPr>
              </m:ctrlPr>
            </m:sSubPr>
            <m:e>
              <m:r>
                <w:rPr>
                  <w:rFonts w:ascii="Cambria Math" w:hAnsi="Cambria Math"/>
                  <w:lang w:val="vi-VN"/>
                </w:rPr>
                <m:t>w</m:t>
              </m:r>
            </m:e>
            <m:sub>
              <m:r>
                <w:rPr>
                  <w:rFonts w:ascii="Cambria Math" w:hAnsi="Cambria Math"/>
                  <w:lang w:val="vi-VN"/>
                </w:rPr>
                <m:t>0</m:t>
              </m:r>
            </m:sub>
          </m:sSub>
          <m:r>
            <w:rPr>
              <w:rFonts w:ascii="Cambria Math" w:hAnsi="Cambria Math"/>
              <w:lang w:val="vi-VN"/>
            </w:rPr>
            <m:t>+</m:t>
          </m:r>
          <m:nary>
            <m:naryPr>
              <m:chr m:val="∑"/>
              <m:ctrlPr>
                <w:rPr>
                  <w:rFonts w:ascii="Cambria Math" w:hAnsi="Cambria Math"/>
                  <w:i/>
                  <w:kern w:val="2"/>
                  <w:lang w:val="vi-VN"/>
                  <w14:ligatures w14:val="standardContextual"/>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i/>
                      <w:kern w:val="2"/>
                      <w:lang w:val="vi-VN"/>
                      <w14:ligatures w14:val="standardContextual"/>
                    </w:rPr>
                  </m:ctrlPr>
                </m:sSubPr>
                <m:e>
                  <m:r>
                    <w:rPr>
                      <w:rFonts w:ascii="Cambria Math" w:hAnsi="Cambria Math"/>
                      <w:lang w:val="vi-VN"/>
                    </w:rPr>
                    <m:t>w</m:t>
                  </m:r>
                </m:e>
                <m:sub>
                  <m:r>
                    <w:rPr>
                      <w:rFonts w:ascii="Cambria Math" w:hAnsi="Cambria Math"/>
                      <w:lang w:val="vi-VN"/>
                    </w:rPr>
                    <m:t>j</m:t>
                  </m:r>
                </m:sub>
              </m:sSub>
              <m:sSubSup>
                <m:sSubSupPr>
                  <m:ctrlPr>
                    <w:rPr>
                      <w:rFonts w:ascii="Cambria Math" w:hAnsi="Cambria Math"/>
                      <w:i/>
                      <w:kern w:val="2"/>
                      <w:lang w:val="vi-VN"/>
                      <w14:ligatures w14:val="standardContextual"/>
                    </w:rPr>
                  </m:ctrlPr>
                </m:sSubSupPr>
                <m:e>
                  <m:r>
                    <w:rPr>
                      <w:rFonts w:ascii="Cambria Math" w:hAnsi="Cambria Math"/>
                      <w:lang w:val="vi-VN"/>
                    </w:rPr>
                    <m:t>x</m:t>
                  </m:r>
                </m:e>
                <m:sub>
                  <m:r>
                    <w:rPr>
                      <w:rFonts w:ascii="Cambria Math" w:hAnsi="Cambria Math"/>
                      <w:lang w:val="vi-VN"/>
                    </w:rPr>
                    <m:t>j</m:t>
                  </m:r>
                </m:sub>
                <m:sup>
                  <m:d>
                    <m:dPr>
                      <m:ctrlPr>
                        <w:rPr>
                          <w:rFonts w:ascii="Cambria Math" w:hAnsi="Cambria Math"/>
                          <w:i/>
                          <w:kern w:val="2"/>
                          <w:lang w:val="vi-VN"/>
                          <w14:ligatures w14:val="standardContextual"/>
                        </w:rPr>
                      </m:ctrlPr>
                    </m:dPr>
                    <m:e>
                      <m:r>
                        <w:rPr>
                          <w:rFonts w:ascii="Cambria Math" w:hAnsi="Cambria Math"/>
                          <w:lang w:val="vi-VN"/>
                        </w:rPr>
                        <m:t>i</m:t>
                      </m:r>
                    </m:e>
                  </m:d>
                </m:sup>
              </m:sSubSup>
            </m:e>
          </m:nary>
          <m:r>
            <w:rPr>
              <w:rFonts w:ascii="Cambria Math" w:hAnsi="Cambria Math"/>
              <w:lang w:val="vi-VN"/>
            </w:rPr>
            <m:t>-</m:t>
          </m:r>
          <m:acc>
            <m:accPr>
              <m:chr m:val="̅"/>
              <m:ctrlPr>
                <w:rPr>
                  <w:rFonts w:ascii="Cambria Math" w:hAnsi="Cambria Math"/>
                  <w:i/>
                  <w:kern w:val="2"/>
                  <w:lang w:val="vi-VN"/>
                  <w14:ligatures w14:val="standardContextual"/>
                </w:rPr>
              </m:ctrlPr>
            </m:accPr>
            <m:e>
              <m:r>
                <w:rPr>
                  <w:rFonts w:ascii="Cambria Math" w:hAnsi="Cambria Math"/>
                  <w:lang w:val="vi-VN"/>
                </w:rPr>
                <m:t>y</m:t>
              </m:r>
            </m:e>
          </m:acc>
        </m:oMath>
      </m:oMathPara>
    </w:p>
    <w:p w14:paraId="03702711" w14:textId="77777777" w:rsidR="00EA2005" w:rsidRDefault="00EA2005" w:rsidP="00EA2005">
      <w:pPr>
        <w:spacing w:before="120" w:after="0" w:line="360" w:lineRule="auto"/>
        <w:rPr>
          <w:rFonts w:eastAsiaTheme="minorEastAsia"/>
          <w:lang w:val="vi-VN"/>
        </w:rPr>
      </w:pPr>
      <m:oMathPara>
        <m:oMath>
          <m:r>
            <w:rPr>
              <w:rFonts w:ascii="Cambria Math" w:eastAsiaTheme="minorEastAsia" w:hAnsi="Cambria Math"/>
              <w:lang w:val="vi-VN"/>
            </w:rPr>
            <m:t>=</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w</m:t>
              </m:r>
            </m:e>
            <m:sub>
              <m:r>
                <w:rPr>
                  <w:rFonts w:ascii="Cambria Math" w:eastAsiaTheme="minorEastAsia" w:hAnsi="Cambria Math"/>
                  <w:lang w:val="vi-VN"/>
                </w:rPr>
                <m:t>0</m:t>
              </m:r>
            </m:sub>
          </m:sSub>
          <m:r>
            <w:rPr>
              <w:rFonts w:ascii="Cambria Math" w:eastAsiaTheme="minorEastAsia" w:hAnsi="Cambria Math"/>
              <w:lang w:val="vi-VN"/>
            </w:rPr>
            <m:t>+</m:t>
          </m:r>
          <m:nary>
            <m:naryPr>
              <m:chr m:val="∑"/>
              <m:ctrlPr>
                <w:rPr>
                  <w:rFonts w:ascii="Cambria Math" w:hAnsi="Cambria Math"/>
                  <w:i/>
                  <w:kern w:val="2"/>
                  <w:lang w:val="vi-VN"/>
                  <w14:ligatures w14:val="standardContextual"/>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i/>
                      <w:kern w:val="2"/>
                      <w:lang w:val="vi-VN"/>
                      <w14:ligatures w14:val="standardContextual"/>
                    </w:rPr>
                  </m:ctrlPr>
                </m:sSubPr>
                <m:e>
                  <m:r>
                    <w:rPr>
                      <w:rFonts w:ascii="Cambria Math" w:hAnsi="Cambria Math"/>
                      <w:lang w:val="vi-VN"/>
                    </w:rPr>
                    <m:t>w</m:t>
                  </m:r>
                </m:e>
                <m:sub>
                  <m:r>
                    <w:rPr>
                      <w:rFonts w:ascii="Cambria Math" w:hAnsi="Cambria Math"/>
                      <w:lang w:val="vi-VN"/>
                    </w:rPr>
                    <m:t>j</m:t>
                  </m:r>
                </m:sub>
              </m:sSub>
              <m:d>
                <m:dPr>
                  <m:ctrlPr>
                    <w:rPr>
                      <w:rFonts w:ascii="Cambria Math" w:hAnsi="Cambria Math"/>
                      <w:i/>
                      <w:kern w:val="2"/>
                      <w:lang w:val="vi-VN"/>
                      <w14:ligatures w14:val="standardContextual"/>
                    </w:rPr>
                  </m:ctrlPr>
                </m:dPr>
                <m:e>
                  <m:sSubSup>
                    <m:sSubSupPr>
                      <m:ctrlPr>
                        <w:rPr>
                          <w:rFonts w:ascii="Cambria Math" w:hAnsi="Cambria Math"/>
                          <w:i/>
                          <w:kern w:val="2"/>
                          <w:lang w:val="vi-VN"/>
                          <w14:ligatures w14:val="standardContextual"/>
                        </w:rPr>
                      </m:ctrlPr>
                    </m:sSubSupPr>
                    <m:e>
                      <m:r>
                        <w:rPr>
                          <w:rFonts w:ascii="Cambria Math" w:hAnsi="Cambria Math"/>
                          <w:lang w:val="vi-VN"/>
                        </w:rPr>
                        <m:t>x</m:t>
                      </m:r>
                    </m:e>
                    <m:sub>
                      <m:r>
                        <w:rPr>
                          <w:rFonts w:ascii="Cambria Math" w:hAnsi="Cambria Math"/>
                          <w:lang w:val="vi-VN"/>
                        </w:rPr>
                        <m:t>j</m:t>
                      </m:r>
                    </m:sub>
                    <m:sup>
                      <m:d>
                        <m:dPr>
                          <m:ctrlPr>
                            <w:rPr>
                              <w:rFonts w:ascii="Cambria Math" w:hAnsi="Cambria Math"/>
                              <w:i/>
                              <w:kern w:val="2"/>
                              <w:lang w:val="vi-VN"/>
                              <w14:ligatures w14:val="standardContextual"/>
                            </w:rPr>
                          </m:ctrlPr>
                        </m:dPr>
                        <m:e>
                          <m:r>
                            <w:rPr>
                              <w:rFonts w:ascii="Cambria Math" w:hAnsi="Cambria Math"/>
                              <w:lang w:val="vi-VN"/>
                            </w:rPr>
                            <m:t>i</m:t>
                          </m:r>
                        </m:e>
                      </m:d>
                    </m:sup>
                  </m:sSubSup>
                  <m:r>
                    <w:rPr>
                      <w:rFonts w:ascii="Cambria Math" w:hAnsi="Cambria Math"/>
                      <w:lang w:val="vi-VN"/>
                    </w:rPr>
                    <m:t>-</m:t>
                  </m:r>
                  <m:sSub>
                    <m:sSubPr>
                      <m:ctrlPr>
                        <w:rPr>
                          <w:rFonts w:ascii="Cambria Math" w:hAnsi="Cambria Math"/>
                          <w:i/>
                          <w:kern w:val="2"/>
                          <w:lang w:val="vi-VN"/>
                          <w14:ligatures w14:val="standardContextual"/>
                        </w:rPr>
                      </m:ctrlPr>
                    </m:sSubPr>
                    <m:e>
                      <m:acc>
                        <m:accPr>
                          <m:chr m:val="̅"/>
                          <m:ctrlPr>
                            <w:rPr>
                              <w:rFonts w:ascii="Cambria Math" w:hAnsi="Cambria Math"/>
                              <w:i/>
                              <w:kern w:val="2"/>
                              <w:lang w:val="vi-VN"/>
                              <w14:ligatures w14:val="standardContextual"/>
                            </w:rPr>
                          </m:ctrlPr>
                        </m:accPr>
                        <m:e>
                          <m:r>
                            <w:rPr>
                              <w:rFonts w:ascii="Cambria Math" w:hAnsi="Cambria Math"/>
                              <w:lang w:val="vi-VN"/>
                            </w:rPr>
                            <m:t>x</m:t>
                          </m:r>
                        </m:e>
                      </m:acc>
                    </m:e>
                    <m:sub>
                      <m:r>
                        <w:rPr>
                          <w:rFonts w:ascii="Cambria Math" w:hAnsi="Cambria Math"/>
                          <w:lang w:val="vi-VN"/>
                        </w:rPr>
                        <m:t>j</m:t>
                      </m:r>
                    </m:sub>
                  </m:sSub>
                  <m:r>
                    <w:rPr>
                      <w:rFonts w:ascii="Cambria Math" w:hAnsi="Cambria Math"/>
                      <w:lang w:val="vi-VN"/>
                    </w:rPr>
                    <m:t>+</m:t>
                  </m:r>
                  <m:sSub>
                    <m:sSubPr>
                      <m:ctrlPr>
                        <w:rPr>
                          <w:rFonts w:ascii="Cambria Math" w:hAnsi="Cambria Math"/>
                          <w:i/>
                          <w:kern w:val="2"/>
                          <w:lang w:val="vi-VN"/>
                          <w14:ligatures w14:val="standardContextual"/>
                        </w:rPr>
                      </m:ctrlPr>
                    </m:sSubPr>
                    <m:e>
                      <m:acc>
                        <m:accPr>
                          <m:chr m:val="̅"/>
                          <m:ctrlPr>
                            <w:rPr>
                              <w:rFonts w:ascii="Cambria Math" w:hAnsi="Cambria Math"/>
                              <w:i/>
                              <w:kern w:val="2"/>
                              <w:lang w:val="vi-VN"/>
                              <w14:ligatures w14:val="standardContextual"/>
                            </w:rPr>
                          </m:ctrlPr>
                        </m:accPr>
                        <m:e>
                          <m:r>
                            <w:rPr>
                              <w:rFonts w:ascii="Cambria Math" w:hAnsi="Cambria Math"/>
                              <w:lang w:val="vi-VN"/>
                            </w:rPr>
                            <m:t>x</m:t>
                          </m:r>
                        </m:e>
                      </m:acc>
                    </m:e>
                    <m:sub>
                      <m:r>
                        <w:rPr>
                          <w:rFonts w:ascii="Cambria Math" w:hAnsi="Cambria Math"/>
                          <w:lang w:val="vi-VN"/>
                        </w:rPr>
                        <m:t>j</m:t>
                      </m:r>
                    </m:sub>
                  </m:sSub>
                </m:e>
              </m:d>
            </m:e>
          </m:nary>
          <m:r>
            <w:rPr>
              <w:rFonts w:ascii="Cambria Math" w:hAnsi="Cambria Math"/>
              <w:lang w:val="vi-VN"/>
            </w:rPr>
            <m:t>-</m:t>
          </m:r>
          <m:acc>
            <m:accPr>
              <m:chr m:val="̅"/>
              <m:ctrlPr>
                <w:rPr>
                  <w:rFonts w:ascii="Cambria Math" w:hAnsi="Cambria Math"/>
                  <w:i/>
                  <w:kern w:val="2"/>
                  <w:lang w:val="vi-VN"/>
                  <w14:ligatures w14:val="standardContextual"/>
                </w:rPr>
              </m:ctrlPr>
            </m:accPr>
            <m:e>
              <m:r>
                <w:rPr>
                  <w:rFonts w:ascii="Cambria Math" w:hAnsi="Cambria Math"/>
                  <w:lang w:val="vi-VN"/>
                </w:rPr>
                <m:t>y</m:t>
              </m:r>
            </m:e>
          </m:acc>
          <m:r>
            <w:rPr>
              <w:rFonts w:ascii="Cambria Math" w:eastAsiaTheme="minorEastAsia" w:hAnsi="Cambria Math"/>
              <w:lang w:val="vi-VN"/>
            </w:rPr>
            <m:t>=</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w</m:t>
              </m:r>
            </m:e>
            <m:sub>
              <m:r>
                <w:rPr>
                  <w:rFonts w:ascii="Cambria Math" w:eastAsiaTheme="minorEastAsia" w:hAnsi="Cambria Math"/>
                  <w:lang w:val="vi-VN"/>
                </w:rPr>
                <m:t>0</m:t>
              </m:r>
            </m:sub>
          </m:sSub>
          <m:r>
            <w:rPr>
              <w:rFonts w:ascii="Cambria Math" w:eastAsiaTheme="minorEastAsia" w:hAnsi="Cambria Math"/>
              <w:lang w:val="vi-VN"/>
            </w:rPr>
            <m:t>+</m:t>
          </m:r>
          <m:nary>
            <m:naryPr>
              <m:chr m:val="∑"/>
              <m:ctrlPr>
                <w:rPr>
                  <w:rFonts w:ascii="Cambria Math" w:hAnsi="Cambria Math"/>
                  <w:i/>
                  <w:kern w:val="2"/>
                  <w:lang w:val="vi-VN"/>
                  <w14:ligatures w14:val="standardContextual"/>
                </w:rPr>
              </m:ctrlPr>
            </m:naryPr>
            <m:sub>
              <m:r>
                <w:rPr>
                  <w:rFonts w:ascii="Cambria Math" w:hAnsi="Cambria Math"/>
                  <w:lang w:val="vi-VN"/>
                </w:rPr>
                <m:t>j=1</m:t>
              </m:r>
            </m:sub>
            <m:sup>
              <m:r>
                <w:rPr>
                  <w:rFonts w:ascii="Cambria Math" w:hAnsi="Cambria Math"/>
                  <w:lang w:val="vi-VN"/>
                </w:rPr>
                <m:t>n</m:t>
              </m:r>
            </m:sup>
            <m:e>
              <m:d>
                <m:dPr>
                  <m:begChr m:val="["/>
                  <m:endChr m:val="]"/>
                  <m:ctrlPr>
                    <w:rPr>
                      <w:rFonts w:ascii="Cambria Math" w:hAnsi="Cambria Math"/>
                      <w:i/>
                      <w:kern w:val="2"/>
                      <w:lang w:val="vi-VN"/>
                      <w14:ligatures w14:val="standardContextual"/>
                    </w:rPr>
                  </m:ctrlPr>
                </m:dPr>
                <m:e>
                  <m:sSub>
                    <m:sSubPr>
                      <m:ctrlPr>
                        <w:rPr>
                          <w:rFonts w:ascii="Cambria Math" w:hAnsi="Cambria Math"/>
                          <w:i/>
                          <w:kern w:val="2"/>
                          <w:lang w:val="vi-VN"/>
                          <w14:ligatures w14:val="standardContextual"/>
                        </w:rPr>
                      </m:ctrlPr>
                    </m:sSubPr>
                    <m:e>
                      <m:r>
                        <w:rPr>
                          <w:rFonts w:ascii="Cambria Math" w:hAnsi="Cambria Math"/>
                          <w:lang w:val="vi-VN"/>
                        </w:rPr>
                        <m:t>w</m:t>
                      </m:r>
                    </m:e>
                    <m:sub>
                      <m:r>
                        <w:rPr>
                          <w:rFonts w:ascii="Cambria Math" w:hAnsi="Cambria Math"/>
                          <w:lang w:val="vi-VN"/>
                        </w:rPr>
                        <m:t>j</m:t>
                      </m:r>
                    </m:sub>
                  </m:sSub>
                  <m:d>
                    <m:dPr>
                      <m:ctrlPr>
                        <w:rPr>
                          <w:rFonts w:ascii="Cambria Math" w:hAnsi="Cambria Math"/>
                          <w:i/>
                          <w:kern w:val="2"/>
                          <w:lang w:val="vi-VN"/>
                          <w14:ligatures w14:val="standardContextual"/>
                        </w:rPr>
                      </m:ctrlPr>
                    </m:dPr>
                    <m:e>
                      <m:sSubSup>
                        <m:sSubSupPr>
                          <m:ctrlPr>
                            <w:rPr>
                              <w:rFonts w:ascii="Cambria Math" w:hAnsi="Cambria Math"/>
                              <w:i/>
                              <w:kern w:val="2"/>
                              <w:lang w:val="vi-VN"/>
                              <w14:ligatures w14:val="standardContextual"/>
                            </w:rPr>
                          </m:ctrlPr>
                        </m:sSubSupPr>
                        <m:e>
                          <m:r>
                            <w:rPr>
                              <w:rFonts w:ascii="Cambria Math" w:hAnsi="Cambria Math"/>
                              <w:lang w:val="vi-VN"/>
                            </w:rPr>
                            <m:t>x</m:t>
                          </m:r>
                        </m:e>
                        <m:sub>
                          <m:r>
                            <w:rPr>
                              <w:rFonts w:ascii="Cambria Math" w:hAnsi="Cambria Math"/>
                              <w:lang w:val="vi-VN"/>
                            </w:rPr>
                            <m:t>j</m:t>
                          </m:r>
                        </m:sub>
                        <m:sup>
                          <m:d>
                            <m:dPr>
                              <m:ctrlPr>
                                <w:rPr>
                                  <w:rFonts w:ascii="Cambria Math" w:hAnsi="Cambria Math"/>
                                  <w:i/>
                                  <w:kern w:val="2"/>
                                  <w:lang w:val="vi-VN"/>
                                  <w14:ligatures w14:val="standardContextual"/>
                                </w:rPr>
                              </m:ctrlPr>
                            </m:dPr>
                            <m:e>
                              <m:r>
                                <w:rPr>
                                  <w:rFonts w:ascii="Cambria Math" w:hAnsi="Cambria Math"/>
                                  <w:lang w:val="vi-VN"/>
                                </w:rPr>
                                <m:t>i</m:t>
                              </m:r>
                            </m:e>
                          </m:d>
                        </m:sup>
                      </m:sSubSup>
                      <m:r>
                        <w:rPr>
                          <w:rFonts w:ascii="Cambria Math" w:hAnsi="Cambria Math"/>
                          <w:lang w:val="vi-VN"/>
                        </w:rPr>
                        <m:t>-</m:t>
                      </m:r>
                      <m:sSub>
                        <m:sSubPr>
                          <m:ctrlPr>
                            <w:rPr>
                              <w:rFonts w:ascii="Cambria Math" w:hAnsi="Cambria Math"/>
                              <w:i/>
                              <w:kern w:val="2"/>
                              <w:lang w:val="vi-VN"/>
                              <w14:ligatures w14:val="standardContextual"/>
                            </w:rPr>
                          </m:ctrlPr>
                        </m:sSubPr>
                        <m:e>
                          <m:acc>
                            <m:accPr>
                              <m:chr m:val="̅"/>
                              <m:ctrlPr>
                                <w:rPr>
                                  <w:rFonts w:ascii="Cambria Math" w:hAnsi="Cambria Math"/>
                                  <w:i/>
                                  <w:kern w:val="2"/>
                                  <w:lang w:val="vi-VN"/>
                                  <w14:ligatures w14:val="standardContextual"/>
                                </w:rPr>
                              </m:ctrlPr>
                            </m:accPr>
                            <m:e>
                              <m:r>
                                <w:rPr>
                                  <w:rFonts w:ascii="Cambria Math" w:hAnsi="Cambria Math"/>
                                  <w:lang w:val="vi-VN"/>
                                </w:rPr>
                                <m:t>x</m:t>
                              </m:r>
                            </m:e>
                          </m:acc>
                        </m:e>
                        <m:sub>
                          <m:r>
                            <w:rPr>
                              <w:rFonts w:ascii="Cambria Math" w:hAnsi="Cambria Math"/>
                              <w:lang w:val="vi-VN"/>
                            </w:rPr>
                            <m:t>j</m:t>
                          </m:r>
                        </m:sub>
                      </m:sSub>
                    </m:e>
                  </m:d>
                  <m:r>
                    <w:rPr>
                      <w:rFonts w:ascii="Cambria Math" w:hAnsi="Cambria Math"/>
                      <w:lang w:val="vi-VN"/>
                    </w:rPr>
                    <m:t>+</m:t>
                  </m:r>
                  <m:sSub>
                    <m:sSubPr>
                      <m:ctrlPr>
                        <w:rPr>
                          <w:rFonts w:ascii="Cambria Math" w:hAnsi="Cambria Math"/>
                          <w:i/>
                          <w:kern w:val="2"/>
                          <w:lang w:val="vi-VN"/>
                          <w14:ligatures w14:val="standardContextual"/>
                        </w:rPr>
                      </m:ctrlPr>
                    </m:sSubPr>
                    <m:e>
                      <m:r>
                        <w:rPr>
                          <w:rFonts w:ascii="Cambria Math" w:hAnsi="Cambria Math"/>
                          <w:lang w:val="vi-VN"/>
                        </w:rPr>
                        <m:t>w</m:t>
                      </m:r>
                    </m:e>
                    <m:sub>
                      <m:r>
                        <w:rPr>
                          <w:rFonts w:ascii="Cambria Math" w:hAnsi="Cambria Math"/>
                          <w:lang w:val="vi-VN"/>
                        </w:rPr>
                        <m:t>j</m:t>
                      </m:r>
                    </m:sub>
                  </m:sSub>
                  <m:sSub>
                    <m:sSubPr>
                      <m:ctrlPr>
                        <w:rPr>
                          <w:rFonts w:ascii="Cambria Math" w:hAnsi="Cambria Math"/>
                          <w:i/>
                          <w:kern w:val="2"/>
                          <w:lang w:val="vi-VN"/>
                          <w14:ligatures w14:val="standardContextual"/>
                        </w:rPr>
                      </m:ctrlPr>
                    </m:sSubPr>
                    <m:e>
                      <m:acc>
                        <m:accPr>
                          <m:chr m:val="̅"/>
                          <m:ctrlPr>
                            <w:rPr>
                              <w:rFonts w:ascii="Cambria Math" w:hAnsi="Cambria Math"/>
                              <w:i/>
                              <w:kern w:val="2"/>
                              <w:lang w:val="vi-VN"/>
                              <w14:ligatures w14:val="standardContextual"/>
                            </w:rPr>
                          </m:ctrlPr>
                        </m:accPr>
                        <m:e>
                          <m:r>
                            <w:rPr>
                              <w:rFonts w:ascii="Cambria Math" w:hAnsi="Cambria Math"/>
                              <w:lang w:val="vi-VN"/>
                            </w:rPr>
                            <m:t>x</m:t>
                          </m:r>
                        </m:e>
                      </m:acc>
                    </m:e>
                    <m:sub>
                      <m:r>
                        <w:rPr>
                          <w:rFonts w:ascii="Cambria Math" w:hAnsi="Cambria Math"/>
                          <w:lang w:val="vi-VN"/>
                        </w:rPr>
                        <m:t>j</m:t>
                      </m:r>
                    </m:sub>
                  </m:sSub>
                </m:e>
              </m:d>
            </m:e>
          </m:nary>
          <m:r>
            <w:rPr>
              <w:rFonts w:ascii="Cambria Math" w:hAnsi="Cambria Math"/>
              <w:lang w:val="vi-VN"/>
            </w:rPr>
            <m:t>-</m:t>
          </m:r>
          <m:acc>
            <m:accPr>
              <m:chr m:val="̅"/>
              <m:ctrlPr>
                <w:rPr>
                  <w:rFonts w:ascii="Cambria Math" w:hAnsi="Cambria Math"/>
                  <w:i/>
                  <w:kern w:val="2"/>
                  <w:lang w:val="vi-VN"/>
                  <w14:ligatures w14:val="standardContextual"/>
                </w:rPr>
              </m:ctrlPr>
            </m:accPr>
            <m:e>
              <m:r>
                <w:rPr>
                  <w:rFonts w:ascii="Cambria Math" w:hAnsi="Cambria Math"/>
                  <w:lang w:val="vi-VN"/>
                </w:rPr>
                <m:t>y</m:t>
              </m:r>
            </m:e>
          </m:acc>
        </m:oMath>
      </m:oMathPara>
    </w:p>
    <w:p w14:paraId="00977AD7" w14:textId="77777777" w:rsidR="00EA2005" w:rsidRDefault="00EA2005" w:rsidP="00EA2005">
      <w:pPr>
        <w:spacing w:before="120" w:after="0" w:line="360" w:lineRule="auto"/>
        <w:rPr>
          <w:rFonts w:eastAsiaTheme="minorEastAsia"/>
          <w:lang w:val="vi-VN"/>
        </w:rPr>
      </w:pPr>
      <m:oMathPara>
        <m:oMath>
          <m:r>
            <w:rPr>
              <w:rFonts w:ascii="Cambria Math" w:eastAsiaTheme="minorEastAsia" w:hAnsi="Cambria Math"/>
              <w:lang w:val="vi-VN"/>
            </w:rPr>
            <m:t>=</m:t>
          </m:r>
          <m:nary>
            <m:naryPr>
              <m:chr m:val="∑"/>
              <m:ctrlPr>
                <w:rPr>
                  <w:rFonts w:ascii="Cambria Math" w:hAnsi="Cambria Math"/>
                  <w:i/>
                  <w:kern w:val="2"/>
                  <w:lang w:val="vi-VN"/>
                  <w14:ligatures w14:val="standardContextual"/>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i/>
                      <w:kern w:val="2"/>
                      <w:lang w:val="vi-VN"/>
                      <w14:ligatures w14:val="standardContextual"/>
                    </w:rPr>
                  </m:ctrlPr>
                </m:sSubPr>
                <m:e>
                  <m:r>
                    <w:rPr>
                      <w:rFonts w:ascii="Cambria Math" w:hAnsi="Cambria Math"/>
                      <w:lang w:val="vi-VN"/>
                    </w:rPr>
                    <m:t>w</m:t>
                  </m:r>
                </m:e>
                <m:sub>
                  <m:r>
                    <w:rPr>
                      <w:rFonts w:ascii="Cambria Math" w:hAnsi="Cambria Math"/>
                      <w:lang w:val="vi-VN"/>
                    </w:rPr>
                    <m:t>j</m:t>
                  </m:r>
                </m:sub>
              </m:sSub>
              <m:d>
                <m:dPr>
                  <m:ctrlPr>
                    <w:rPr>
                      <w:rFonts w:ascii="Cambria Math" w:hAnsi="Cambria Math"/>
                      <w:i/>
                      <w:kern w:val="2"/>
                      <w:lang w:val="vi-VN"/>
                      <w14:ligatures w14:val="standardContextual"/>
                    </w:rPr>
                  </m:ctrlPr>
                </m:dPr>
                <m:e>
                  <m:sSubSup>
                    <m:sSubSupPr>
                      <m:ctrlPr>
                        <w:rPr>
                          <w:rFonts w:ascii="Cambria Math" w:hAnsi="Cambria Math"/>
                          <w:i/>
                          <w:kern w:val="2"/>
                          <w:lang w:val="vi-VN"/>
                          <w14:ligatures w14:val="standardContextual"/>
                        </w:rPr>
                      </m:ctrlPr>
                    </m:sSubSupPr>
                    <m:e>
                      <m:r>
                        <w:rPr>
                          <w:rFonts w:ascii="Cambria Math" w:hAnsi="Cambria Math"/>
                          <w:lang w:val="vi-VN"/>
                        </w:rPr>
                        <m:t>x</m:t>
                      </m:r>
                    </m:e>
                    <m:sub>
                      <m:r>
                        <w:rPr>
                          <w:rFonts w:ascii="Cambria Math" w:hAnsi="Cambria Math"/>
                          <w:lang w:val="vi-VN"/>
                        </w:rPr>
                        <m:t>j</m:t>
                      </m:r>
                    </m:sub>
                    <m:sup>
                      <m:d>
                        <m:dPr>
                          <m:ctrlPr>
                            <w:rPr>
                              <w:rFonts w:ascii="Cambria Math" w:hAnsi="Cambria Math"/>
                              <w:i/>
                              <w:kern w:val="2"/>
                              <w:lang w:val="vi-VN"/>
                              <w14:ligatures w14:val="standardContextual"/>
                            </w:rPr>
                          </m:ctrlPr>
                        </m:dPr>
                        <m:e>
                          <m:r>
                            <w:rPr>
                              <w:rFonts w:ascii="Cambria Math" w:hAnsi="Cambria Math"/>
                              <w:lang w:val="vi-VN"/>
                            </w:rPr>
                            <m:t>i</m:t>
                          </m:r>
                        </m:e>
                      </m:d>
                    </m:sup>
                  </m:sSubSup>
                  <m:r>
                    <w:rPr>
                      <w:rFonts w:ascii="Cambria Math" w:hAnsi="Cambria Math"/>
                      <w:lang w:val="vi-VN"/>
                    </w:rPr>
                    <m:t>-</m:t>
                  </m:r>
                  <m:sSub>
                    <m:sSubPr>
                      <m:ctrlPr>
                        <w:rPr>
                          <w:rFonts w:ascii="Cambria Math" w:hAnsi="Cambria Math"/>
                          <w:i/>
                          <w:kern w:val="2"/>
                          <w:lang w:val="vi-VN"/>
                          <w14:ligatures w14:val="standardContextual"/>
                        </w:rPr>
                      </m:ctrlPr>
                    </m:sSubPr>
                    <m:e>
                      <m:acc>
                        <m:accPr>
                          <m:chr m:val="̅"/>
                          <m:ctrlPr>
                            <w:rPr>
                              <w:rFonts w:ascii="Cambria Math" w:hAnsi="Cambria Math"/>
                              <w:i/>
                              <w:kern w:val="2"/>
                              <w:lang w:val="vi-VN"/>
                              <w14:ligatures w14:val="standardContextual"/>
                            </w:rPr>
                          </m:ctrlPr>
                        </m:accPr>
                        <m:e>
                          <m:r>
                            <w:rPr>
                              <w:rFonts w:ascii="Cambria Math" w:hAnsi="Cambria Math"/>
                              <w:lang w:val="vi-VN"/>
                            </w:rPr>
                            <m:t>x</m:t>
                          </m:r>
                        </m:e>
                      </m:acc>
                    </m:e>
                    <m:sub>
                      <m:r>
                        <w:rPr>
                          <w:rFonts w:ascii="Cambria Math" w:hAnsi="Cambria Math"/>
                          <w:lang w:val="vi-VN"/>
                        </w:rPr>
                        <m:t>j</m:t>
                      </m:r>
                    </m:sub>
                  </m:sSub>
                </m:e>
              </m:d>
            </m:e>
          </m:nary>
          <m:r>
            <w:rPr>
              <w:rFonts w:ascii="Cambria Math" w:hAnsi="Cambria Math"/>
              <w:lang w:val="vi-VN"/>
            </w:rPr>
            <m:t>+</m:t>
          </m:r>
          <m:sSub>
            <m:sSubPr>
              <m:ctrlPr>
                <w:rPr>
                  <w:rFonts w:ascii="Cambria Math" w:hAnsi="Cambria Math"/>
                  <w:i/>
                  <w:kern w:val="2"/>
                  <w:lang w:val="vi-VN"/>
                  <w14:ligatures w14:val="standardContextual"/>
                </w:rPr>
              </m:ctrlPr>
            </m:sSubPr>
            <m:e>
              <m:r>
                <w:rPr>
                  <w:rFonts w:ascii="Cambria Math" w:hAnsi="Cambria Math"/>
                  <w:lang w:val="vi-VN"/>
                </w:rPr>
                <m:t>w</m:t>
              </m:r>
            </m:e>
            <m:sub>
              <m:r>
                <w:rPr>
                  <w:rFonts w:ascii="Cambria Math" w:hAnsi="Cambria Math"/>
                  <w:lang w:val="vi-VN"/>
                </w:rPr>
                <m:t>0</m:t>
              </m:r>
            </m:sub>
          </m:sSub>
          <m:r>
            <w:rPr>
              <w:rFonts w:ascii="Cambria Math" w:hAnsi="Cambria Math"/>
              <w:lang w:val="vi-VN"/>
            </w:rPr>
            <m:t>+</m:t>
          </m:r>
          <m:nary>
            <m:naryPr>
              <m:chr m:val="∑"/>
              <m:ctrlPr>
                <w:rPr>
                  <w:rFonts w:ascii="Cambria Math" w:eastAsiaTheme="minorEastAsia" w:hAnsi="Cambria Math"/>
                  <w:i/>
                  <w:kern w:val="2"/>
                  <w:lang w:val="vi-VN"/>
                  <w14:ligatures w14:val="standardContextual"/>
                </w:rPr>
              </m:ctrlPr>
            </m:naryPr>
            <m:sub>
              <m:r>
                <w:rPr>
                  <w:rFonts w:ascii="Cambria Math" w:eastAsiaTheme="minorEastAsia" w:hAnsi="Cambria Math"/>
                  <w:lang w:val="vi-VN"/>
                </w:rPr>
                <m:t>j=1</m:t>
              </m:r>
            </m:sub>
            <m:sup>
              <m:r>
                <w:rPr>
                  <w:rFonts w:ascii="Cambria Math" w:eastAsiaTheme="minorEastAsia" w:hAnsi="Cambria Math"/>
                  <w:lang w:val="vi-VN"/>
                </w:rPr>
                <m:t>n</m:t>
              </m:r>
            </m:sup>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w</m:t>
                  </m:r>
                </m:e>
                <m:sub>
                  <m:r>
                    <w:rPr>
                      <w:rFonts w:ascii="Cambria Math" w:eastAsiaTheme="minorEastAsia" w:hAnsi="Cambria Math"/>
                      <w:lang w:val="vi-VN"/>
                    </w:rPr>
                    <m:t>j</m:t>
                  </m:r>
                </m:sub>
              </m:sSub>
              <m:sSub>
                <m:sSubPr>
                  <m:ctrlPr>
                    <w:rPr>
                      <w:rFonts w:ascii="Cambria Math" w:eastAsiaTheme="minorEastAsia" w:hAnsi="Cambria Math"/>
                      <w:i/>
                      <w:kern w:val="2"/>
                      <w:lang w:val="vi-VN"/>
                      <w14:ligatures w14:val="standardContextual"/>
                    </w:rPr>
                  </m:ctrlPr>
                </m:sSubPr>
                <m:e>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x</m:t>
                      </m:r>
                    </m:e>
                  </m:acc>
                </m:e>
                <m:sub>
                  <m:r>
                    <w:rPr>
                      <w:rFonts w:ascii="Cambria Math" w:eastAsiaTheme="minorEastAsia" w:hAnsi="Cambria Math"/>
                      <w:lang w:val="vi-VN"/>
                    </w:rPr>
                    <m:t>j</m:t>
                  </m:r>
                </m:sub>
              </m:sSub>
            </m:e>
          </m:nary>
          <m:r>
            <w:rPr>
              <w:rFonts w:ascii="Cambria Math" w:eastAsiaTheme="minorEastAsia" w:hAnsi="Cambria Math"/>
              <w:lang w:val="vi-VN"/>
            </w:rPr>
            <m:t>-</m:t>
          </m:r>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y</m:t>
              </m:r>
            </m:e>
          </m:acc>
        </m:oMath>
      </m:oMathPara>
    </w:p>
    <w:p w14:paraId="4E503E68" w14:textId="77777777" w:rsidR="00EA2005" w:rsidRDefault="00EA2005" w:rsidP="00EA2005">
      <w:pPr>
        <w:spacing w:before="120" w:after="0" w:line="360" w:lineRule="auto"/>
        <w:rPr>
          <w:rFonts w:eastAsiaTheme="minorEastAsia"/>
          <w:lang w:val="vi-VN"/>
        </w:rPr>
      </w:pPr>
      <w:r>
        <w:rPr>
          <w:rFonts w:eastAsiaTheme="minorEastAsia"/>
          <w:lang w:val="vi-VN"/>
        </w:rPr>
        <w:t xml:space="preserve">The </w:t>
      </w:r>
      <w:proofErr w:type="spellStart"/>
      <w:r>
        <w:rPr>
          <w:rFonts w:eastAsiaTheme="minorEastAsia"/>
          <w:lang w:val="vi-VN"/>
        </w:rPr>
        <w:t>term</w:t>
      </w:r>
      <w:proofErr w:type="spellEnd"/>
      <w:r>
        <w:rPr>
          <w:rFonts w:eastAsiaTheme="minorEastAsia"/>
          <w:lang w:val="vi-VN"/>
        </w:rPr>
        <w:t xml:space="preserve"> </w:t>
      </w:r>
      <m:oMath>
        <m:nary>
          <m:naryPr>
            <m:chr m:val="∑"/>
            <m:ctrlPr>
              <w:rPr>
                <w:rFonts w:ascii="Cambria Math" w:eastAsiaTheme="minorEastAsia" w:hAnsi="Cambria Math"/>
                <w:i/>
                <w:kern w:val="2"/>
                <w:lang w:val="vi-VN"/>
                <w14:ligatures w14:val="standardContextual"/>
              </w:rPr>
            </m:ctrlPr>
          </m:naryPr>
          <m:sub>
            <m:r>
              <w:rPr>
                <w:rFonts w:ascii="Cambria Math" w:eastAsiaTheme="minorEastAsia" w:hAnsi="Cambria Math"/>
                <w:lang w:val="vi-VN"/>
              </w:rPr>
              <m:t>j=1</m:t>
            </m:r>
          </m:sub>
          <m:sup>
            <m:r>
              <w:rPr>
                <w:rFonts w:ascii="Cambria Math" w:eastAsiaTheme="minorEastAsia" w:hAnsi="Cambria Math"/>
                <w:lang w:val="vi-VN"/>
              </w:rPr>
              <m:t>n</m:t>
            </m:r>
          </m:sup>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w</m:t>
                </m:r>
              </m:e>
              <m:sub>
                <m:r>
                  <w:rPr>
                    <w:rFonts w:ascii="Cambria Math" w:eastAsiaTheme="minorEastAsia" w:hAnsi="Cambria Math"/>
                    <w:lang w:val="vi-VN"/>
                  </w:rPr>
                  <m:t>j</m:t>
                </m:r>
              </m:sub>
            </m:sSub>
            <m:sSub>
              <m:sSubPr>
                <m:ctrlPr>
                  <w:rPr>
                    <w:rFonts w:ascii="Cambria Math" w:eastAsiaTheme="minorEastAsia" w:hAnsi="Cambria Math"/>
                    <w:i/>
                    <w:kern w:val="2"/>
                    <w:lang w:val="vi-VN"/>
                    <w14:ligatures w14:val="standardContextual"/>
                  </w:rPr>
                </m:ctrlPr>
              </m:sSubPr>
              <m:e>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x</m:t>
                    </m:r>
                  </m:e>
                </m:acc>
              </m:e>
              <m:sub>
                <m:r>
                  <w:rPr>
                    <w:rFonts w:ascii="Cambria Math" w:eastAsiaTheme="minorEastAsia" w:hAnsi="Cambria Math"/>
                    <w:lang w:val="vi-VN"/>
                  </w:rPr>
                  <m:t>j</m:t>
                </m:r>
              </m:sub>
            </m:sSub>
          </m:e>
        </m:nary>
      </m:oMath>
      <w:r>
        <w:rPr>
          <w:rFonts w:eastAsiaTheme="minorEastAsia"/>
          <w:lang w:val="vi-VN"/>
        </w:rPr>
        <w:t xml:space="preserve">  </w:t>
      </w:r>
      <w:proofErr w:type="spellStart"/>
      <w:r>
        <w:rPr>
          <w:rFonts w:eastAsiaTheme="minorEastAsia"/>
          <w:lang w:val="vi-VN"/>
        </w:rPr>
        <w:t>is</w:t>
      </w:r>
      <w:proofErr w:type="spellEnd"/>
      <w:r>
        <w:rPr>
          <w:rFonts w:eastAsiaTheme="minorEastAsia"/>
          <w:lang w:val="vi-VN"/>
        </w:rPr>
        <w:t xml:space="preserve"> a </w:t>
      </w:r>
      <w:proofErr w:type="spellStart"/>
      <w:r>
        <w:rPr>
          <w:rFonts w:eastAsiaTheme="minorEastAsia"/>
          <w:lang w:val="vi-VN"/>
        </w:rPr>
        <w:t>constant</w:t>
      </w:r>
      <w:proofErr w:type="spellEnd"/>
      <w:r>
        <w:rPr>
          <w:rFonts w:eastAsiaTheme="minorEastAsia"/>
          <w:lang w:val="vi-VN"/>
        </w:rPr>
        <w:t xml:space="preserve"> </w:t>
      </w:r>
      <w:proofErr w:type="spellStart"/>
      <w:r>
        <w:rPr>
          <w:rFonts w:eastAsiaTheme="minorEastAsia"/>
          <w:lang w:val="vi-VN"/>
        </w:rPr>
        <w:t>since</w:t>
      </w:r>
      <w:proofErr w:type="spellEnd"/>
      <w:r>
        <w:rPr>
          <w:rFonts w:eastAsiaTheme="minorEastAsia"/>
          <w:lang w:val="vi-VN"/>
        </w:rPr>
        <w:t xml:space="preserve"> </w:t>
      </w:r>
      <w:proofErr w:type="spellStart"/>
      <w:r>
        <w:rPr>
          <w:rFonts w:eastAsiaTheme="minorEastAsia"/>
          <w:lang w:val="vi-VN"/>
        </w:rPr>
        <w:t>it</w:t>
      </w:r>
      <w:proofErr w:type="spellEnd"/>
      <w:r>
        <w:rPr>
          <w:rFonts w:eastAsiaTheme="minorEastAsia"/>
          <w:lang w:val="vi-VN"/>
        </w:rPr>
        <w:t xml:space="preserve"> </w:t>
      </w:r>
      <w:proofErr w:type="spellStart"/>
      <w:r>
        <w:rPr>
          <w:rFonts w:eastAsiaTheme="minorEastAsia"/>
          <w:lang w:val="vi-VN"/>
        </w:rPr>
        <w:t>involves</w:t>
      </w:r>
      <w:proofErr w:type="spellEnd"/>
      <w:r>
        <w:rPr>
          <w:rFonts w:eastAsiaTheme="minorEastAsia"/>
          <w:lang w:val="vi-VN"/>
        </w:rPr>
        <w:t xml:space="preserve"> the sum </w:t>
      </w:r>
      <w:proofErr w:type="spellStart"/>
      <w:r>
        <w:rPr>
          <w:rFonts w:eastAsiaTheme="minorEastAsia"/>
          <w:lang w:val="vi-VN"/>
        </w:rPr>
        <w:t>of</w:t>
      </w:r>
      <w:proofErr w:type="spellEnd"/>
      <w:r>
        <w:rPr>
          <w:rFonts w:eastAsiaTheme="minorEastAsia"/>
          <w:lang w:val="vi-VN"/>
        </w:rPr>
        <w:t xml:space="preserve"> </w:t>
      </w:r>
      <w:proofErr w:type="spellStart"/>
      <w:r>
        <w:rPr>
          <w:rFonts w:eastAsiaTheme="minorEastAsia"/>
          <w:lang w:val="vi-VN"/>
        </w:rPr>
        <w:t>products</w:t>
      </w:r>
      <w:proofErr w:type="spellEnd"/>
      <w:r>
        <w:rPr>
          <w:rFonts w:eastAsiaTheme="minorEastAsia"/>
          <w:lang w:val="vi-VN"/>
        </w:rPr>
        <w:t xml:space="preserve"> </w:t>
      </w:r>
      <w:proofErr w:type="spellStart"/>
      <w:r>
        <w:rPr>
          <w:rFonts w:eastAsiaTheme="minorEastAsia"/>
          <w:lang w:val="vi-VN"/>
        </w:rPr>
        <w:t>of</w:t>
      </w:r>
      <w:proofErr w:type="spellEnd"/>
      <w:r>
        <w:rPr>
          <w:rFonts w:eastAsiaTheme="minorEastAsia"/>
          <w:lang w:val="vi-VN"/>
        </w:rPr>
        <w:t xml:space="preserve"> </w:t>
      </w:r>
      <w:proofErr w:type="spellStart"/>
      <w:r>
        <w:rPr>
          <w:rFonts w:eastAsiaTheme="minorEastAsia"/>
          <w:lang w:val="vi-VN"/>
        </w:rPr>
        <w:t>constants</w:t>
      </w:r>
      <w:proofErr w:type="spellEnd"/>
      <w:r>
        <w:rPr>
          <w:rFonts w:eastAsiaTheme="minorEastAsia"/>
          <w:lang w:val="vi-VN"/>
        </w:rPr>
        <w:t xml:space="preserve"> </w:t>
      </w:r>
      <w:proofErr w:type="spellStart"/>
      <w:r>
        <w:rPr>
          <w:rFonts w:eastAsiaTheme="minorEastAsia"/>
          <w:lang w:val="vi-VN"/>
        </w:rPr>
        <w:t>and</w:t>
      </w:r>
      <w:proofErr w:type="spellEnd"/>
      <w:r>
        <w:rPr>
          <w:rFonts w:eastAsiaTheme="minorEastAsia"/>
          <w:lang w:val="vi-VN"/>
        </w:rPr>
        <w:t xml:space="preserve"> </w:t>
      </w:r>
      <w:proofErr w:type="spellStart"/>
      <w:r>
        <w:rPr>
          <w:rFonts w:eastAsiaTheme="minorEastAsia"/>
          <w:lang w:val="vi-VN"/>
        </w:rPr>
        <w:t>means</w:t>
      </w:r>
      <w:proofErr w:type="spellEnd"/>
      <w:r>
        <w:rPr>
          <w:rFonts w:eastAsiaTheme="minorEastAsia"/>
          <w:lang w:val="vi-VN"/>
        </w:rPr>
        <w:t xml:space="preserve"> </w:t>
      </w:r>
      <w:proofErr w:type="spellStart"/>
      <w:r>
        <w:rPr>
          <w:rFonts w:eastAsiaTheme="minorEastAsia"/>
          <w:lang w:val="vi-VN"/>
        </w:rPr>
        <w:t>of</w:t>
      </w:r>
      <w:proofErr w:type="spellEnd"/>
      <w:r>
        <w:rPr>
          <w:rFonts w:eastAsiaTheme="minorEastAsia"/>
          <w:lang w:val="vi-VN"/>
        </w:rPr>
        <w:t xml:space="preserve"> the </w:t>
      </w:r>
      <w:proofErr w:type="spellStart"/>
      <w:r>
        <w:rPr>
          <w:rFonts w:eastAsiaTheme="minorEastAsia"/>
          <w:lang w:val="vi-VN"/>
        </w:rPr>
        <w:t>independent</w:t>
      </w:r>
      <w:proofErr w:type="spellEnd"/>
      <w:r>
        <w:rPr>
          <w:rFonts w:eastAsiaTheme="minorEastAsia"/>
          <w:lang w:val="vi-VN"/>
        </w:rPr>
        <w:t xml:space="preserve"> </w:t>
      </w:r>
      <w:proofErr w:type="spellStart"/>
      <w:r>
        <w:rPr>
          <w:rFonts w:eastAsiaTheme="minorEastAsia"/>
          <w:lang w:val="vi-VN"/>
        </w:rPr>
        <w:t>variables</w:t>
      </w:r>
      <w:proofErr w:type="spellEnd"/>
      <w:r>
        <w:rPr>
          <w:rFonts w:eastAsiaTheme="minorEastAsia"/>
          <w:lang w:val="vi-VN"/>
        </w:rPr>
        <w:t xml:space="preserve">. </w:t>
      </w:r>
      <w:proofErr w:type="spellStart"/>
      <w:r>
        <w:rPr>
          <w:rFonts w:eastAsiaTheme="minorEastAsia"/>
          <w:lang w:val="vi-VN"/>
        </w:rPr>
        <w:t>Let's</w:t>
      </w:r>
      <w:proofErr w:type="spellEnd"/>
      <w:r>
        <w:rPr>
          <w:rFonts w:eastAsiaTheme="minorEastAsia"/>
          <w:lang w:val="vi-VN"/>
        </w:rPr>
        <w:t xml:space="preserve"> </w:t>
      </w:r>
      <w:proofErr w:type="spellStart"/>
      <w:r>
        <w:rPr>
          <w:rFonts w:eastAsiaTheme="minorEastAsia"/>
          <w:lang w:val="vi-VN"/>
        </w:rPr>
        <w:t>denote</w:t>
      </w:r>
      <w:proofErr w:type="spellEnd"/>
      <w:r>
        <w:rPr>
          <w:rFonts w:eastAsiaTheme="minorEastAsia"/>
          <w:lang w:val="vi-VN"/>
        </w:rPr>
        <w:t xml:space="preserve"> </w:t>
      </w:r>
      <w:proofErr w:type="spellStart"/>
      <w:r>
        <w:rPr>
          <w:rFonts w:eastAsiaTheme="minorEastAsia"/>
          <w:lang w:val="vi-VN"/>
        </w:rPr>
        <w:t>this</w:t>
      </w:r>
      <w:proofErr w:type="spellEnd"/>
      <w:r>
        <w:rPr>
          <w:rFonts w:eastAsiaTheme="minorEastAsia"/>
          <w:lang w:val="vi-VN"/>
        </w:rPr>
        <w:t xml:space="preserve"> sum </w:t>
      </w:r>
      <w:proofErr w:type="spellStart"/>
      <w:r>
        <w:rPr>
          <w:rFonts w:eastAsiaTheme="minorEastAsia"/>
          <w:lang w:val="vi-VN"/>
        </w:rPr>
        <w:t>as</w:t>
      </w:r>
      <w:proofErr w:type="spellEnd"/>
      <w:r>
        <w:rPr>
          <w:rFonts w:eastAsiaTheme="minorEastAsia"/>
          <w:lang w:val="vi-VN"/>
        </w:rPr>
        <w:t xml:space="preserve"> C:</w:t>
      </w:r>
    </w:p>
    <w:p w14:paraId="7776ED60" w14:textId="77777777" w:rsidR="00EA2005" w:rsidRDefault="00EA2005" w:rsidP="00EA2005">
      <w:pPr>
        <w:spacing w:before="120" w:after="0" w:line="360" w:lineRule="auto"/>
        <w:rPr>
          <w:rFonts w:eastAsiaTheme="minorEastAsia"/>
          <w:lang w:val="vi-VN"/>
        </w:rPr>
      </w:pPr>
      <m:oMathPara>
        <m:oMath>
          <m:r>
            <w:rPr>
              <w:rFonts w:ascii="Cambria Math" w:eastAsiaTheme="minorEastAsia" w:hAnsi="Cambria Math"/>
              <w:lang w:val="vi-VN"/>
            </w:rPr>
            <m:t>C=</m:t>
          </m:r>
          <m:nary>
            <m:naryPr>
              <m:chr m:val="∑"/>
              <m:ctrlPr>
                <w:rPr>
                  <w:rFonts w:ascii="Cambria Math" w:eastAsiaTheme="minorEastAsia" w:hAnsi="Cambria Math"/>
                  <w:i/>
                  <w:kern w:val="2"/>
                  <w:lang w:val="vi-VN"/>
                  <w14:ligatures w14:val="standardContextual"/>
                </w:rPr>
              </m:ctrlPr>
            </m:naryPr>
            <m:sub>
              <m:r>
                <w:rPr>
                  <w:rFonts w:ascii="Cambria Math" w:eastAsiaTheme="minorEastAsia" w:hAnsi="Cambria Math"/>
                  <w:lang w:val="vi-VN"/>
                </w:rPr>
                <m:t>j=1</m:t>
              </m:r>
            </m:sub>
            <m:sup>
              <m:r>
                <w:rPr>
                  <w:rFonts w:ascii="Cambria Math" w:eastAsiaTheme="minorEastAsia" w:hAnsi="Cambria Math"/>
                  <w:lang w:val="vi-VN"/>
                </w:rPr>
                <m:t>n</m:t>
              </m:r>
            </m:sup>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w</m:t>
                  </m:r>
                </m:e>
                <m:sub>
                  <m:r>
                    <w:rPr>
                      <w:rFonts w:ascii="Cambria Math" w:eastAsiaTheme="minorEastAsia" w:hAnsi="Cambria Math"/>
                      <w:lang w:val="vi-VN"/>
                    </w:rPr>
                    <m:t>j</m:t>
                  </m:r>
                </m:sub>
              </m:sSub>
              <m:sSub>
                <m:sSubPr>
                  <m:ctrlPr>
                    <w:rPr>
                      <w:rFonts w:ascii="Cambria Math" w:eastAsiaTheme="minorEastAsia" w:hAnsi="Cambria Math"/>
                      <w:i/>
                      <w:kern w:val="2"/>
                      <w:lang w:val="vi-VN"/>
                      <w14:ligatures w14:val="standardContextual"/>
                    </w:rPr>
                  </m:ctrlPr>
                </m:sSubPr>
                <m:e>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x</m:t>
                      </m:r>
                    </m:e>
                  </m:acc>
                </m:e>
                <m:sub>
                  <m:r>
                    <w:rPr>
                      <w:rFonts w:ascii="Cambria Math" w:eastAsiaTheme="minorEastAsia" w:hAnsi="Cambria Math"/>
                      <w:lang w:val="vi-VN"/>
                    </w:rPr>
                    <m:t>j</m:t>
                  </m:r>
                </m:sub>
              </m:sSub>
            </m:e>
          </m:nary>
        </m:oMath>
      </m:oMathPara>
    </w:p>
    <w:p w14:paraId="287D8020" w14:textId="77777777" w:rsidR="00EA2005" w:rsidRDefault="00EA2005" w:rsidP="00EA2005">
      <w:pPr>
        <w:spacing w:before="120" w:after="0" w:line="360" w:lineRule="auto"/>
        <w:rPr>
          <w:rFonts w:eastAsiaTheme="minorEastAsia"/>
          <w:lang w:val="vi-VN"/>
        </w:rPr>
      </w:pPr>
      <w:proofErr w:type="spellStart"/>
      <w:r>
        <w:rPr>
          <w:rFonts w:eastAsiaTheme="minorEastAsia"/>
          <w:lang w:val="vi-VN"/>
        </w:rPr>
        <w:t>Now</w:t>
      </w:r>
      <w:proofErr w:type="spellEnd"/>
      <w:r>
        <w:rPr>
          <w:rFonts w:eastAsiaTheme="minorEastAsia"/>
          <w:lang w:val="vi-VN"/>
        </w:rPr>
        <w:t xml:space="preserve"> </w:t>
      </w:r>
      <w:proofErr w:type="spellStart"/>
      <w:r>
        <w:rPr>
          <w:rFonts w:eastAsiaTheme="minorEastAsia"/>
          <w:lang w:val="vi-VN"/>
        </w:rPr>
        <w:t>we</w:t>
      </w:r>
      <w:proofErr w:type="spellEnd"/>
      <w:r>
        <w:rPr>
          <w:rFonts w:eastAsiaTheme="minorEastAsia"/>
          <w:lang w:val="vi-VN"/>
        </w:rPr>
        <w:t xml:space="preserve"> can </w:t>
      </w:r>
      <w:proofErr w:type="spellStart"/>
      <w:r>
        <w:rPr>
          <w:rFonts w:eastAsiaTheme="minorEastAsia"/>
          <w:lang w:val="vi-VN"/>
        </w:rPr>
        <w:t>replace</w:t>
      </w:r>
      <w:proofErr w:type="spellEnd"/>
      <w:r>
        <w:rPr>
          <w:rFonts w:eastAsiaTheme="minorEastAsia"/>
          <w:lang w:val="vi-VN"/>
        </w:rPr>
        <w:t xml:space="preserve"> </w:t>
      </w:r>
      <w:proofErr w:type="spellStart"/>
      <w:r>
        <w:rPr>
          <w:rFonts w:eastAsiaTheme="minorEastAsia"/>
          <w:lang w:val="vi-VN"/>
        </w:rPr>
        <w:t>this</w:t>
      </w:r>
      <w:proofErr w:type="spellEnd"/>
      <w:r>
        <w:rPr>
          <w:rFonts w:eastAsiaTheme="minorEastAsia"/>
          <w:lang w:val="vi-VN"/>
        </w:rPr>
        <w:t xml:space="preserve"> </w:t>
      </w:r>
      <w:proofErr w:type="spellStart"/>
      <w:r>
        <w:rPr>
          <w:rFonts w:eastAsiaTheme="minorEastAsia"/>
          <w:lang w:val="vi-VN"/>
        </w:rPr>
        <w:t>term</w:t>
      </w:r>
      <w:proofErr w:type="spellEnd"/>
      <w:r>
        <w:rPr>
          <w:rFonts w:eastAsiaTheme="minorEastAsia"/>
          <w:lang w:val="vi-VN"/>
        </w:rPr>
        <w:t xml:space="preserve"> in </w:t>
      </w:r>
      <w:proofErr w:type="spellStart"/>
      <w:r>
        <w:rPr>
          <w:rFonts w:eastAsiaTheme="minorEastAsia"/>
          <w:lang w:val="vi-VN"/>
        </w:rPr>
        <w:t>our</w:t>
      </w:r>
      <w:proofErr w:type="spellEnd"/>
      <w:r>
        <w:rPr>
          <w:rFonts w:eastAsiaTheme="minorEastAsia"/>
          <w:lang w:val="vi-VN"/>
        </w:rPr>
        <w:t xml:space="preserve"> </w:t>
      </w:r>
      <w:proofErr w:type="spellStart"/>
      <w:r>
        <w:rPr>
          <w:rFonts w:eastAsiaTheme="minorEastAsia"/>
          <w:lang w:val="vi-VN"/>
        </w:rPr>
        <w:t>equation</w:t>
      </w:r>
      <w:proofErr w:type="spellEnd"/>
      <w:r>
        <w:rPr>
          <w:rFonts w:eastAsiaTheme="minorEastAsia"/>
          <w:lang w:val="vi-VN"/>
        </w:rPr>
        <w:t>:</w:t>
      </w:r>
    </w:p>
    <w:p w14:paraId="71A91607" w14:textId="77777777" w:rsidR="00EA2005" w:rsidRDefault="00EA2005" w:rsidP="00EA2005">
      <w:pPr>
        <w:spacing w:before="120" w:after="0" w:line="360" w:lineRule="auto"/>
        <w:rPr>
          <w:rFonts w:eastAsiaTheme="minorEastAsia"/>
          <w:lang w:val="vi-VN"/>
        </w:rPr>
      </w:pPr>
      <m:oMathPara>
        <m:oMath>
          <m:sSup>
            <m:sSupPr>
              <m:ctrlPr>
                <w:rPr>
                  <w:rFonts w:ascii="Cambria Math" w:eastAsiaTheme="minorEastAsia" w:hAnsi="Cambria Math"/>
                  <w:i/>
                  <w:kern w:val="2"/>
                  <w:lang w:val="vi-VN"/>
                  <w14:ligatures w14:val="standardContextual"/>
                </w:rPr>
              </m:ctrlPr>
            </m:sSupPr>
            <m:e>
              <m:r>
                <w:rPr>
                  <w:rFonts w:ascii="Cambria Math" w:eastAsiaTheme="minorEastAsia" w:hAnsi="Cambria Math"/>
                  <w:lang w:val="vi-VN"/>
                </w:rPr>
                <m:t>y</m:t>
              </m:r>
            </m:e>
            <m:sup>
              <m:d>
                <m:dPr>
                  <m:ctrlPr>
                    <w:rPr>
                      <w:rFonts w:ascii="Cambria Math" w:eastAsiaTheme="minorEastAsia" w:hAnsi="Cambria Math"/>
                      <w:i/>
                      <w:kern w:val="2"/>
                      <w:lang w:val="vi-VN"/>
                      <w14:ligatures w14:val="standardContextual"/>
                    </w:rPr>
                  </m:ctrlPr>
                </m:dPr>
                <m:e>
                  <m:r>
                    <w:rPr>
                      <w:rFonts w:ascii="Cambria Math" w:eastAsiaTheme="minorEastAsia" w:hAnsi="Cambria Math"/>
                      <w:lang w:val="vi-VN"/>
                    </w:rPr>
                    <m:t>i</m:t>
                  </m:r>
                </m:e>
              </m:d>
            </m:sup>
          </m:sSup>
          <m:r>
            <w:rPr>
              <w:rFonts w:ascii="Cambria Math" w:eastAsiaTheme="minorEastAsia" w:hAnsi="Cambria Math"/>
              <w:lang w:val="vi-VN"/>
            </w:rPr>
            <m:t>-</m:t>
          </m:r>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y</m:t>
              </m:r>
            </m:e>
          </m:acc>
          <m:r>
            <w:rPr>
              <w:rFonts w:ascii="Cambria Math" w:eastAsiaTheme="minorEastAsia" w:hAnsi="Cambria Math"/>
              <w:lang w:val="vi-VN"/>
            </w:rPr>
            <m:t>=</m:t>
          </m:r>
          <m:nary>
            <m:naryPr>
              <m:chr m:val="∑"/>
              <m:ctrlPr>
                <w:rPr>
                  <w:rFonts w:ascii="Cambria Math" w:hAnsi="Cambria Math"/>
                  <w:i/>
                  <w:kern w:val="2"/>
                  <w:lang w:val="vi-VN"/>
                  <w14:ligatures w14:val="standardContextual"/>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i/>
                      <w:kern w:val="2"/>
                      <w:lang w:val="vi-VN"/>
                      <w14:ligatures w14:val="standardContextual"/>
                    </w:rPr>
                  </m:ctrlPr>
                </m:sSubPr>
                <m:e>
                  <m:r>
                    <w:rPr>
                      <w:rFonts w:ascii="Cambria Math" w:hAnsi="Cambria Math"/>
                      <w:lang w:val="vi-VN"/>
                    </w:rPr>
                    <m:t>w</m:t>
                  </m:r>
                </m:e>
                <m:sub>
                  <m:r>
                    <w:rPr>
                      <w:rFonts w:ascii="Cambria Math" w:hAnsi="Cambria Math"/>
                      <w:lang w:val="vi-VN"/>
                    </w:rPr>
                    <m:t>j</m:t>
                  </m:r>
                </m:sub>
              </m:sSub>
              <m:d>
                <m:dPr>
                  <m:ctrlPr>
                    <w:rPr>
                      <w:rFonts w:ascii="Cambria Math" w:hAnsi="Cambria Math"/>
                      <w:i/>
                      <w:kern w:val="2"/>
                      <w:lang w:val="vi-VN"/>
                      <w14:ligatures w14:val="standardContextual"/>
                    </w:rPr>
                  </m:ctrlPr>
                </m:dPr>
                <m:e>
                  <m:sSubSup>
                    <m:sSubSupPr>
                      <m:ctrlPr>
                        <w:rPr>
                          <w:rFonts w:ascii="Cambria Math" w:hAnsi="Cambria Math"/>
                          <w:i/>
                          <w:kern w:val="2"/>
                          <w:lang w:val="vi-VN"/>
                          <w14:ligatures w14:val="standardContextual"/>
                        </w:rPr>
                      </m:ctrlPr>
                    </m:sSubSupPr>
                    <m:e>
                      <m:r>
                        <w:rPr>
                          <w:rFonts w:ascii="Cambria Math" w:hAnsi="Cambria Math"/>
                          <w:lang w:val="vi-VN"/>
                        </w:rPr>
                        <m:t>x</m:t>
                      </m:r>
                    </m:e>
                    <m:sub>
                      <m:r>
                        <w:rPr>
                          <w:rFonts w:ascii="Cambria Math" w:hAnsi="Cambria Math"/>
                          <w:lang w:val="vi-VN"/>
                        </w:rPr>
                        <m:t>j</m:t>
                      </m:r>
                    </m:sub>
                    <m:sup>
                      <m:d>
                        <m:dPr>
                          <m:ctrlPr>
                            <w:rPr>
                              <w:rFonts w:ascii="Cambria Math" w:hAnsi="Cambria Math"/>
                              <w:i/>
                              <w:kern w:val="2"/>
                              <w:lang w:val="vi-VN"/>
                              <w14:ligatures w14:val="standardContextual"/>
                            </w:rPr>
                          </m:ctrlPr>
                        </m:dPr>
                        <m:e>
                          <m:r>
                            <w:rPr>
                              <w:rFonts w:ascii="Cambria Math" w:hAnsi="Cambria Math"/>
                              <w:lang w:val="vi-VN"/>
                            </w:rPr>
                            <m:t>i</m:t>
                          </m:r>
                        </m:e>
                      </m:d>
                    </m:sup>
                  </m:sSubSup>
                  <m:r>
                    <w:rPr>
                      <w:rFonts w:ascii="Cambria Math" w:hAnsi="Cambria Math"/>
                      <w:lang w:val="vi-VN"/>
                    </w:rPr>
                    <m:t>-</m:t>
                  </m:r>
                  <m:sSub>
                    <m:sSubPr>
                      <m:ctrlPr>
                        <w:rPr>
                          <w:rFonts w:ascii="Cambria Math" w:hAnsi="Cambria Math"/>
                          <w:i/>
                          <w:kern w:val="2"/>
                          <w:lang w:val="vi-VN"/>
                          <w14:ligatures w14:val="standardContextual"/>
                        </w:rPr>
                      </m:ctrlPr>
                    </m:sSubPr>
                    <m:e>
                      <m:acc>
                        <m:accPr>
                          <m:chr m:val="̅"/>
                          <m:ctrlPr>
                            <w:rPr>
                              <w:rFonts w:ascii="Cambria Math" w:hAnsi="Cambria Math"/>
                              <w:i/>
                              <w:kern w:val="2"/>
                              <w:lang w:val="vi-VN"/>
                              <w14:ligatures w14:val="standardContextual"/>
                            </w:rPr>
                          </m:ctrlPr>
                        </m:accPr>
                        <m:e>
                          <m:r>
                            <w:rPr>
                              <w:rFonts w:ascii="Cambria Math" w:hAnsi="Cambria Math"/>
                              <w:lang w:val="vi-VN"/>
                            </w:rPr>
                            <m:t>x</m:t>
                          </m:r>
                        </m:e>
                      </m:acc>
                    </m:e>
                    <m:sub>
                      <m:r>
                        <w:rPr>
                          <w:rFonts w:ascii="Cambria Math" w:hAnsi="Cambria Math"/>
                          <w:lang w:val="vi-VN"/>
                        </w:rPr>
                        <m:t>j</m:t>
                      </m:r>
                    </m:sub>
                  </m:sSub>
                </m:e>
              </m:d>
            </m:e>
          </m:nary>
          <m:r>
            <w:rPr>
              <w:rFonts w:ascii="Cambria Math" w:hAnsi="Cambria Math"/>
              <w:lang w:val="vi-VN"/>
            </w:rPr>
            <m:t>+</m:t>
          </m:r>
          <m:sSub>
            <m:sSubPr>
              <m:ctrlPr>
                <w:rPr>
                  <w:rFonts w:ascii="Cambria Math" w:hAnsi="Cambria Math"/>
                  <w:i/>
                  <w:kern w:val="2"/>
                  <w:lang w:val="vi-VN"/>
                  <w14:ligatures w14:val="standardContextual"/>
                </w:rPr>
              </m:ctrlPr>
            </m:sSubPr>
            <m:e>
              <m:r>
                <w:rPr>
                  <w:rFonts w:ascii="Cambria Math" w:hAnsi="Cambria Math"/>
                  <w:lang w:val="vi-VN"/>
                </w:rPr>
                <m:t>w</m:t>
              </m:r>
            </m:e>
            <m:sub>
              <m:r>
                <w:rPr>
                  <w:rFonts w:ascii="Cambria Math" w:hAnsi="Cambria Math"/>
                  <w:lang w:val="vi-VN"/>
                </w:rPr>
                <m:t>0</m:t>
              </m:r>
            </m:sub>
          </m:sSub>
          <m:r>
            <w:rPr>
              <w:rFonts w:ascii="Cambria Math" w:hAnsi="Cambria Math"/>
              <w:lang w:val="vi-VN"/>
            </w:rPr>
            <m:t>+C-</m:t>
          </m:r>
          <m:acc>
            <m:accPr>
              <m:chr m:val="̅"/>
              <m:ctrlPr>
                <w:rPr>
                  <w:rFonts w:ascii="Cambria Math" w:hAnsi="Cambria Math"/>
                  <w:i/>
                  <w:kern w:val="2"/>
                  <w:lang w:val="vi-VN"/>
                  <w14:ligatures w14:val="standardContextual"/>
                </w:rPr>
              </m:ctrlPr>
            </m:accPr>
            <m:e>
              <m:r>
                <w:rPr>
                  <w:rFonts w:ascii="Cambria Math" w:hAnsi="Cambria Math"/>
                  <w:lang w:val="vi-VN"/>
                </w:rPr>
                <m:t>y</m:t>
              </m:r>
            </m:e>
          </m:acc>
        </m:oMath>
      </m:oMathPara>
    </w:p>
    <w:p w14:paraId="7EBEF28A" w14:textId="77777777" w:rsidR="00EA2005" w:rsidRDefault="00EA2005" w:rsidP="00EA2005">
      <w:pPr>
        <w:spacing w:before="120" w:after="0" w:line="360" w:lineRule="auto"/>
        <w:rPr>
          <w:rFonts w:eastAsiaTheme="minorEastAsia"/>
          <w:lang w:val="vi-VN"/>
        </w:rPr>
      </w:pPr>
      <w:proofErr w:type="spellStart"/>
      <w:r>
        <w:rPr>
          <w:rFonts w:eastAsiaTheme="minorEastAsia"/>
          <w:lang w:val="vi-VN"/>
        </w:rPr>
        <w:t>Notice</w:t>
      </w:r>
      <w:proofErr w:type="spellEnd"/>
      <w:r>
        <w:rPr>
          <w:rFonts w:eastAsiaTheme="minorEastAsia"/>
          <w:lang w:val="vi-VN"/>
        </w:rPr>
        <w:t xml:space="preserve"> </w:t>
      </w:r>
      <w:proofErr w:type="spellStart"/>
      <w:r>
        <w:rPr>
          <w:rFonts w:eastAsiaTheme="minorEastAsia"/>
          <w:lang w:val="vi-VN"/>
        </w:rPr>
        <w:t>that</w:t>
      </w:r>
      <w:proofErr w:type="spellEnd"/>
      <w:r>
        <w:rPr>
          <w:rFonts w:eastAsiaTheme="minorEastAsia"/>
          <w:lang w:val="vi-VN"/>
        </w:rPr>
        <w:t xml:space="preserve"> </w:t>
      </w:r>
      <m:oMath>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w</m:t>
            </m:r>
          </m:e>
          <m:sub>
            <m:r>
              <w:rPr>
                <w:rFonts w:ascii="Cambria Math" w:eastAsiaTheme="minorEastAsia" w:hAnsi="Cambria Math"/>
                <w:lang w:val="vi-VN"/>
              </w:rPr>
              <m:t>0</m:t>
            </m:r>
          </m:sub>
        </m:sSub>
        <m:r>
          <w:rPr>
            <w:rFonts w:ascii="Cambria Math" w:eastAsiaTheme="minorEastAsia" w:hAnsi="Cambria Math"/>
            <w:lang w:val="vi-VN"/>
          </w:rPr>
          <m:t>+C</m:t>
        </m:r>
      </m:oMath>
      <w:r>
        <w:rPr>
          <w:rFonts w:eastAsiaTheme="minorEastAsia"/>
          <w:lang w:val="vi-VN"/>
        </w:rPr>
        <w:t xml:space="preserve"> is also a constant. Since the equation must hold for all i, let's consider the average across all </w:t>
      </w:r>
      <m:oMath>
        <m:r>
          <w:rPr>
            <w:rFonts w:ascii="Cambria Math" w:eastAsiaTheme="minorEastAsia" w:hAnsi="Cambria Math"/>
            <w:lang w:val="vi-VN"/>
          </w:rPr>
          <m:t>i</m:t>
        </m:r>
      </m:oMath>
      <w:r>
        <w:rPr>
          <w:rFonts w:eastAsiaTheme="minorEastAsia"/>
          <w:lang w:val="vi-VN"/>
        </w:rPr>
        <w:t xml:space="preserve"> for the left-hand side of the equation:</w:t>
      </w:r>
    </w:p>
    <w:p w14:paraId="7E6B9CD4" w14:textId="77777777" w:rsidR="00EA2005" w:rsidRDefault="00EA2005" w:rsidP="00EA2005">
      <w:pPr>
        <w:spacing w:before="120" w:after="0" w:line="360" w:lineRule="auto"/>
        <w:rPr>
          <w:rFonts w:eastAsiaTheme="minorEastAsia"/>
          <w:iCs/>
          <w:lang w:val="vi-VN"/>
        </w:rPr>
      </w:pPr>
      <m:oMathPara>
        <m:oMath>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1</m:t>
              </m:r>
            </m:num>
            <m:den>
              <m:r>
                <w:rPr>
                  <w:rFonts w:ascii="Cambria Math" w:eastAsiaTheme="minorEastAsia" w:hAnsi="Cambria Math"/>
                  <w:lang w:val="vi-VN"/>
                </w:rPr>
                <m:t>m</m:t>
              </m:r>
            </m:den>
          </m:f>
          <m:nary>
            <m:naryPr>
              <m:chr m:val="∑"/>
              <m:ctrlPr>
                <w:rPr>
                  <w:rFonts w:ascii="Cambria Math" w:eastAsiaTheme="minorEastAsia" w:hAnsi="Cambria Math"/>
                  <w:i/>
                  <w:kern w:val="2"/>
                  <w:lang w:val="vi-VN"/>
                  <w14:ligatures w14:val="standardContextual"/>
                </w:rPr>
              </m:ctrlPr>
            </m:naryPr>
            <m:sub>
              <m:r>
                <w:rPr>
                  <w:rFonts w:ascii="Cambria Math" w:eastAsiaTheme="minorEastAsia" w:hAnsi="Cambria Math"/>
                  <w:lang w:val="vi-VN"/>
                </w:rPr>
                <m:t>i=1</m:t>
              </m:r>
            </m:sub>
            <m:sup>
              <m:r>
                <w:rPr>
                  <w:rFonts w:ascii="Cambria Math" w:eastAsiaTheme="minorEastAsia" w:hAnsi="Cambria Math"/>
                  <w:lang w:val="vi-VN"/>
                </w:rPr>
                <m:t>m</m:t>
              </m:r>
            </m:sup>
            <m:e>
              <m:d>
                <m:dPr>
                  <m:ctrlPr>
                    <w:rPr>
                      <w:rFonts w:ascii="Cambria Math" w:eastAsiaTheme="minorEastAsia" w:hAnsi="Cambria Math"/>
                      <w:i/>
                      <w:kern w:val="2"/>
                      <w:lang w:val="vi-VN"/>
                      <w14:ligatures w14:val="standardContextual"/>
                    </w:rPr>
                  </m:ctrlPr>
                </m:dPr>
                <m:e>
                  <m:sSup>
                    <m:sSupPr>
                      <m:ctrlPr>
                        <w:rPr>
                          <w:rFonts w:ascii="Cambria Math" w:eastAsiaTheme="minorEastAsia" w:hAnsi="Cambria Math"/>
                          <w:i/>
                          <w:kern w:val="2"/>
                          <w:lang w:val="vi-VN"/>
                          <w14:ligatures w14:val="standardContextual"/>
                        </w:rPr>
                      </m:ctrlPr>
                    </m:sSupPr>
                    <m:e>
                      <m:r>
                        <w:rPr>
                          <w:rFonts w:ascii="Cambria Math" w:eastAsiaTheme="minorEastAsia" w:hAnsi="Cambria Math"/>
                          <w:lang w:val="vi-VN"/>
                        </w:rPr>
                        <m:t>y</m:t>
                      </m:r>
                    </m:e>
                    <m:sup>
                      <m:d>
                        <m:dPr>
                          <m:ctrlPr>
                            <w:rPr>
                              <w:rFonts w:ascii="Cambria Math" w:eastAsiaTheme="minorEastAsia" w:hAnsi="Cambria Math"/>
                              <w:i/>
                              <w:kern w:val="2"/>
                              <w:lang w:val="vi-VN"/>
                              <w14:ligatures w14:val="standardContextual"/>
                            </w:rPr>
                          </m:ctrlPr>
                        </m:dPr>
                        <m:e>
                          <m:r>
                            <w:rPr>
                              <w:rFonts w:ascii="Cambria Math" w:eastAsiaTheme="minorEastAsia" w:hAnsi="Cambria Math"/>
                              <w:lang w:val="vi-VN"/>
                            </w:rPr>
                            <m:t>i</m:t>
                          </m:r>
                        </m:e>
                      </m:d>
                    </m:sup>
                  </m:sSup>
                  <m:r>
                    <w:rPr>
                      <w:rFonts w:ascii="Cambria Math" w:eastAsiaTheme="minorEastAsia" w:hAnsi="Cambria Math"/>
                      <w:lang w:val="vi-VN"/>
                    </w:rPr>
                    <m:t>-</m:t>
                  </m:r>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y</m:t>
                      </m:r>
                    </m:e>
                  </m:acc>
                </m:e>
              </m:d>
            </m:e>
          </m:nary>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1</m:t>
              </m:r>
            </m:num>
            <m:den>
              <m:r>
                <w:rPr>
                  <w:rFonts w:ascii="Cambria Math" w:eastAsiaTheme="minorEastAsia" w:hAnsi="Cambria Math"/>
                  <w:lang w:val="vi-VN"/>
                </w:rPr>
                <m:t>m</m:t>
              </m:r>
            </m:den>
          </m:f>
          <m:nary>
            <m:naryPr>
              <m:chr m:val="∑"/>
              <m:ctrlPr>
                <w:rPr>
                  <w:rFonts w:ascii="Cambria Math" w:eastAsiaTheme="minorEastAsia" w:hAnsi="Cambria Math"/>
                  <w:i/>
                  <w:kern w:val="2"/>
                  <w:lang w:val="vi-VN"/>
                  <w14:ligatures w14:val="standardContextual"/>
                </w:rPr>
              </m:ctrlPr>
            </m:naryPr>
            <m:sub>
              <m:r>
                <w:rPr>
                  <w:rFonts w:ascii="Cambria Math" w:eastAsiaTheme="minorEastAsia" w:hAnsi="Cambria Math"/>
                  <w:lang w:val="vi-VN"/>
                </w:rPr>
                <m:t>i=1</m:t>
              </m:r>
            </m:sub>
            <m:sup>
              <m:r>
                <w:rPr>
                  <w:rFonts w:ascii="Cambria Math" w:eastAsiaTheme="minorEastAsia" w:hAnsi="Cambria Math"/>
                  <w:lang w:val="vi-VN"/>
                </w:rPr>
                <m:t>m</m:t>
              </m:r>
            </m:sup>
            <m:e>
              <m:sSup>
                <m:sSupPr>
                  <m:ctrlPr>
                    <w:rPr>
                      <w:rFonts w:ascii="Cambria Math" w:eastAsiaTheme="minorEastAsia" w:hAnsi="Cambria Math"/>
                      <w:i/>
                      <w:kern w:val="2"/>
                      <w:lang w:val="vi-VN"/>
                      <w14:ligatures w14:val="standardContextual"/>
                    </w:rPr>
                  </m:ctrlPr>
                </m:sSupPr>
                <m:e>
                  <m:r>
                    <w:rPr>
                      <w:rFonts w:ascii="Cambria Math" w:eastAsiaTheme="minorEastAsia" w:hAnsi="Cambria Math"/>
                      <w:lang w:val="vi-VN"/>
                    </w:rPr>
                    <m:t>y</m:t>
                  </m:r>
                </m:e>
                <m:sup>
                  <m:d>
                    <m:dPr>
                      <m:ctrlPr>
                        <w:rPr>
                          <w:rFonts w:ascii="Cambria Math" w:eastAsiaTheme="minorEastAsia" w:hAnsi="Cambria Math"/>
                          <w:i/>
                          <w:kern w:val="2"/>
                          <w:lang w:val="vi-VN"/>
                          <w14:ligatures w14:val="standardContextual"/>
                        </w:rPr>
                      </m:ctrlPr>
                    </m:dPr>
                    <m:e>
                      <m:r>
                        <w:rPr>
                          <w:rFonts w:ascii="Cambria Math" w:eastAsiaTheme="minorEastAsia" w:hAnsi="Cambria Math"/>
                          <w:lang w:val="vi-VN"/>
                        </w:rPr>
                        <m:t>i</m:t>
                      </m:r>
                    </m:e>
                  </m:d>
                </m:sup>
              </m:sSup>
            </m:e>
          </m:nary>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1</m:t>
              </m:r>
            </m:num>
            <m:den>
              <m:r>
                <w:rPr>
                  <w:rFonts w:ascii="Cambria Math" w:eastAsiaTheme="minorEastAsia" w:hAnsi="Cambria Math"/>
                  <w:lang w:val="vi-VN"/>
                </w:rPr>
                <m:t>m</m:t>
              </m:r>
            </m:den>
          </m:f>
          <m:nary>
            <m:naryPr>
              <m:chr m:val="∑"/>
              <m:ctrlPr>
                <w:rPr>
                  <w:rFonts w:ascii="Cambria Math" w:eastAsiaTheme="minorEastAsia" w:hAnsi="Cambria Math"/>
                  <w:i/>
                  <w:kern w:val="2"/>
                  <w:lang w:val="vi-VN"/>
                  <w14:ligatures w14:val="standardContextual"/>
                </w:rPr>
              </m:ctrlPr>
            </m:naryPr>
            <m:sub>
              <m:r>
                <w:rPr>
                  <w:rFonts w:ascii="Cambria Math" w:eastAsiaTheme="minorEastAsia" w:hAnsi="Cambria Math"/>
                  <w:lang w:val="vi-VN"/>
                </w:rPr>
                <m:t>i=1</m:t>
              </m:r>
            </m:sub>
            <m:sup>
              <m:r>
                <w:rPr>
                  <w:rFonts w:ascii="Cambria Math" w:eastAsiaTheme="minorEastAsia" w:hAnsi="Cambria Math"/>
                  <w:lang w:val="vi-VN"/>
                </w:rPr>
                <m:t>m</m:t>
              </m:r>
            </m:sup>
            <m:e>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y</m:t>
                  </m:r>
                </m:e>
              </m:acc>
            </m:e>
          </m:nary>
          <m:r>
            <w:rPr>
              <w:rFonts w:ascii="Cambria Math" w:eastAsiaTheme="minorEastAsia" w:hAnsi="Cambria Math"/>
              <w:lang w:val="vi-VN"/>
            </w:rPr>
            <m:t>=</m:t>
          </m:r>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y</m:t>
              </m:r>
            </m:e>
          </m:acc>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1</m:t>
              </m:r>
            </m:num>
            <m:den>
              <m:r>
                <w:rPr>
                  <w:rFonts w:ascii="Cambria Math" w:eastAsiaTheme="minorEastAsia" w:hAnsi="Cambria Math"/>
                  <w:lang w:val="vi-VN"/>
                </w:rPr>
                <m:t>m</m:t>
              </m:r>
            </m:den>
          </m:f>
          <m:nary>
            <m:naryPr>
              <m:chr m:val="∑"/>
              <m:ctrlPr>
                <w:rPr>
                  <w:rFonts w:ascii="Cambria Math" w:eastAsiaTheme="minorEastAsia" w:hAnsi="Cambria Math"/>
                  <w:i/>
                  <w:kern w:val="2"/>
                  <w:lang w:val="vi-VN"/>
                  <w14:ligatures w14:val="standardContextual"/>
                </w:rPr>
              </m:ctrlPr>
            </m:naryPr>
            <m:sub>
              <m:r>
                <w:rPr>
                  <w:rFonts w:ascii="Cambria Math" w:eastAsiaTheme="minorEastAsia" w:hAnsi="Cambria Math"/>
                  <w:lang w:val="vi-VN"/>
                </w:rPr>
                <m:t>i=1</m:t>
              </m:r>
            </m:sub>
            <m:sup>
              <m:r>
                <w:rPr>
                  <w:rFonts w:ascii="Cambria Math" w:eastAsiaTheme="minorEastAsia" w:hAnsi="Cambria Math"/>
                  <w:lang w:val="vi-VN"/>
                </w:rPr>
                <m:t>m</m:t>
              </m:r>
            </m:sup>
            <m:e>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y</m:t>
                  </m:r>
                </m:e>
              </m:acc>
            </m:e>
          </m:nary>
          <m:d>
            <m:dPr>
              <m:ctrlPr>
                <w:rPr>
                  <w:rFonts w:ascii="Cambria Math" w:eastAsiaTheme="minorEastAsia" w:hAnsi="Cambria Math"/>
                  <w:iCs/>
                  <w:kern w:val="2"/>
                  <w:lang w:val="vi-VN"/>
                  <w14:ligatures w14:val="standardContextual"/>
                </w:rPr>
              </m:ctrlPr>
            </m:dPr>
            <m:e>
              <m:r>
                <m:rPr>
                  <m:sty m:val="p"/>
                </m:rPr>
                <w:rPr>
                  <w:rFonts w:ascii="Cambria Math" w:eastAsiaTheme="minorEastAsia" w:hAnsi="Cambria Math"/>
                  <w:lang w:val="vi-VN"/>
                </w:rPr>
                <m:t xml:space="preserve">follow statement </m:t>
              </m:r>
              <m:d>
                <m:dPr>
                  <m:ctrlPr>
                    <w:rPr>
                      <w:rFonts w:ascii="Cambria Math" w:eastAsiaTheme="minorEastAsia" w:hAnsi="Cambria Math"/>
                      <w:iCs/>
                      <w:kern w:val="2"/>
                      <w:lang w:val="vi-VN"/>
                      <w14:ligatures w14:val="standardContextual"/>
                    </w:rPr>
                  </m:ctrlPr>
                </m:dPr>
                <m:e>
                  <m:r>
                    <m:rPr>
                      <m:sty m:val="p"/>
                    </m:rPr>
                    <w:rPr>
                      <w:rFonts w:ascii="Cambria Math" w:eastAsiaTheme="minorEastAsia" w:hAnsi="Cambria Math"/>
                      <w:lang w:val="vi-VN"/>
                    </w:rPr>
                    <m:t>1</m:t>
                  </m:r>
                </m:e>
              </m:d>
            </m:e>
          </m:d>
        </m:oMath>
      </m:oMathPara>
    </w:p>
    <w:p w14:paraId="016C653C" w14:textId="77777777" w:rsidR="00EA2005" w:rsidRDefault="00EA2005" w:rsidP="00EA2005">
      <w:pPr>
        <w:spacing w:before="120" w:after="0" w:line="360" w:lineRule="auto"/>
        <w:rPr>
          <w:rFonts w:eastAsiaTheme="minorEastAsia"/>
          <w:lang w:val="vi-VN"/>
        </w:rPr>
      </w:pPr>
      <m:oMathPara>
        <m:oMath>
          <m:r>
            <w:rPr>
              <w:rFonts w:ascii="Cambria Math" w:eastAsiaTheme="minorEastAsia" w:hAnsi="Cambria Math"/>
              <w:lang w:val="vi-VN"/>
            </w:rPr>
            <m:t>=</m:t>
          </m:r>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y</m:t>
              </m:r>
            </m:e>
          </m:acc>
          <m:r>
            <w:rPr>
              <w:rFonts w:ascii="Cambria Math" w:eastAsiaTheme="minorEastAsia" w:hAnsi="Cambria Math"/>
              <w:lang w:val="vi-VN"/>
            </w:rPr>
            <m:t>-</m:t>
          </m:r>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y</m:t>
              </m:r>
            </m:e>
          </m:acc>
          <m:r>
            <w:rPr>
              <w:rFonts w:ascii="Cambria Math" w:eastAsiaTheme="minorEastAsia" w:hAnsi="Cambria Math"/>
              <w:lang w:val="vi-VN"/>
            </w:rPr>
            <m:t>=0</m:t>
          </m:r>
        </m:oMath>
      </m:oMathPara>
    </w:p>
    <w:p w14:paraId="367457C9" w14:textId="77777777" w:rsidR="00EA2005" w:rsidRDefault="00EA2005" w:rsidP="00EA2005">
      <w:pPr>
        <w:spacing w:before="120" w:after="0" w:line="360" w:lineRule="auto"/>
        <w:rPr>
          <w:rFonts w:eastAsiaTheme="minorEastAsia"/>
          <w:lang w:val="vi-VN"/>
        </w:rPr>
      </w:pPr>
      <w:proofErr w:type="spellStart"/>
      <w:r>
        <w:rPr>
          <w:rFonts w:eastAsiaTheme="minorEastAsia"/>
          <w:lang w:val="vi-VN"/>
        </w:rPr>
        <w:t>Now</w:t>
      </w:r>
      <w:proofErr w:type="spellEnd"/>
      <w:r>
        <w:rPr>
          <w:rFonts w:eastAsiaTheme="minorEastAsia"/>
          <w:lang w:val="vi-VN"/>
        </w:rPr>
        <w:t xml:space="preserve"> </w:t>
      </w:r>
      <w:proofErr w:type="spellStart"/>
      <w:r>
        <w:rPr>
          <w:rFonts w:eastAsiaTheme="minorEastAsia"/>
          <w:lang w:val="vi-VN"/>
        </w:rPr>
        <w:t>let's</w:t>
      </w:r>
      <w:proofErr w:type="spellEnd"/>
      <w:r>
        <w:rPr>
          <w:rFonts w:eastAsiaTheme="minorEastAsia"/>
          <w:lang w:val="vi-VN"/>
        </w:rPr>
        <w:t xml:space="preserve"> </w:t>
      </w:r>
      <w:proofErr w:type="spellStart"/>
      <w:r>
        <w:rPr>
          <w:rFonts w:eastAsiaTheme="minorEastAsia"/>
          <w:lang w:val="vi-VN"/>
        </w:rPr>
        <w:t>apply</w:t>
      </w:r>
      <w:proofErr w:type="spellEnd"/>
      <w:r>
        <w:rPr>
          <w:rFonts w:eastAsiaTheme="minorEastAsia"/>
          <w:lang w:val="vi-VN"/>
        </w:rPr>
        <w:t xml:space="preserve"> the </w:t>
      </w:r>
      <w:proofErr w:type="spellStart"/>
      <w:r>
        <w:rPr>
          <w:rFonts w:eastAsiaTheme="minorEastAsia"/>
          <w:lang w:val="vi-VN"/>
        </w:rPr>
        <w:t>same</w:t>
      </w:r>
      <w:proofErr w:type="spellEnd"/>
      <w:r>
        <w:rPr>
          <w:rFonts w:eastAsiaTheme="minorEastAsia"/>
          <w:lang w:val="vi-VN"/>
        </w:rPr>
        <w:t xml:space="preserve"> </w:t>
      </w:r>
      <w:proofErr w:type="spellStart"/>
      <w:r>
        <w:rPr>
          <w:rFonts w:eastAsiaTheme="minorEastAsia"/>
          <w:lang w:val="vi-VN"/>
        </w:rPr>
        <w:t>logic</w:t>
      </w:r>
      <w:proofErr w:type="spellEnd"/>
      <w:r>
        <w:rPr>
          <w:rFonts w:eastAsiaTheme="minorEastAsia"/>
          <w:lang w:val="vi-VN"/>
        </w:rPr>
        <w:t xml:space="preserve"> to the </w:t>
      </w:r>
      <w:proofErr w:type="spellStart"/>
      <w:r>
        <w:rPr>
          <w:rFonts w:eastAsiaTheme="minorEastAsia"/>
          <w:lang w:val="vi-VN"/>
        </w:rPr>
        <w:t>constant</w:t>
      </w:r>
      <w:proofErr w:type="spellEnd"/>
      <w:r>
        <w:rPr>
          <w:rFonts w:eastAsiaTheme="minorEastAsia"/>
          <w:lang w:val="vi-VN"/>
        </w:rPr>
        <w:t xml:space="preserve"> </w:t>
      </w:r>
      <w:proofErr w:type="spellStart"/>
      <w:r>
        <w:rPr>
          <w:rFonts w:eastAsiaTheme="minorEastAsia"/>
          <w:lang w:val="vi-VN"/>
        </w:rPr>
        <w:t>terms</w:t>
      </w:r>
      <w:proofErr w:type="spellEnd"/>
      <w:r>
        <w:rPr>
          <w:rFonts w:eastAsiaTheme="minorEastAsia"/>
          <w:lang w:val="vi-VN"/>
        </w:rPr>
        <w:t xml:space="preserve"> </w:t>
      </w:r>
      <w:proofErr w:type="spellStart"/>
      <w:r>
        <w:rPr>
          <w:rFonts w:eastAsiaTheme="minorEastAsia"/>
          <w:lang w:val="vi-VN"/>
        </w:rPr>
        <w:t>on</w:t>
      </w:r>
      <w:proofErr w:type="spellEnd"/>
      <w:r>
        <w:rPr>
          <w:rFonts w:eastAsiaTheme="minorEastAsia"/>
          <w:lang w:val="vi-VN"/>
        </w:rPr>
        <w:t xml:space="preserve"> the </w:t>
      </w:r>
      <w:proofErr w:type="spellStart"/>
      <w:r>
        <w:rPr>
          <w:rFonts w:eastAsiaTheme="minorEastAsia"/>
          <w:lang w:val="vi-VN"/>
        </w:rPr>
        <w:t>right-hand</w:t>
      </w:r>
      <w:proofErr w:type="spellEnd"/>
      <w:r>
        <w:rPr>
          <w:rFonts w:eastAsiaTheme="minorEastAsia"/>
          <w:lang w:val="vi-VN"/>
        </w:rPr>
        <w:t xml:space="preserve"> </w:t>
      </w:r>
      <w:proofErr w:type="spellStart"/>
      <w:r>
        <w:rPr>
          <w:rFonts w:eastAsiaTheme="minorEastAsia"/>
          <w:lang w:val="vi-VN"/>
        </w:rPr>
        <w:t>side</w:t>
      </w:r>
      <w:proofErr w:type="spellEnd"/>
      <w:r>
        <w:rPr>
          <w:rFonts w:eastAsiaTheme="minorEastAsia"/>
          <w:lang w:val="vi-VN"/>
        </w:rPr>
        <w:t>:</w:t>
      </w:r>
    </w:p>
    <w:p w14:paraId="28587B36" w14:textId="77777777" w:rsidR="00EA2005" w:rsidRDefault="00EA2005" w:rsidP="00EA2005">
      <w:pPr>
        <w:spacing w:before="120" w:after="0" w:line="360" w:lineRule="auto"/>
        <w:rPr>
          <w:rFonts w:eastAsiaTheme="minorEastAsia"/>
          <w:lang w:val="vi-VN"/>
        </w:rPr>
      </w:pPr>
      <m:oMathPara>
        <m:oMath>
          <m:f>
            <m:fPr>
              <m:ctrlPr>
                <w:rPr>
                  <w:rFonts w:ascii="Cambria Math" w:hAnsi="Cambria Math"/>
                  <w:i/>
                  <w:kern w:val="2"/>
                  <w:lang w:val="vi-VN"/>
                  <w14:ligatures w14:val="standardContextual"/>
                </w:rPr>
              </m:ctrlPr>
            </m:fPr>
            <m:num>
              <m:r>
                <w:rPr>
                  <w:rFonts w:ascii="Cambria Math" w:hAnsi="Cambria Math"/>
                  <w:lang w:val="vi-VN"/>
                </w:rPr>
                <m:t>1</m:t>
              </m:r>
            </m:num>
            <m:den>
              <m:r>
                <w:rPr>
                  <w:rFonts w:ascii="Cambria Math" w:hAnsi="Cambria Math"/>
                  <w:lang w:val="vi-VN"/>
                </w:rPr>
                <m:t>m</m:t>
              </m:r>
            </m:den>
          </m:f>
          <m:nary>
            <m:naryPr>
              <m:chr m:val="∑"/>
              <m:ctrlPr>
                <w:rPr>
                  <w:rFonts w:ascii="Cambria Math" w:hAnsi="Cambria Math"/>
                  <w:i/>
                  <w:kern w:val="2"/>
                  <w:lang w:val="vi-VN"/>
                  <w14:ligatures w14:val="standardContextual"/>
                </w:rPr>
              </m:ctrlPr>
            </m:naryPr>
            <m:sub>
              <m:r>
                <w:rPr>
                  <w:rFonts w:ascii="Cambria Math" w:hAnsi="Cambria Math"/>
                  <w:lang w:val="vi-VN"/>
                </w:rPr>
                <m:t>i=1</m:t>
              </m:r>
            </m:sub>
            <m:sup>
              <m:r>
                <w:rPr>
                  <w:rFonts w:ascii="Cambria Math" w:hAnsi="Cambria Math"/>
                  <w:lang w:val="vi-VN"/>
                </w:rPr>
                <m:t>m</m:t>
              </m:r>
            </m:sup>
            <m:e>
              <m:nary>
                <m:naryPr>
                  <m:chr m:val="∑"/>
                  <m:ctrlPr>
                    <w:rPr>
                      <w:rFonts w:ascii="Cambria Math" w:hAnsi="Cambria Math"/>
                      <w:i/>
                      <w:kern w:val="2"/>
                      <w:lang w:val="vi-VN"/>
                      <w14:ligatures w14:val="standardContextual"/>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i/>
                          <w:kern w:val="2"/>
                          <w:lang w:val="vi-VN"/>
                          <w14:ligatures w14:val="standardContextual"/>
                        </w:rPr>
                      </m:ctrlPr>
                    </m:sSubPr>
                    <m:e>
                      <m:r>
                        <w:rPr>
                          <w:rFonts w:ascii="Cambria Math" w:hAnsi="Cambria Math"/>
                          <w:lang w:val="vi-VN"/>
                        </w:rPr>
                        <m:t>w</m:t>
                      </m:r>
                    </m:e>
                    <m:sub>
                      <m:r>
                        <w:rPr>
                          <w:rFonts w:ascii="Cambria Math" w:hAnsi="Cambria Math"/>
                          <w:lang w:val="vi-VN"/>
                        </w:rPr>
                        <m:t>j</m:t>
                      </m:r>
                    </m:sub>
                  </m:sSub>
                  <m:d>
                    <m:dPr>
                      <m:ctrlPr>
                        <w:rPr>
                          <w:rFonts w:ascii="Cambria Math" w:hAnsi="Cambria Math"/>
                          <w:i/>
                          <w:kern w:val="2"/>
                          <w:lang w:val="vi-VN"/>
                          <w14:ligatures w14:val="standardContextual"/>
                        </w:rPr>
                      </m:ctrlPr>
                    </m:dPr>
                    <m:e>
                      <m:sSubSup>
                        <m:sSubSupPr>
                          <m:ctrlPr>
                            <w:rPr>
                              <w:rFonts w:ascii="Cambria Math" w:hAnsi="Cambria Math"/>
                              <w:i/>
                              <w:kern w:val="2"/>
                              <w:lang w:val="vi-VN"/>
                              <w14:ligatures w14:val="standardContextual"/>
                            </w:rPr>
                          </m:ctrlPr>
                        </m:sSubSupPr>
                        <m:e>
                          <m:r>
                            <w:rPr>
                              <w:rFonts w:ascii="Cambria Math" w:hAnsi="Cambria Math"/>
                              <w:lang w:val="vi-VN"/>
                            </w:rPr>
                            <m:t>x</m:t>
                          </m:r>
                        </m:e>
                        <m:sub>
                          <m:r>
                            <w:rPr>
                              <w:rFonts w:ascii="Cambria Math" w:hAnsi="Cambria Math"/>
                              <w:lang w:val="vi-VN"/>
                            </w:rPr>
                            <m:t>j</m:t>
                          </m:r>
                        </m:sub>
                        <m:sup>
                          <m:d>
                            <m:dPr>
                              <m:ctrlPr>
                                <w:rPr>
                                  <w:rFonts w:ascii="Cambria Math" w:hAnsi="Cambria Math"/>
                                  <w:i/>
                                  <w:kern w:val="2"/>
                                  <w:lang w:val="vi-VN"/>
                                  <w14:ligatures w14:val="standardContextual"/>
                                </w:rPr>
                              </m:ctrlPr>
                            </m:dPr>
                            <m:e>
                              <m:r>
                                <w:rPr>
                                  <w:rFonts w:ascii="Cambria Math" w:hAnsi="Cambria Math"/>
                                  <w:lang w:val="vi-VN"/>
                                </w:rPr>
                                <m:t>i</m:t>
                              </m:r>
                            </m:e>
                          </m:d>
                        </m:sup>
                      </m:sSubSup>
                      <m:r>
                        <w:rPr>
                          <w:rFonts w:ascii="Cambria Math" w:hAnsi="Cambria Math"/>
                          <w:lang w:val="vi-VN"/>
                        </w:rPr>
                        <m:t>-</m:t>
                      </m:r>
                      <m:sSub>
                        <m:sSubPr>
                          <m:ctrlPr>
                            <w:rPr>
                              <w:rFonts w:ascii="Cambria Math" w:hAnsi="Cambria Math"/>
                              <w:i/>
                              <w:kern w:val="2"/>
                              <w:lang w:val="vi-VN"/>
                              <w14:ligatures w14:val="standardContextual"/>
                            </w:rPr>
                          </m:ctrlPr>
                        </m:sSubPr>
                        <m:e>
                          <m:acc>
                            <m:accPr>
                              <m:chr m:val="̅"/>
                              <m:ctrlPr>
                                <w:rPr>
                                  <w:rFonts w:ascii="Cambria Math" w:hAnsi="Cambria Math"/>
                                  <w:i/>
                                  <w:kern w:val="2"/>
                                  <w:lang w:val="vi-VN"/>
                                  <w14:ligatures w14:val="standardContextual"/>
                                </w:rPr>
                              </m:ctrlPr>
                            </m:accPr>
                            <m:e>
                              <m:r>
                                <w:rPr>
                                  <w:rFonts w:ascii="Cambria Math" w:hAnsi="Cambria Math"/>
                                  <w:lang w:val="vi-VN"/>
                                </w:rPr>
                                <m:t>x</m:t>
                              </m:r>
                            </m:e>
                          </m:acc>
                        </m:e>
                        <m:sub>
                          <m:r>
                            <w:rPr>
                              <w:rFonts w:ascii="Cambria Math" w:hAnsi="Cambria Math"/>
                              <w:lang w:val="vi-VN"/>
                            </w:rPr>
                            <m:t>j</m:t>
                          </m:r>
                        </m:sub>
                      </m:sSub>
                    </m:e>
                  </m:d>
                </m:e>
              </m:nary>
            </m:e>
          </m:nary>
          <m:r>
            <w:rPr>
              <w:rFonts w:ascii="Cambria Math" w:hAnsi="Cambria Math"/>
              <w:lang w:val="vi-VN"/>
            </w:rPr>
            <m:t>+</m:t>
          </m:r>
          <m:sSub>
            <m:sSubPr>
              <m:ctrlPr>
                <w:rPr>
                  <w:rFonts w:ascii="Cambria Math" w:hAnsi="Cambria Math"/>
                  <w:i/>
                  <w:kern w:val="2"/>
                  <w:lang w:val="vi-VN"/>
                  <w14:ligatures w14:val="standardContextual"/>
                </w:rPr>
              </m:ctrlPr>
            </m:sSubPr>
            <m:e>
              <m:r>
                <w:rPr>
                  <w:rFonts w:ascii="Cambria Math" w:hAnsi="Cambria Math"/>
                  <w:lang w:val="vi-VN"/>
                </w:rPr>
                <m:t>w</m:t>
              </m:r>
            </m:e>
            <m:sub>
              <m:r>
                <w:rPr>
                  <w:rFonts w:ascii="Cambria Math" w:hAnsi="Cambria Math"/>
                  <w:lang w:val="vi-VN"/>
                </w:rPr>
                <m:t>0</m:t>
              </m:r>
            </m:sub>
          </m:sSub>
          <m:r>
            <w:rPr>
              <w:rFonts w:ascii="Cambria Math" w:hAnsi="Cambria Math"/>
              <w:lang w:val="vi-VN"/>
            </w:rPr>
            <m:t>+C-</m:t>
          </m:r>
          <m:acc>
            <m:accPr>
              <m:chr m:val="̅"/>
              <m:ctrlPr>
                <w:rPr>
                  <w:rFonts w:ascii="Cambria Math" w:hAnsi="Cambria Math"/>
                  <w:i/>
                  <w:kern w:val="2"/>
                  <w:lang w:val="vi-VN"/>
                  <w14:ligatures w14:val="standardContextual"/>
                </w:rPr>
              </m:ctrlPr>
            </m:accPr>
            <m:e>
              <m:r>
                <w:rPr>
                  <w:rFonts w:ascii="Cambria Math" w:hAnsi="Cambria Math"/>
                  <w:lang w:val="vi-VN"/>
                </w:rPr>
                <m:t>y</m:t>
              </m:r>
            </m:e>
          </m:acc>
          <m:r>
            <w:rPr>
              <w:rFonts w:ascii="Cambria Math" w:hAnsi="Cambria Math"/>
              <w:lang w:val="vi-VN"/>
            </w:rPr>
            <m:t>=0</m:t>
          </m:r>
        </m:oMath>
      </m:oMathPara>
    </w:p>
    <w:p w14:paraId="657B869B" w14:textId="77777777" w:rsidR="00EA2005" w:rsidRDefault="00EA2005" w:rsidP="00EA2005">
      <w:pPr>
        <w:spacing w:before="120" w:after="0" w:line="360" w:lineRule="auto"/>
        <w:rPr>
          <w:rFonts w:eastAsiaTheme="minorEastAsia"/>
          <w:lang w:val="vi-VN"/>
        </w:rPr>
      </w:pPr>
      <w:proofErr w:type="spellStart"/>
      <w:r>
        <w:rPr>
          <w:rFonts w:eastAsiaTheme="minorEastAsia"/>
          <w:lang w:val="vi-VN"/>
        </w:rPr>
        <w:t>On</w:t>
      </w:r>
      <w:proofErr w:type="spellEnd"/>
      <w:r>
        <w:rPr>
          <w:rFonts w:eastAsiaTheme="minorEastAsia"/>
          <w:lang w:val="vi-VN"/>
        </w:rPr>
        <w:t xml:space="preserve"> the </w:t>
      </w:r>
      <w:proofErr w:type="spellStart"/>
      <w:r>
        <w:rPr>
          <w:rFonts w:eastAsiaTheme="minorEastAsia"/>
          <w:lang w:val="vi-VN"/>
        </w:rPr>
        <w:t>other</w:t>
      </w:r>
      <w:proofErr w:type="spellEnd"/>
      <w:r>
        <w:rPr>
          <w:rFonts w:eastAsiaTheme="minorEastAsia"/>
          <w:lang w:val="vi-VN"/>
        </w:rPr>
        <w:t xml:space="preserve"> </w:t>
      </w:r>
      <w:proofErr w:type="spellStart"/>
      <w:r>
        <w:rPr>
          <w:rFonts w:eastAsiaTheme="minorEastAsia"/>
          <w:lang w:val="vi-VN"/>
        </w:rPr>
        <w:t>hand</w:t>
      </w:r>
      <w:proofErr w:type="spellEnd"/>
      <w:r>
        <w:rPr>
          <w:rFonts w:eastAsiaTheme="minorEastAsia"/>
          <w:lang w:val="vi-VN"/>
        </w:rPr>
        <w:t>:</w:t>
      </w:r>
    </w:p>
    <w:p w14:paraId="4EE7C6CB" w14:textId="77777777" w:rsidR="00EA2005" w:rsidRDefault="00EA2005" w:rsidP="00EA2005">
      <w:pPr>
        <w:spacing w:before="120" w:after="0" w:line="360" w:lineRule="auto"/>
        <w:rPr>
          <w:rFonts w:eastAsiaTheme="minorEastAsia"/>
          <w:lang w:val="vi-VN"/>
        </w:rPr>
      </w:pPr>
      <m:oMathPara>
        <m:oMath>
          <m:f>
            <m:fPr>
              <m:ctrlPr>
                <w:rPr>
                  <w:rFonts w:ascii="Cambria Math" w:hAnsi="Cambria Math"/>
                  <w:i/>
                  <w:kern w:val="2"/>
                  <w:lang w:val="vi-VN"/>
                  <w14:ligatures w14:val="standardContextual"/>
                </w:rPr>
              </m:ctrlPr>
            </m:fPr>
            <m:num>
              <m:r>
                <w:rPr>
                  <w:rFonts w:ascii="Cambria Math" w:hAnsi="Cambria Math"/>
                  <w:lang w:val="vi-VN"/>
                </w:rPr>
                <m:t>1</m:t>
              </m:r>
            </m:num>
            <m:den>
              <m:r>
                <w:rPr>
                  <w:rFonts w:ascii="Cambria Math" w:hAnsi="Cambria Math"/>
                  <w:lang w:val="vi-VN"/>
                </w:rPr>
                <m:t>m</m:t>
              </m:r>
            </m:den>
          </m:f>
          <m:nary>
            <m:naryPr>
              <m:chr m:val="∑"/>
              <m:ctrlPr>
                <w:rPr>
                  <w:rFonts w:ascii="Cambria Math" w:hAnsi="Cambria Math"/>
                  <w:i/>
                  <w:kern w:val="2"/>
                  <w:lang w:val="vi-VN"/>
                  <w14:ligatures w14:val="standardContextual"/>
                </w:rPr>
              </m:ctrlPr>
            </m:naryPr>
            <m:sub>
              <m:r>
                <w:rPr>
                  <w:rFonts w:ascii="Cambria Math" w:hAnsi="Cambria Math"/>
                  <w:lang w:val="vi-VN"/>
                </w:rPr>
                <m:t>i=1</m:t>
              </m:r>
            </m:sub>
            <m:sup>
              <m:r>
                <w:rPr>
                  <w:rFonts w:ascii="Cambria Math" w:hAnsi="Cambria Math"/>
                  <w:lang w:val="vi-VN"/>
                </w:rPr>
                <m:t>m</m:t>
              </m:r>
            </m:sup>
            <m:e>
              <m:nary>
                <m:naryPr>
                  <m:chr m:val="∑"/>
                  <m:ctrlPr>
                    <w:rPr>
                      <w:rFonts w:ascii="Cambria Math" w:hAnsi="Cambria Math"/>
                      <w:i/>
                      <w:kern w:val="2"/>
                      <w:lang w:val="vi-VN"/>
                      <w14:ligatures w14:val="standardContextual"/>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i/>
                          <w:kern w:val="2"/>
                          <w:lang w:val="vi-VN"/>
                          <w14:ligatures w14:val="standardContextual"/>
                        </w:rPr>
                      </m:ctrlPr>
                    </m:sSubPr>
                    <m:e>
                      <m:r>
                        <w:rPr>
                          <w:rFonts w:ascii="Cambria Math" w:hAnsi="Cambria Math"/>
                          <w:lang w:val="vi-VN"/>
                        </w:rPr>
                        <m:t>w</m:t>
                      </m:r>
                    </m:e>
                    <m:sub>
                      <m:r>
                        <w:rPr>
                          <w:rFonts w:ascii="Cambria Math" w:hAnsi="Cambria Math"/>
                          <w:lang w:val="vi-VN"/>
                        </w:rPr>
                        <m:t>j</m:t>
                      </m:r>
                    </m:sub>
                  </m:sSub>
                  <m:d>
                    <m:dPr>
                      <m:ctrlPr>
                        <w:rPr>
                          <w:rFonts w:ascii="Cambria Math" w:hAnsi="Cambria Math"/>
                          <w:i/>
                          <w:kern w:val="2"/>
                          <w:lang w:val="vi-VN"/>
                          <w14:ligatures w14:val="standardContextual"/>
                        </w:rPr>
                      </m:ctrlPr>
                    </m:dPr>
                    <m:e>
                      <m:sSubSup>
                        <m:sSubSupPr>
                          <m:ctrlPr>
                            <w:rPr>
                              <w:rFonts w:ascii="Cambria Math" w:hAnsi="Cambria Math"/>
                              <w:i/>
                              <w:kern w:val="2"/>
                              <w:lang w:val="vi-VN"/>
                              <w14:ligatures w14:val="standardContextual"/>
                            </w:rPr>
                          </m:ctrlPr>
                        </m:sSubSupPr>
                        <m:e>
                          <m:r>
                            <w:rPr>
                              <w:rFonts w:ascii="Cambria Math" w:hAnsi="Cambria Math"/>
                              <w:lang w:val="vi-VN"/>
                            </w:rPr>
                            <m:t>x</m:t>
                          </m:r>
                        </m:e>
                        <m:sub>
                          <m:r>
                            <w:rPr>
                              <w:rFonts w:ascii="Cambria Math" w:hAnsi="Cambria Math"/>
                              <w:lang w:val="vi-VN"/>
                            </w:rPr>
                            <m:t>j</m:t>
                          </m:r>
                        </m:sub>
                        <m:sup>
                          <m:d>
                            <m:dPr>
                              <m:ctrlPr>
                                <w:rPr>
                                  <w:rFonts w:ascii="Cambria Math" w:hAnsi="Cambria Math"/>
                                  <w:i/>
                                  <w:kern w:val="2"/>
                                  <w:lang w:val="vi-VN"/>
                                  <w14:ligatures w14:val="standardContextual"/>
                                </w:rPr>
                              </m:ctrlPr>
                            </m:dPr>
                            <m:e>
                              <m:r>
                                <w:rPr>
                                  <w:rFonts w:ascii="Cambria Math" w:hAnsi="Cambria Math"/>
                                  <w:lang w:val="vi-VN"/>
                                </w:rPr>
                                <m:t>i</m:t>
                              </m:r>
                            </m:e>
                          </m:d>
                        </m:sup>
                      </m:sSubSup>
                      <m:r>
                        <w:rPr>
                          <w:rFonts w:ascii="Cambria Math" w:hAnsi="Cambria Math"/>
                          <w:lang w:val="vi-VN"/>
                        </w:rPr>
                        <m:t>-</m:t>
                      </m:r>
                      <m:sSub>
                        <m:sSubPr>
                          <m:ctrlPr>
                            <w:rPr>
                              <w:rFonts w:ascii="Cambria Math" w:hAnsi="Cambria Math"/>
                              <w:i/>
                              <w:kern w:val="2"/>
                              <w:lang w:val="vi-VN"/>
                              <w14:ligatures w14:val="standardContextual"/>
                            </w:rPr>
                          </m:ctrlPr>
                        </m:sSubPr>
                        <m:e>
                          <m:acc>
                            <m:accPr>
                              <m:chr m:val="̅"/>
                              <m:ctrlPr>
                                <w:rPr>
                                  <w:rFonts w:ascii="Cambria Math" w:hAnsi="Cambria Math"/>
                                  <w:i/>
                                  <w:kern w:val="2"/>
                                  <w:lang w:val="vi-VN"/>
                                  <w14:ligatures w14:val="standardContextual"/>
                                </w:rPr>
                              </m:ctrlPr>
                            </m:accPr>
                            <m:e>
                              <m:r>
                                <w:rPr>
                                  <w:rFonts w:ascii="Cambria Math" w:hAnsi="Cambria Math"/>
                                  <w:lang w:val="vi-VN"/>
                                </w:rPr>
                                <m:t>x</m:t>
                              </m:r>
                            </m:e>
                          </m:acc>
                        </m:e>
                        <m:sub>
                          <m:r>
                            <w:rPr>
                              <w:rFonts w:ascii="Cambria Math" w:hAnsi="Cambria Math"/>
                              <w:lang w:val="vi-VN"/>
                            </w:rPr>
                            <m:t>j</m:t>
                          </m:r>
                        </m:sub>
                      </m:sSub>
                    </m:e>
                  </m:d>
                </m:e>
              </m:nary>
            </m:e>
          </m:nary>
          <m:r>
            <w:rPr>
              <w:rFonts w:ascii="Cambria Math"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1</m:t>
              </m:r>
            </m:num>
            <m:den>
              <m:r>
                <w:rPr>
                  <w:rFonts w:ascii="Cambria Math" w:eastAsiaTheme="minorEastAsia" w:hAnsi="Cambria Math"/>
                  <w:lang w:val="vi-VN"/>
                </w:rPr>
                <m:t>m</m:t>
              </m:r>
            </m:den>
          </m:f>
          <m:nary>
            <m:naryPr>
              <m:chr m:val="∑"/>
              <m:ctrlPr>
                <w:rPr>
                  <w:rFonts w:ascii="Cambria Math" w:eastAsiaTheme="minorEastAsia" w:hAnsi="Cambria Math"/>
                  <w:i/>
                  <w:kern w:val="2"/>
                  <w:lang w:val="vi-VN"/>
                  <w14:ligatures w14:val="standardContextual"/>
                </w:rPr>
              </m:ctrlPr>
            </m:naryPr>
            <m:sub>
              <m:r>
                <w:rPr>
                  <w:rFonts w:ascii="Cambria Math" w:eastAsiaTheme="minorEastAsia" w:hAnsi="Cambria Math"/>
                  <w:lang w:val="vi-VN"/>
                </w:rPr>
                <m:t>i=1</m:t>
              </m:r>
            </m:sub>
            <m:sup>
              <m:r>
                <w:rPr>
                  <w:rFonts w:ascii="Cambria Math" w:eastAsiaTheme="minorEastAsia" w:hAnsi="Cambria Math"/>
                  <w:lang w:val="vi-VN"/>
                </w:rPr>
                <m:t>m</m:t>
              </m:r>
            </m:sup>
            <m:e>
              <m:nary>
                <m:naryPr>
                  <m:chr m:val="∑"/>
                  <m:ctrlPr>
                    <w:rPr>
                      <w:rFonts w:ascii="Cambria Math" w:eastAsiaTheme="minorEastAsia" w:hAnsi="Cambria Math"/>
                      <w:i/>
                      <w:kern w:val="2"/>
                      <w:lang w:val="vi-VN"/>
                      <w14:ligatures w14:val="standardContextual"/>
                    </w:rPr>
                  </m:ctrlPr>
                </m:naryPr>
                <m:sub>
                  <m:r>
                    <w:rPr>
                      <w:rFonts w:ascii="Cambria Math" w:eastAsiaTheme="minorEastAsia" w:hAnsi="Cambria Math"/>
                      <w:lang w:val="vi-VN"/>
                    </w:rPr>
                    <m:t>j=1</m:t>
                  </m:r>
                </m:sub>
                <m:sup>
                  <m:r>
                    <w:rPr>
                      <w:rFonts w:ascii="Cambria Math" w:eastAsiaTheme="minorEastAsia" w:hAnsi="Cambria Math"/>
                      <w:lang w:val="vi-VN"/>
                    </w:rPr>
                    <m:t>n</m:t>
                  </m:r>
                </m:sup>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w</m:t>
                      </m:r>
                    </m:e>
                    <m:sub>
                      <m:r>
                        <w:rPr>
                          <w:rFonts w:ascii="Cambria Math" w:eastAsiaTheme="minorEastAsia" w:hAnsi="Cambria Math"/>
                          <w:lang w:val="vi-VN"/>
                        </w:rPr>
                        <m:t>j</m:t>
                      </m:r>
                    </m:sub>
                  </m:sSub>
                  <m:sSubSup>
                    <m:sSubSupPr>
                      <m:ctrlPr>
                        <w:rPr>
                          <w:rFonts w:ascii="Cambria Math" w:eastAsiaTheme="minorEastAsia" w:hAnsi="Cambria Math"/>
                          <w:i/>
                          <w:kern w:val="2"/>
                          <w:lang w:val="vi-VN"/>
                          <w14:ligatures w14:val="standardContextual"/>
                        </w:rPr>
                      </m:ctrlPr>
                    </m:sSubSupPr>
                    <m:e>
                      <m:r>
                        <w:rPr>
                          <w:rFonts w:ascii="Cambria Math" w:eastAsiaTheme="minorEastAsia" w:hAnsi="Cambria Math"/>
                          <w:lang w:val="vi-VN"/>
                        </w:rPr>
                        <m:t>x</m:t>
                      </m:r>
                    </m:e>
                    <m:sub>
                      <m:r>
                        <w:rPr>
                          <w:rFonts w:ascii="Cambria Math" w:eastAsiaTheme="minorEastAsia" w:hAnsi="Cambria Math"/>
                          <w:lang w:val="vi-VN"/>
                        </w:rPr>
                        <m:t>j</m:t>
                      </m:r>
                    </m:sub>
                    <m:sup>
                      <m:d>
                        <m:dPr>
                          <m:ctrlPr>
                            <w:rPr>
                              <w:rFonts w:ascii="Cambria Math" w:eastAsiaTheme="minorEastAsia" w:hAnsi="Cambria Math"/>
                              <w:i/>
                              <w:kern w:val="2"/>
                              <w:lang w:val="vi-VN"/>
                              <w14:ligatures w14:val="standardContextual"/>
                            </w:rPr>
                          </m:ctrlPr>
                        </m:dPr>
                        <m:e>
                          <m:r>
                            <w:rPr>
                              <w:rFonts w:ascii="Cambria Math" w:eastAsiaTheme="minorEastAsia" w:hAnsi="Cambria Math"/>
                              <w:lang w:val="vi-VN"/>
                            </w:rPr>
                            <m:t>i</m:t>
                          </m:r>
                        </m:e>
                      </m:d>
                    </m:sup>
                  </m:sSubSup>
                </m:e>
              </m:nary>
            </m:e>
          </m:nary>
          <m:r>
            <w:rPr>
              <w:rFonts w:ascii="Cambria Math" w:eastAsiaTheme="minorEastAsia" w:hAnsi="Cambria Math"/>
              <w:lang w:val="vi-VN"/>
            </w:rPr>
            <m:t>-</m:t>
          </m:r>
          <m:nary>
            <m:naryPr>
              <m:chr m:val="∑"/>
              <m:ctrlPr>
                <w:rPr>
                  <w:rFonts w:ascii="Cambria Math" w:eastAsiaTheme="minorEastAsia" w:hAnsi="Cambria Math"/>
                  <w:i/>
                  <w:kern w:val="2"/>
                  <w:lang w:val="vi-VN"/>
                  <w14:ligatures w14:val="standardContextual"/>
                </w:rPr>
              </m:ctrlPr>
            </m:naryPr>
            <m:sub>
              <m:r>
                <w:rPr>
                  <w:rFonts w:ascii="Cambria Math" w:eastAsiaTheme="minorEastAsia" w:hAnsi="Cambria Math"/>
                  <w:lang w:val="vi-VN"/>
                </w:rPr>
                <m:t>j=1</m:t>
              </m:r>
            </m:sub>
            <m:sup>
              <m:r>
                <w:rPr>
                  <w:rFonts w:ascii="Cambria Math" w:eastAsiaTheme="minorEastAsia" w:hAnsi="Cambria Math"/>
                  <w:lang w:val="vi-VN"/>
                </w:rPr>
                <m:t>n</m:t>
              </m:r>
            </m:sup>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w</m:t>
                  </m:r>
                </m:e>
                <m:sub>
                  <m:r>
                    <w:rPr>
                      <w:rFonts w:ascii="Cambria Math" w:eastAsiaTheme="minorEastAsia" w:hAnsi="Cambria Math"/>
                      <w:lang w:val="vi-VN"/>
                    </w:rPr>
                    <m:t>j</m:t>
                  </m:r>
                </m:sub>
              </m:sSub>
              <m:sSub>
                <m:sSubPr>
                  <m:ctrlPr>
                    <w:rPr>
                      <w:rFonts w:ascii="Cambria Math" w:eastAsiaTheme="minorEastAsia" w:hAnsi="Cambria Math"/>
                      <w:i/>
                      <w:kern w:val="2"/>
                      <w:lang w:val="vi-VN"/>
                      <w14:ligatures w14:val="standardContextual"/>
                    </w:rPr>
                  </m:ctrlPr>
                </m:sSubPr>
                <m:e>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x</m:t>
                      </m:r>
                    </m:e>
                  </m:acc>
                </m:e>
                <m:sub>
                  <m:r>
                    <w:rPr>
                      <w:rFonts w:ascii="Cambria Math" w:eastAsiaTheme="minorEastAsia" w:hAnsi="Cambria Math"/>
                      <w:lang w:val="vi-VN"/>
                    </w:rPr>
                    <m:t>j</m:t>
                  </m:r>
                </m:sub>
              </m:sSub>
            </m:e>
          </m:nary>
        </m:oMath>
      </m:oMathPara>
    </w:p>
    <w:p w14:paraId="2CC23576" w14:textId="77777777" w:rsidR="00EA2005" w:rsidRDefault="00EA2005" w:rsidP="00EA2005">
      <w:pPr>
        <w:spacing w:before="120" w:after="0" w:line="360" w:lineRule="auto"/>
        <w:rPr>
          <w:rFonts w:eastAsiaTheme="minorEastAsia"/>
          <w:lang w:val="vi-VN"/>
        </w:rPr>
      </w:pPr>
      <m:oMathPara>
        <m:oMath>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1</m:t>
              </m:r>
            </m:num>
            <m:den>
              <m:r>
                <w:rPr>
                  <w:rFonts w:ascii="Cambria Math" w:eastAsiaTheme="minorEastAsia" w:hAnsi="Cambria Math"/>
                  <w:lang w:val="vi-VN"/>
                </w:rPr>
                <m:t>m</m:t>
              </m:r>
            </m:den>
          </m:f>
          <m:nary>
            <m:naryPr>
              <m:chr m:val="∑"/>
              <m:ctrlPr>
                <w:rPr>
                  <w:rFonts w:ascii="Cambria Math" w:eastAsiaTheme="minorEastAsia" w:hAnsi="Cambria Math"/>
                  <w:i/>
                  <w:kern w:val="2"/>
                  <w:lang w:val="vi-VN"/>
                  <w14:ligatures w14:val="standardContextual"/>
                </w:rPr>
              </m:ctrlPr>
            </m:naryPr>
            <m:sub>
              <m:r>
                <w:rPr>
                  <w:rFonts w:ascii="Cambria Math" w:eastAsiaTheme="minorEastAsia" w:hAnsi="Cambria Math"/>
                  <w:lang w:val="vi-VN"/>
                </w:rPr>
                <m:t>j=1</m:t>
              </m:r>
            </m:sub>
            <m:sup>
              <m:r>
                <w:rPr>
                  <w:rFonts w:ascii="Cambria Math" w:eastAsiaTheme="minorEastAsia" w:hAnsi="Cambria Math"/>
                  <w:lang w:val="vi-VN"/>
                </w:rPr>
                <m:t>n</m:t>
              </m:r>
            </m:sup>
            <m:e>
              <m:nary>
                <m:naryPr>
                  <m:chr m:val="∑"/>
                  <m:ctrlPr>
                    <w:rPr>
                      <w:rFonts w:ascii="Cambria Math" w:eastAsiaTheme="minorEastAsia" w:hAnsi="Cambria Math"/>
                      <w:i/>
                      <w:kern w:val="2"/>
                      <w:lang w:val="vi-VN"/>
                      <w14:ligatures w14:val="standardContextual"/>
                    </w:rPr>
                  </m:ctrlPr>
                </m:naryPr>
                <m:sub>
                  <m:r>
                    <w:rPr>
                      <w:rFonts w:ascii="Cambria Math" w:eastAsiaTheme="minorEastAsia" w:hAnsi="Cambria Math"/>
                      <w:lang w:val="vi-VN"/>
                    </w:rPr>
                    <m:t>i=1</m:t>
                  </m:r>
                </m:sub>
                <m:sup>
                  <m:r>
                    <w:rPr>
                      <w:rFonts w:ascii="Cambria Math" w:eastAsiaTheme="minorEastAsia" w:hAnsi="Cambria Math"/>
                      <w:lang w:val="vi-VN"/>
                    </w:rPr>
                    <m:t>m</m:t>
                  </m:r>
                </m:sup>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w</m:t>
                      </m:r>
                    </m:e>
                    <m:sub>
                      <m:r>
                        <w:rPr>
                          <w:rFonts w:ascii="Cambria Math" w:eastAsiaTheme="minorEastAsia" w:hAnsi="Cambria Math"/>
                          <w:lang w:val="vi-VN"/>
                        </w:rPr>
                        <m:t>j</m:t>
                      </m:r>
                    </m:sub>
                  </m:sSub>
                  <m:sSubSup>
                    <m:sSubSupPr>
                      <m:ctrlPr>
                        <w:rPr>
                          <w:rFonts w:ascii="Cambria Math" w:eastAsiaTheme="minorEastAsia" w:hAnsi="Cambria Math"/>
                          <w:i/>
                          <w:kern w:val="2"/>
                          <w:lang w:val="vi-VN"/>
                          <w14:ligatures w14:val="standardContextual"/>
                        </w:rPr>
                      </m:ctrlPr>
                    </m:sSubSupPr>
                    <m:e>
                      <m:r>
                        <w:rPr>
                          <w:rFonts w:ascii="Cambria Math" w:eastAsiaTheme="minorEastAsia" w:hAnsi="Cambria Math"/>
                          <w:lang w:val="vi-VN"/>
                        </w:rPr>
                        <m:t>x</m:t>
                      </m:r>
                    </m:e>
                    <m:sub>
                      <m:r>
                        <w:rPr>
                          <w:rFonts w:ascii="Cambria Math" w:eastAsiaTheme="minorEastAsia" w:hAnsi="Cambria Math"/>
                          <w:lang w:val="vi-VN"/>
                        </w:rPr>
                        <m:t>j</m:t>
                      </m:r>
                    </m:sub>
                    <m:sup>
                      <m:d>
                        <m:dPr>
                          <m:ctrlPr>
                            <w:rPr>
                              <w:rFonts w:ascii="Cambria Math" w:eastAsiaTheme="minorEastAsia" w:hAnsi="Cambria Math"/>
                              <w:i/>
                              <w:kern w:val="2"/>
                              <w:lang w:val="vi-VN"/>
                              <w14:ligatures w14:val="standardContextual"/>
                            </w:rPr>
                          </m:ctrlPr>
                        </m:dPr>
                        <m:e>
                          <m:r>
                            <w:rPr>
                              <w:rFonts w:ascii="Cambria Math" w:eastAsiaTheme="minorEastAsia" w:hAnsi="Cambria Math"/>
                              <w:lang w:val="vi-VN"/>
                            </w:rPr>
                            <m:t>i</m:t>
                          </m:r>
                        </m:e>
                      </m:d>
                    </m:sup>
                  </m:sSubSup>
                </m:e>
              </m:nary>
            </m:e>
          </m:nary>
          <m:r>
            <w:rPr>
              <w:rFonts w:ascii="Cambria Math" w:eastAsiaTheme="minorEastAsia" w:hAnsi="Cambria Math"/>
              <w:lang w:val="vi-VN"/>
            </w:rPr>
            <m:t>-</m:t>
          </m:r>
          <m:nary>
            <m:naryPr>
              <m:chr m:val="∑"/>
              <m:ctrlPr>
                <w:rPr>
                  <w:rFonts w:ascii="Cambria Math" w:eastAsiaTheme="minorEastAsia" w:hAnsi="Cambria Math"/>
                  <w:i/>
                  <w:kern w:val="2"/>
                  <w:lang w:val="vi-VN"/>
                  <w14:ligatures w14:val="standardContextual"/>
                </w:rPr>
              </m:ctrlPr>
            </m:naryPr>
            <m:sub>
              <m:r>
                <w:rPr>
                  <w:rFonts w:ascii="Cambria Math" w:eastAsiaTheme="minorEastAsia" w:hAnsi="Cambria Math"/>
                  <w:lang w:val="vi-VN"/>
                </w:rPr>
                <m:t>j=1</m:t>
              </m:r>
            </m:sub>
            <m:sup>
              <m:r>
                <w:rPr>
                  <w:rFonts w:ascii="Cambria Math" w:eastAsiaTheme="minorEastAsia" w:hAnsi="Cambria Math"/>
                  <w:lang w:val="vi-VN"/>
                </w:rPr>
                <m:t>n</m:t>
              </m:r>
            </m:sup>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w</m:t>
                  </m:r>
                </m:e>
                <m:sub>
                  <m:r>
                    <w:rPr>
                      <w:rFonts w:ascii="Cambria Math" w:eastAsiaTheme="minorEastAsia" w:hAnsi="Cambria Math"/>
                      <w:lang w:val="vi-VN"/>
                    </w:rPr>
                    <m:t>j</m:t>
                  </m:r>
                </m:sub>
              </m:sSub>
              <m:sSub>
                <m:sSubPr>
                  <m:ctrlPr>
                    <w:rPr>
                      <w:rFonts w:ascii="Cambria Math" w:eastAsiaTheme="minorEastAsia" w:hAnsi="Cambria Math"/>
                      <w:i/>
                      <w:kern w:val="2"/>
                      <w:lang w:val="vi-VN"/>
                      <w14:ligatures w14:val="standardContextual"/>
                    </w:rPr>
                  </m:ctrlPr>
                </m:sSubPr>
                <m:e>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x</m:t>
                      </m:r>
                    </m:e>
                  </m:acc>
                </m:e>
                <m:sub>
                  <m:r>
                    <w:rPr>
                      <w:rFonts w:ascii="Cambria Math" w:eastAsiaTheme="minorEastAsia" w:hAnsi="Cambria Math"/>
                      <w:lang w:val="vi-VN"/>
                    </w:rPr>
                    <m:t>j</m:t>
                  </m:r>
                </m:sub>
              </m:sSub>
            </m:e>
          </m:nary>
          <m:r>
            <w:rPr>
              <w:rFonts w:ascii="Cambria Math" w:eastAsiaTheme="minorEastAsia" w:hAnsi="Cambria Math"/>
              <w:lang w:val="vi-VN"/>
            </w:rPr>
            <m:t>=</m:t>
          </m:r>
          <m:nary>
            <m:naryPr>
              <m:chr m:val="∑"/>
              <m:ctrlPr>
                <w:rPr>
                  <w:rFonts w:ascii="Cambria Math" w:eastAsiaTheme="minorEastAsia" w:hAnsi="Cambria Math"/>
                  <w:i/>
                  <w:kern w:val="2"/>
                  <w:lang w:val="vi-VN"/>
                  <w14:ligatures w14:val="standardContextual"/>
                </w:rPr>
              </m:ctrlPr>
            </m:naryPr>
            <m:sub>
              <m:r>
                <w:rPr>
                  <w:rFonts w:ascii="Cambria Math" w:eastAsiaTheme="minorEastAsia" w:hAnsi="Cambria Math"/>
                  <w:lang w:val="vi-VN"/>
                </w:rPr>
                <m:t>j=1</m:t>
              </m:r>
            </m:sub>
            <m:sup>
              <m:r>
                <w:rPr>
                  <w:rFonts w:ascii="Cambria Math" w:eastAsiaTheme="minorEastAsia" w:hAnsi="Cambria Math"/>
                  <w:lang w:val="vi-VN"/>
                </w:rPr>
                <m:t>n</m:t>
              </m:r>
            </m:sup>
            <m:e>
              <m:d>
                <m:dPr>
                  <m:ctrlPr>
                    <w:rPr>
                      <w:rFonts w:ascii="Cambria Math" w:eastAsiaTheme="minorEastAsia" w:hAnsi="Cambria Math"/>
                      <w:i/>
                      <w:kern w:val="2"/>
                      <w:lang w:val="vi-VN"/>
                      <w14:ligatures w14:val="standardContextual"/>
                    </w:rPr>
                  </m:ctrlPr>
                </m:dPr>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w</m:t>
                      </m:r>
                    </m:e>
                    <m:sub>
                      <m:r>
                        <w:rPr>
                          <w:rFonts w:ascii="Cambria Math" w:eastAsiaTheme="minorEastAsia" w:hAnsi="Cambria Math"/>
                          <w:lang w:val="vi-VN"/>
                        </w:rPr>
                        <m:t>j</m:t>
                      </m:r>
                    </m:sub>
                  </m:sSub>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1</m:t>
                      </m:r>
                    </m:num>
                    <m:den>
                      <m:r>
                        <w:rPr>
                          <w:rFonts w:ascii="Cambria Math" w:eastAsiaTheme="minorEastAsia" w:hAnsi="Cambria Math"/>
                          <w:lang w:val="vi-VN"/>
                        </w:rPr>
                        <m:t>m</m:t>
                      </m:r>
                    </m:den>
                  </m:f>
                  <m:nary>
                    <m:naryPr>
                      <m:chr m:val="∑"/>
                      <m:ctrlPr>
                        <w:rPr>
                          <w:rFonts w:ascii="Cambria Math" w:eastAsiaTheme="minorEastAsia" w:hAnsi="Cambria Math"/>
                          <w:i/>
                          <w:kern w:val="2"/>
                          <w:lang w:val="vi-VN"/>
                          <w14:ligatures w14:val="standardContextual"/>
                        </w:rPr>
                      </m:ctrlPr>
                    </m:naryPr>
                    <m:sub>
                      <m:r>
                        <w:rPr>
                          <w:rFonts w:ascii="Cambria Math" w:eastAsiaTheme="minorEastAsia" w:hAnsi="Cambria Math"/>
                          <w:lang w:val="vi-VN"/>
                        </w:rPr>
                        <m:t>i=1</m:t>
                      </m:r>
                    </m:sub>
                    <m:sup>
                      <m:r>
                        <w:rPr>
                          <w:rFonts w:ascii="Cambria Math" w:eastAsiaTheme="minorEastAsia" w:hAnsi="Cambria Math"/>
                          <w:lang w:val="vi-VN"/>
                        </w:rPr>
                        <m:t>m</m:t>
                      </m:r>
                    </m:sup>
                    <m:e>
                      <m:sSubSup>
                        <m:sSubSupPr>
                          <m:ctrlPr>
                            <w:rPr>
                              <w:rFonts w:ascii="Cambria Math" w:eastAsiaTheme="minorEastAsia" w:hAnsi="Cambria Math"/>
                              <w:i/>
                              <w:kern w:val="2"/>
                              <w:lang w:val="vi-VN"/>
                              <w14:ligatures w14:val="standardContextual"/>
                            </w:rPr>
                          </m:ctrlPr>
                        </m:sSubSupPr>
                        <m:e>
                          <m:r>
                            <w:rPr>
                              <w:rFonts w:ascii="Cambria Math" w:eastAsiaTheme="minorEastAsia" w:hAnsi="Cambria Math"/>
                              <w:lang w:val="vi-VN"/>
                            </w:rPr>
                            <m:t>x</m:t>
                          </m:r>
                        </m:e>
                        <m:sub>
                          <m:r>
                            <w:rPr>
                              <w:rFonts w:ascii="Cambria Math" w:eastAsiaTheme="minorEastAsia" w:hAnsi="Cambria Math"/>
                              <w:lang w:val="vi-VN"/>
                            </w:rPr>
                            <m:t>j</m:t>
                          </m:r>
                        </m:sub>
                        <m:sup>
                          <m:d>
                            <m:dPr>
                              <m:ctrlPr>
                                <w:rPr>
                                  <w:rFonts w:ascii="Cambria Math" w:eastAsiaTheme="minorEastAsia" w:hAnsi="Cambria Math"/>
                                  <w:i/>
                                  <w:kern w:val="2"/>
                                  <w:lang w:val="vi-VN"/>
                                  <w14:ligatures w14:val="standardContextual"/>
                                </w:rPr>
                              </m:ctrlPr>
                            </m:dPr>
                            <m:e>
                              <m:r>
                                <w:rPr>
                                  <w:rFonts w:ascii="Cambria Math" w:eastAsiaTheme="minorEastAsia" w:hAnsi="Cambria Math"/>
                                  <w:lang w:val="vi-VN"/>
                                </w:rPr>
                                <m:t>i</m:t>
                              </m:r>
                            </m:e>
                          </m:d>
                        </m:sup>
                      </m:sSubSup>
                    </m:e>
                  </m:nary>
                </m:e>
              </m:d>
              <m:r>
                <w:rPr>
                  <w:rFonts w:ascii="Cambria Math" w:eastAsiaTheme="minorEastAsia" w:hAnsi="Cambria Math"/>
                  <w:lang w:val="vi-VN"/>
                </w:rPr>
                <m:t xml:space="preserve"> </m:t>
              </m:r>
            </m:e>
          </m:nary>
          <m:r>
            <w:rPr>
              <w:rFonts w:ascii="Cambria Math" w:eastAsiaTheme="minorEastAsia" w:hAnsi="Cambria Math"/>
              <w:lang w:val="vi-VN"/>
            </w:rPr>
            <m:t>-</m:t>
          </m:r>
          <m:nary>
            <m:naryPr>
              <m:chr m:val="∑"/>
              <m:ctrlPr>
                <w:rPr>
                  <w:rFonts w:ascii="Cambria Math" w:eastAsiaTheme="minorEastAsia" w:hAnsi="Cambria Math"/>
                  <w:i/>
                  <w:kern w:val="2"/>
                  <w:lang w:val="vi-VN"/>
                  <w14:ligatures w14:val="standardContextual"/>
                </w:rPr>
              </m:ctrlPr>
            </m:naryPr>
            <m:sub>
              <m:r>
                <w:rPr>
                  <w:rFonts w:ascii="Cambria Math" w:eastAsiaTheme="minorEastAsia" w:hAnsi="Cambria Math"/>
                  <w:lang w:val="vi-VN"/>
                </w:rPr>
                <m:t>j=1</m:t>
              </m:r>
            </m:sub>
            <m:sup>
              <m:r>
                <w:rPr>
                  <w:rFonts w:ascii="Cambria Math" w:eastAsiaTheme="minorEastAsia" w:hAnsi="Cambria Math"/>
                  <w:lang w:val="vi-VN"/>
                </w:rPr>
                <m:t>n</m:t>
              </m:r>
            </m:sup>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w</m:t>
                  </m:r>
                </m:e>
                <m:sub>
                  <m:r>
                    <w:rPr>
                      <w:rFonts w:ascii="Cambria Math" w:eastAsiaTheme="minorEastAsia" w:hAnsi="Cambria Math"/>
                      <w:lang w:val="vi-VN"/>
                    </w:rPr>
                    <m:t>j</m:t>
                  </m:r>
                </m:sub>
              </m:sSub>
              <m:sSub>
                <m:sSubPr>
                  <m:ctrlPr>
                    <w:rPr>
                      <w:rFonts w:ascii="Cambria Math" w:eastAsiaTheme="minorEastAsia" w:hAnsi="Cambria Math"/>
                      <w:i/>
                      <w:kern w:val="2"/>
                      <w:lang w:val="vi-VN"/>
                      <w14:ligatures w14:val="standardContextual"/>
                    </w:rPr>
                  </m:ctrlPr>
                </m:sSubPr>
                <m:e>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x</m:t>
                      </m:r>
                    </m:e>
                  </m:acc>
                </m:e>
                <m:sub>
                  <m:r>
                    <w:rPr>
                      <w:rFonts w:ascii="Cambria Math" w:eastAsiaTheme="minorEastAsia" w:hAnsi="Cambria Math"/>
                      <w:lang w:val="vi-VN"/>
                    </w:rPr>
                    <m:t>j</m:t>
                  </m:r>
                </m:sub>
              </m:sSub>
            </m:e>
          </m:nary>
        </m:oMath>
      </m:oMathPara>
    </w:p>
    <w:p w14:paraId="3189AFEF" w14:textId="77777777" w:rsidR="00EA2005" w:rsidRDefault="00EA2005" w:rsidP="00EA2005">
      <w:pPr>
        <w:spacing w:before="120" w:after="0" w:line="360" w:lineRule="auto"/>
        <w:rPr>
          <w:rFonts w:eastAsiaTheme="minorEastAsia"/>
          <w:lang w:val="vi-VN"/>
        </w:rPr>
      </w:pPr>
      <m:oMathPara>
        <m:oMath>
          <m:r>
            <w:rPr>
              <w:rFonts w:ascii="Cambria Math" w:eastAsiaTheme="minorEastAsia" w:hAnsi="Cambria Math"/>
              <w:lang w:val="vi-VN"/>
            </w:rPr>
            <m:t>=</m:t>
          </m:r>
          <m:nary>
            <m:naryPr>
              <m:chr m:val="∑"/>
              <m:ctrlPr>
                <w:rPr>
                  <w:rFonts w:ascii="Cambria Math" w:eastAsiaTheme="minorEastAsia" w:hAnsi="Cambria Math"/>
                  <w:i/>
                  <w:kern w:val="2"/>
                  <w:lang w:val="vi-VN"/>
                  <w14:ligatures w14:val="standardContextual"/>
                </w:rPr>
              </m:ctrlPr>
            </m:naryPr>
            <m:sub>
              <m:r>
                <w:rPr>
                  <w:rFonts w:ascii="Cambria Math" w:eastAsiaTheme="minorEastAsia" w:hAnsi="Cambria Math"/>
                  <w:lang w:val="vi-VN"/>
                </w:rPr>
                <m:t>j=1</m:t>
              </m:r>
            </m:sub>
            <m:sup>
              <m:r>
                <w:rPr>
                  <w:rFonts w:ascii="Cambria Math" w:eastAsiaTheme="minorEastAsia" w:hAnsi="Cambria Math"/>
                  <w:lang w:val="vi-VN"/>
                </w:rPr>
                <m:t>n</m:t>
              </m:r>
            </m:sup>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w</m:t>
                  </m:r>
                </m:e>
                <m:sub>
                  <m:r>
                    <w:rPr>
                      <w:rFonts w:ascii="Cambria Math" w:eastAsiaTheme="minorEastAsia" w:hAnsi="Cambria Math"/>
                      <w:lang w:val="vi-VN"/>
                    </w:rPr>
                    <m:t>j</m:t>
                  </m:r>
                </m:sub>
              </m:sSub>
              <m:sSub>
                <m:sSubPr>
                  <m:ctrlPr>
                    <w:rPr>
                      <w:rFonts w:ascii="Cambria Math" w:eastAsiaTheme="minorEastAsia" w:hAnsi="Cambria Math"/>
                      <w:i/>
                      <w:kern w:val="2"/>
                      <w:lang w:val="vi-VN"/>
                      <w14:ligatures w14:val="standardContextual"/>
                    </w:rPr>
                  </m:ctrlPr>
                </m:sSubPr>
                <m:e>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x</m:t>
                      </m:r>
                    </m:e>
                  </m:acc>
                </m:e>
                <m:sub>
                  <m:r>
                    <w:rPr>
                      <w:rFonts w:ascii="Cambria Math" w:eastAsiaTheme="minorEastAsia" w:hAnsi="Cambria Math"/>
                      <w:lang w:val="vi-VN"/>
                    </w:rPr>
                    <m:t>j</m:t>
                  </m:r>
                </m:sub>
              </m:sSub>
            </m:e>
          </m:nary>
          <m:r>
            <w:rPr>
              <w:rFonts w:ascii="Cambria Math" w:eastAsiaTheme="minorEastAsia" w:hAnsi="Cambria Math"/>
              <w:lang w:val="vi-VN"/>
            </w:rPr>
            <m:t>-</m:t>
          </m:r>
          <m:nary>
            <m:naryPr>
              <m:chr m:val="∑"/>
              <m:ctrlPr>
                <w:rPr>
                  <w:rFonts w:ascii="Cambria Math" w:eastAsiaTheme="minorEastAsia" w:hAnsi="Cambria Math"/>
                  <w:i/>
                  <w:kern w:val="2"/>
                  <w:lang w:val="vi-VN"/>
                  <w14:ligatures w14:val="standardContextual"/>
                </w:rPr>
              </m:ctrlPr>
            </m:naryPr>
            <m:sub>
              <m:r>
                <w:rPr>
                  <w:rFonts w:ascii="Cambria Math" w:eastAsiaTheme="minorEastAsia" w:hAnsi="Cambria Math"/>
                  <w:lang w:val="vi-VN"/>
                </w:rPr>
                <m:t>j=1</m:t>
              </m:r>
            </m:sub>
            <m:sup>
              <m:r>
                <w:rPr>
                  <w:rFonts w:ascii="Cambria Math" w:eastAsiaTheme="minorEastAsia" w:hAnsi="Cambria Math"/>
                  <w:lang w:val="vi-VN"/>
                </w:rPr>
                <m:t>n</m:t>
              </m:r>
            </m:sup>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w</m:t>
                  </m:r>
                </m:e>
                <m:sub>
                  <m:r>
                    <w:rPr>
                      <w:rFonts w:ascii="Cambria Math" w:eastAsiaTheme="minorEastAsia" w:hAnsi="Cambria Math"/>
                      <w:lang w:val="vi-VN"/>
                    </w:rPr>
                    <m:t>j</m:t>
                  </m:r>
                </m:sub>
              </m:sSub>
              <m:sSub>
                <m:sSubPr>
                  <m:ctrlPr>
                    <w:rPr>
                      <w:rFonts w:ascii="Cambria Math" w:eastAsiaTheme="minorEastAsia" w:hAnsi="Cambria Math"/>
                      <w:i/>
                      <w:kern w:val="2"/>
                      <w:lang w:val="vi-VN"/>
                      <w14:ligatures w14:val="standardContextual"/>
                    </w:rPr>
                  </m:ctrlPr>
                </m:sSubPr>
                <m:e>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x</m:t>
                      </m:r>
                    </m:e>
                  </m:acc>
                </m:e>
                <m:sub>
                  <m:r>
                    <w:rPr>
                      <w:rFonts w:ascii="Cambria Math" w:eastAsiaTheme="minorEastAsia" w:hAnsi="Cambria Math"/>
                      <w:lang w:val="vi-VN"/>
                    </w:rPr>
                    <m:t>j</m:t>
                  </m:r>
                </m:sub>
              </m:sSub>
            </m:e>
          </m:nary>
          <m:r>
            <w:rPr>
              <w:rFonts w:ascii="Cambria Math" w:eastAsiaTheme="minorEastAsia" w:hAnsi="Cambria Math"/>
              <w:lang w:val="vi-VN"/>
            </w:rPr>
            <m:t>=0</m:t>
          </m:r>
        </m:oMath>
      </m:oMathPara>
    </w:p>
    <w:p w14:paraId="0A2F22EB" w14:textId="77777777" w:rsidR="00EA2005" w:rsidRDefault="00EA2005" w:rsidP="00EA2005">
      <w:pPr>
        <w:spacing w:before="120" w:after="0" w:line="360" w:lineRule="auto"/>
        <w:rPr>
          <w:rFonts w:eastAsiaTheme="minorEastAsia"/>
          <w:lang w:val="vi-VN"/>
        </w:rPr>
      </w:pPr>
      <w:r>
        <w:rPr>
          <w:rFonts w:eastAsiaTheme="minorEastAsia"/>
          <w:lang w:val="vi-VN"/>
        </w:rPr>
        <w:t>So</w:t>
      </w:r>
    </w:p>
    <w:p w14:paraId="4D5B4299" w14:textId="77777777" w:rsidR="00EA2005" w:rsidRDefault="00EA2005" w:rsidP="00EA2005">
      <w:pPr>
        <w:spacing w:before="120" w:after="0" w:line="360" w:lineRule="auto"/>
        <w:rPr>
          <w:rFonts w:eastAsiaTheme="minorEastAsia"/>
          <w:lang w:val="vi-VN"/>
        </w:rPr>
      </w:pPr>
      <m:oMathPara>
        <m:oMath>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w</m:t>
              </m:r>
            </m:e>
            <m:sub>
              <m:r>
                <w:rPr>
                  <w:rFonts w:ascii="Cambria Math" w:eastAsiaTheme="minorEastAsia" w:hAnsi="Cambria Math"/>
                  <w:lang w:val="vi-VN"/>
                </w:rPr>
                <m:t>0</m:t>
              </m:r>
            </m:sub>
          </m:sSub>
          <m:r>
            <w:rPr>
              <w:rFonts w:ascii="Cambria Math" w:eastAsiaTheme="minorEastAsia" w:hAnsi="Cambria Math"/>
              <w:lang w:val="vi-VN"/>
            </w:rPr>
            <m:t>+C-</m:t>
          </m:r>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y</m:t>
              </m:r>
            </m:e>
          </m:acc>
          <m:r>
            <w:rPr>
              <w:rFonts w:ascii="Cambria Math" w:eastAsiaTheme="minorEastAsia" w:hAnsi="Cambria Math"/>
              <w:lang w:val="vi-VN"/>
            </w:rPr>
            <m:t>=0</m:t>
          </m:r>
        </m:oMath>
      </m:oMathPara>
    </w:p>
    <w:p w14:paraId="4116CE62" w14:textId="77777777" w:rsidR="00EA2005" w:rsidRDefault="00EA2005" w:rsidP="00EA2005">
      <w:pPr>
        <w:spacing w:before="120" w:after="0" w:line="360" w:lineRule="auto"/>
        <w:rPr>
          <w:rFonts w:eastAsiaTheme="minorEastAsia"/>
          <w:lang w:val="vi-VN"/>
        </w:rPr>
      </w:pPr>
      <w:proofErr w:type="spellStart"/>
      <w:r>
        <w:rPr>
          <w:rFonts w:eastAsiaTheme="minorEastAsia"/>
          <w:lang w:val="vi-VN"/>
        </w:rPr>
        <w:t>Therefore</w:t>
      </w:r>
      <w:proofErr w:type="spellEnd"/>
    </w:p>
    <w:p w14:paraId="22F86789" w14:textId="77777777" w:rsidR="00EA2005" w:rsidRDefault="00EA2005" w:rsidP="00EA2005">
      <w:pPr>
        <w:spacing w:before="120" w:after="0" w:line="360" w:lineRule="auto"/>
        <w:rPr>
          <w:rFonts w:eastAsiaTheme="minorEastAsia"/>
          <w:lang w:val="vi-VN"/>
        </w:rPr>
      </w:pPr>
      <m:oMathPara>
        <m:oMath>
          <m:sSup>
            <m:sSupPr>
              <m:ctrlPr>
                <w:rPr>
                  <w:rFonts w:ascii="Cambria Math" w:eastAsiaTheme="minorEastAsia" w:hAnsi="Cambria Math"/>
                  <w:i/>
                  <w:kern w:val="2"/>
                  <w:lang w:val="vi-VN"/>
                  <w14:ligatures w14:val="standardContextual"/>
                </w:rPr>
              </m:ctrlPr>
            </m:sSupPr>
            <m:e>
              <m:r>
                <w:rPr>
                  <w:rFonts w:ascii="Cambria Math" w:eastAsiaTheme="minorEastAsia" w:hAnsi="Cambria Math"/>
                  <w:lang w:val="vi-VN"/>
                </w:rPr>
                <m:t>y</m:t>
              </m:r>
            </m:e>
            <m:sup>
              <m:d>
                <m:dPr>
                  <m:ctrlPr>
                    <w:rPr>
                      <w:rFonts w:ascii="Cambria Math" w:eastAsiaTheme="minorEastAsia" w:hAnsi="Cambria Math"/>
                      <w:i/>
                      <w:kern w:val="2"/>
                      <w:lang w:val="vi-VN"/>
                      <w14:ligatures w14:val="standardContextual"/>
                    </w:rPr>
                  </m:ctrlPr>
                </m:dPr>
                <m:e>
                  <m:r>
                    <w:rPr>
                      <w:rFonts w:ascii="Cambria Math" w:eastAsiaTheme="minorEastAsia" w:hAnsi="Cambria Math"/>
                      <w:lang w:val="vi-VN"/>
                    </w:rPr>
                    <m:t>i</m:t>
                  </m:r>
                </m:e>
              </m:d>
            </m:sup>
          </m:sSup>
          <m:r>
            <w:rPr>
              <w:rFonts w:ascii="Cambria Math" w:eastAsiaTheme="minorEastAsia" w:hAnsi="Cambria Math"/>
              <w:lang w:val="vi-VN"/>
            </w:rPr>
            <m:t>-</m:t>
          </m:r>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y</m:t>
              </m:r>
            </m:e>
          </m:acc>
          <m:r>
            <w:rPr>
              <w:rFonts w:ascii="Cambria Math" w:eastAsiaTheme="minorEastAsia" w:hAnsi="Cambria Math"/>
              <w:lang w:val="vi-VN"/>
            </w:rPr>
            <m:t>=</m:t>
          </m:r>
          <m:nary>
            <m:naryPr>
              <m:chr m:val="∑"/>
              <m:ctrlPr>
                <w:rPr>
                  <w:rFonts w:ascii="Cambria Math" w:hAnsi="Cambria Math"/>
                  <w:i/>
                  <w:kern w:val="2"/>
                  <w:lang w:val="vi-VN"/>
                  <w14:ligatures w14:val="standardContextual"/>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i/>
                      <w:kern w:val="2"/>
                      <w:lang w:val="vi-VN"/>
                      <w14:ligatures w14:val="standardContextual"/>
                    </w:rPr>
                  </m:ctrlPr>
                </m:sSubPr>
                <m:e>
                  <m:r>
                    <w:rPr>
                      <w:rFonts w:ascii="Cambria Math" w:hAnsi="Cambria Math"/>
                      <w:lang w:val="vi-VN"/>
                    </w:rPr>
                    <m:t>w</m:t>
                  </m:r>
                </m:e>
                <m:sub>
                  <m:r>
                    <w:rPr>
                      <w:rFonts w:ascii="Cambria Math" w:hAnsi="Cambria Math"/>
                      <w:lang w:val="vi-VN"/>
                    </w:rPr>
                    <m:t>j</m:t>
                  </m:r>
                </m:sub>
              </m:sSub>
              <m:d>
                <m:dPr>
                  <m:ctrlPr>
                    <w:rPr>
                      <w:rFonts w:ascii="Cambria Math" w:hAnsi="Cambria Math"/>
                      <w:i/>
                      <w:kern w:val="2"/>
                      <w:lang w:val="vi-VN"/>
                      <w14:ligatures w14:val="standardContextual"/>
                    </w:rPr>
                  </m:ctrlPr>
                </m:dPr>
                <m:e>
                  <m:sSubSup>
                    <m:sSubSupPr>
                      <m:ctrlPr>
                        <w:rPr>
                          <w:rFonts w:ascii="Cambria Math" w:hAnsi="Cambria Math"/>
                          <w:i/>
                          <w:kern w:val="2"/>
                          <w:lang w:val="vi-VN"/>
                          <w14:ligatures w14:val="standardContextual"/>
                        </w:rPr>
                      </m:ctrlPr>
                    </m:sSubSupPr>
                    <m:e>
                      <m:r>
                        <w:rPr>
                          <w:rFonts w:ascii="Cambria Math" w:hAnsi="Cambria Math"/>
                          <w:lang w:val="vi-VN"/>
                        </w:rPr>
                        <m:t>x</m:t>
                      </m:r>
                    </m:e>
                    <m:sub>
                      <m:r>
                        <w:rPr>
                          <w:rFonts w:ascii="Cambria Math" w:hAnsi="Cambria Math"/>
                          <w:lang w:val="vi-VN"/>
                        </w:rPr>
                        <m:t>j</m:t>
                      </m:r>
                    </m:sub>
                    <m:sup>
                      <m:d>
                        <m:dPr>
                          <m:ctrlPr>
                            <w:rPr>
                              <w:rFonts w:ascii="Cambria Math" w:hAnsi="Cambria Math"/>
                              <w:i/>
                              <w:kern w:val="2"/>
                              <w:lang w:val="vi-VN"/>
                              <w14:ligatures w14:val="standardContextual"/>
                            </w:rPr>
                          </m:ctrlPr>
                        </m:dPr>
                        <m:e>
                          <m:r>
                            <w:rPr>
                              <w:rFonts w:ascii="Cambria Math" w:hAnsi="Cambria Math"/>
                              <w:lang w:val="vi-VN"/>
                            </w:rPr>
                            <m:t>i</m:t>
                          </m:r>
                        </m:e>
                      </m:d>
                    </m:sup>
                  </m:sSubSup>
                  <m:r>
                    <w:rPr>
                      <w:rFonts w:ascii="Cambria Math" w:hAnsi="Cambria Math"/>
                      <w:lang w:val="vi-VN"/>
                    </w:rPr>
                    <m:t>-</m:t>
                  </m:r>
                  <m:sSub>
                    <m:sSubPr>
                      <m:ctrlPr>
                        <w:rPr>
                          <w:rFonts w:ascii="Cambria Math" w:hAnsi="Cambria Math"/>
                          <w:i/>
                          <w:kern w:val="2"/>
                          <w:lang w:val="vi-VN"/>
                          <w14:ligatures w14:val="standardContextual"/>
                        </w:rPr>
                      </m:ctrlPr>
                    </m:sSubPr>
                    <m:e>
                      <m:acc>
                        <m:accPr>
                          <m:chr m:val="̅"/>
                          <m:ctrlPr>
                            <w:rPr>
                              <w:rFonts w:ascii="Cambria Math" w:hAnsi="Cambria Math"/>
                              <w:i/>
                              <w:kern w:val="2"/>
                              <w:lang w:val="vi-VN"/>
                              <w14:ligatures w14:val="standardContextual"/>
                            </w:rPr>
                          </m:ctrlPr>
                        </m:accPr>
                        <m:e>
                          <m:r>
                            <w:rPr>
                              <w:rFonts w:ascii="Cambria Math" w:hAnsi="Cambria Math"/>
                              <w:lang w:val="vi-VN"/>
                            </w:rPr>
                            <m:t>x</m:t>
                          </m:r>
                        </m:e>
                      </m:acc>
                    </m:e>
                    <m:sub>
                      <m:r>
                        <w:rPr>
                          <w:rFonts w:ascii="Cambria Math" w:hAnsi="Cambria Math"/>
                          <w:lang w:val="vi-VN"/>
                        </w:rPr>
                        <m:t>j</m:t>
                      </m:r>
                    </m:sub>
                  </m:sSub>
                </m:e>
              </m:d>
            </m:e>
          </m:nary>
        </m:oMath>
      </m:oMathPara>
    </w:p>
    <w:p w14:paraId="2EA8B5C2" w14:textId="77777777" w:rsidR="00EA2005" w:rsidRDefault="00EA2005" w:rsidP="00EA2005">
      <w:pPr>
        <w:spacing w:before="120" w:after="0" w:line="360" w:lineRule="auto"/>
        <w:rPr>
          <w:rFonts w:eastAsiaTheme="minorEastAsia"/>
          <w:lang w:val="vi-VN"/>
        </w:rPr>
      </w:pPr>
      <w:r>
        <w:rPr>
          <w:rFonts w:eastAsiaTheme="minorEastAsia"/>
          <w:lang w:val="vi-VN"/>
        </w:rPr>
        <w:t xml:space="preserve">In </w:t>
      </w:r>
      <w:proofErr w:type="spellStart"/>
      <w:r>
        <w:rPr>
          <w:rFonts w:eastAsiaTheme="minorEastAsia"/>
          <w:lang w:val="vi-VN"/>
        </w:rPr>
        <w:t>conclusion</w:t>
      </w:r>
      <w:proofErr w:type="spellEnd"/>
      <w:r>
        <w:rPr>
          <w:rFonts w:eastAsiaTheme="minorEastAsia"/>
          <w:lang w:val="vi-VN"/>
        </w:rPr>
        <w:t xml:space="preserve">, the </w:t>
      </w:r>
      <w:proofErr w:type="spellStart"/>
      <w:r>
        <w:rPr>
          <w:rFonts w:eastAsiaTheme="minorEastAsia"/>
          <w:lang w:val="vi-VN"/>
        </w:rPr>
        <w:t>original</w:t>
      </w:r>
      <w:proofErr w:type="spellEnd"/>
      <w:r>
        <w:rPr>
          <w:rFonts w:eastAsiaTheme="minorEastAsia"/>
          <w:lang w:val="vi-VN"/>
        </w:rPr>
        <w:t xml:space="preserve"> </w:t>
      </w:r>
      <w:proofErr w:type="spellStart"/>
      <w:r>
        <w:rPr>
          <w:rFonts w:eastAsiaTheme="minorEastAsia"/>
          <w:lang w:val="vi-VN"/>
        </w:rPr>
        <w:t>linear</w:t>
      </w:r>
      <w:proofErr w:type="spellEnd"/>
      <w:r>
        <w:rPr>
          <w:rFonts w:eastAsiaTheme="minorEastAsia"/>
          <w:lang w:val="vi-VN"/>
        </w:rPr>
        <w:t xml:space="preserve"> </w:t>
      </w:r>
      <w:proofErr w:type="spellStart"/>
      <w:r>
        <w:rPr>
          <w:rFonts w:eastAsiaTheme="minorEastAsia"/>
          <w:lang w:val="vi-VN"/>
        </w:rPr>
        <w:t>regression</w:t>
      </w:r>
      <w:proofErr w:type="spellEnd"/>
      <w:r>
        <w:rPr>
          <w:rFonts w:eastAsiaTheme="minorEastAsia"/>
          <w:lang w:val="vi-VN"/>
        </w:rPr>
        <w:t xml:space="preserve"> </w:t>
      </w:r>
      <w:proofErr w:type="spellStart"/>
      <w:r>
        <w:rPr>
          <w:rFonts w:eastAsiaTheme="minorEastAsia"/>
          <w:lang w:val="vi-VN"/>
        </w:rPr>
        <w:t>model</w:t>
      </w:r>
      <w:proofErr w:type="spellEnd"/>
      <w:r>
        <w:rPr>
          <w:rFonts w:eastAsiaTheme="minorEastAsia"/>
          <w:lang w:val="vi-VN"/>
        </w:rPr>
        <w:t xml:space="preserve"> can be </w:t>
      </w:r>
      <w:proofErr w:type="spellStart"/>
      <w:r>
        <w:rPr>
          <w:rFonts w:eastAsiaTheme="minorEastAsia"/>
          <w:lang w:val="vi-VN"/>
        </w:rPr>
        <w:t>represented</w:t>
      </w:r>
      <w:proofErr w:type="spellEnd"/>
      <w:r>
        <w:rPr>
          <w:rFonts w:eastAsiaTheme="minorEastAsia"/>
          <w:lang w:val="vi-VN"/>
        </w:rPr>
        <w:t xml:space="preserve"> </w:t>
      </w:r>
      <w:proofErr w:type="spellStart"/>
      <w:r>
        <w:rPr>
          <w:rFonts w:eastAsiaTheme="minorEastAsia"/>
          <w:lang w:val="vi-VN"/>
        </w:rPr>
        <w:t>as</w:t>
      </w:r>
      <w:proofErr w:type="spellEnd"/>
      <w:r>
        <w:rPr>
          <w:rFonts w:eastAsiaTheme="minorEastAsia"/>
          <w:lang w:val="vi-VN"/>
        </w:rPr>
        <w:t>:</w:t>
      </w:r>
    </w:p>
    <w:p w14:paraId="195195CA" w14:textId="77777777" w:rsidR="00EA2005" w:rsidRDefault="00EA2005" w:rsidP="00EA2005">
      <w:pPr>
        <w:spacing w:before="120" w:after="0" w:line="360" w:lineRule="auto"/>
        <w:rPr>
          <w:rFonts w:eastAsiaTheme="minorEastAsia"/>
          <w:lang w:val="vi-VN"/>
        </w:rPr>
      </w:pPr>
      <m:oMathPara>
        <m:oMath>
          <m:sSup>
            <m:sSupPr>
              <m:ctrlPr>
                <w:rPr>
                  <w:rFonts w:ascii="Cambria Math" w:eastAsiaTheme="minorEastAsia" w:hAnsi="Cambria Math"/>
                  <w:i/>
                  <w:kern w:val="2"/>
                  <w:lang w:val="vi-VN"/>
                  <w14:ligatures w14:val="standardContextual"/>
                </w:rPr>
              </m:ctrlPr>
            </m:sSupPr>
            <m:e>
              <m:r>
                <w:rPr>
                  <w:rFonts w:ascii="Cambria Math" w:eastAsiaTheme="minorEastAsia" w:hAnsi="Cambria Math"/>
                  <w:lang w:val="vi-VN"/>
                </w:rPr>
                <m:t>y</m:t>
              </m:r>
            </m:e>
            <m:sup>
              <m:d>
                <m:dPr>
                  <m:ctrlPr>
                    <w:rPr>
                      <w:rFonts w:ascii="Cambria Math" w:eastAsiaTheme="minorEastAsia" w:hAnsi="Cambria Math"/>
                      <w:i/>
                      <w:kern w:val="2"/>
                      <w:lang w:val="vi-VN"/>
                      <w14:ligatures w14:val="standardContextual"/>
                    </w:rPr>
                  </m:ctrlPr>
                </m:dPr>
                <m:e>
                  <m:r>
                    <w:rPr>
                      <w:rFonts w:ascii="Cambria Math" w:eastAsiaTheme="minorEastAsia" w:hAnsi="Cambria Math"/>
                      <w:lang w:val="vi-VN"/>
                    </w:rPr>
                    <m:t>i</m:t>
                  </m:r>
                </m:e>
              </m:d>
            </m:sup>
          </m:sSup>
          <m:r>
            <w:rPr>
              <w:rFonts w:ascii="Cambria Math" w:eastAsiaTheme="minorEastAsia" w:hAnsi="Cambria Math"/>
              <w:lang w:val="vi-VN"/>
            </w:rPr>
            <m:t>-</m:t>
          </m:r>
          <m:acc>
            <m:accPr>
              <m:chr m:val="̅"/>
              <m:ctrlPr>
                <w:rPr>
                  <w:rFonts w:ascii="Cambria Math" w:eastAsiaTheme="minorEastAsia" w:hAnsi="Cambria Math"/>
                  <w:i/>
                  <w:kern w:val="2"/>
                  <w:lang w:val="vi-VN"/>
                  <w14:ligatures w14:val="standardContextual"/>
                </w:rPr>
              </m:ctrlPr>
            </m:accPr>
            <m:e>
              <m:r>
                <w:rPr>
                  <w:rFonts w:ascii="Cambria Math" w:eastAsiaTheme="minorEastAsia" w:hAnsi="Cambria Math"/>
                  <w:lang w:val="vi-VN"/>
                </w:rPr>
                <m:t>y</m:t>
              </m:r>
            </m:e>
          </m:acc>
          <m:r>
            <w:rPr>
              <w:rFonts w:ascii="Cambria Math" w:eastAsiaTheme="minorEastAsia" w:hAnsi="Cambria Math"/>
              <w:lang w:val="vi-VN"/>
            </w:rPr>
            <m:t>=</m:t>
          </m:r>
          <m:nary>
            <m:naryPr>
              <m:chr m:val="∑"/>
              <m:ctrlPr>
                <w:rPr>
                  <w:rFonts w:ascii="Cambria Math" w:hAnsi="Cambria Math"/>
                  <w:i/>
                  <w:kern w:val="2"/>
                  <w:lang w:val="vi-VN"/>
                  <w14:ligatures w14:val="standardContextual"/>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i/>
                      <w:kern w:val="2"/>
                      <w:lang w:val="vi-VN"/>
                      <w14:ligatures w14:val="standardContextual"/>
                    </w:rPr>
                  </m:ctrlPr>
                </m:sSubPr>
                <m:e>
                  <m:r>
                    <w:rPr>
                      <w:rFonts w:ascii="Cambria Math" w:hAnsi="Cambria Math"/>
                      <w:lang w:val="vi-VN"/>
                    </w:rPr>
                    <m:t>w</m:t>
                  </m:r>
                </m:e>
                <m:sub>
                  <m:r>
                    <w:rPr>
                      <w:rFonts w:ascii="Cambria Math" w:hAnsi="Cambria Math"/>
                      <w:lang w:val="vi-VN"/>
                    </w:rPr>
                    <m:t>j</m:t>
                  </m:r>
                </m:sub>
              </m:sSub>
              <m:d>
                <m:dPr>
                  <m:ctrlPr>
                    <w:rPr>
                      <w:rFonts w:ascii="Cambria Math" w:hAnsi="Cambria Math"/>
                      <w:i/>
                      <w:kern w:val="2"/>
                      <w:lang w:val="vi-VN"/>
                      <w14:ligatures w14:val="standardContextual"/>
                    </w:rPr>
                  </m:ctrlPr>
                </m:dPr>
                <m:e>
                  <m:sSubSup>
                    <m:sSubSupPr>
                      <m:ctrlPr>
                        <w:rPr>
                          <w:rFonts w:ascii="Cambria Math" w:hAnsi="Cambria Math"/>
                          <w:i/>
                          <w:kern w:val="2"/>
                          <w:lang w:val="vi-VN"/>
                          <w14:ligatures w14:val="standardContextual"/>
                        </w:rPr>
                      </m:ctrlPr>
                    </m:sSubSupPr>
                    <m:e>
                      <m:r>
                        <w:rPr>
                          <w:rFonts w:ascii="Cambria Math" w:hAnsi="Cambria Math"/>
                          <w:lang w:val="vi-VN"/>
                        </w:rPr>
                        <m:t>x</m:t>
                      </m:r>
                    </m:e>
                    <m:sub>
                      <m:r>
                        <w:rPr>
                          <w:rFonts w:ascii="Cambria Math" w:hAnsi="Cambria Math"/>
                          <w:lang w:val="vi-VN"/>
                        </w:rPr>
                        <m:t>j</m:t>
                      </m:r>
                    </m:sub>
                    <m:sup>
                      <m:d>
                        <m:dPr>
                          <m:ctrlPr>
                            <w:rPr>
                              <w:rFonts w:ascii="Cambria Math" w:hAnsi="Cambria Math"/>
                              <w:i/>
                              <w:kern w:val="2"/>
                              <w:lang w:val="vi-VN"/>
                              <w14:ligatures w14:val="standardContextual"/>
                            </w:rPr>
                          </m:ctrlPr>
                        </m:dPr>
                        <m:e>
                          <m:r>
                            <w:rPr>
                              <w:rFonts w:ascii="Cambria Math" w:hAnsi="Cambria Math"/>
                              <w:lang w:val="vi-VN"/>
                            </w:rPr>
                            <m:t>i</m:t>
                          </m:r>
                        </m:e>
                      </m:d>
                    </m:sup>
                  </m:sSubSup>
                  <m:r>
                    <w:rPr>
                      <w:rFonts w:ascii="Cambria Math" w:hAnsi="Cambria Math"/>
                      <w:lang w:val="vi-VN"/>
                    </w:rPr>
                    <m:t>-</m:t>
                  </m:r>
                  <m:sSub>
                    <m:sSubPr>
                      <m:ctrlPr>
                        <w:rPr>
                          <w:rFonts w:ascii="Cambria Math" w:hAnsi="Cambria Math"/>
                          <w:i/>
                          <w:kern w:val="2"/>
                          <w:lang w:val="vi-VN"/>
                          <w14:ligatures w14:val="standardContextual"/>
                        </w:rPr>
                      </m:ctrlPr>
                    </m:sSubPr>
                    <m:e>
                      <m:acc>
                        <m:accPr>
                          <m:chr m:val="̅"/>
                          <m:ctrlPr>
                            <w:rPr>
                              <w:rFonts w:ascii="Cambria Math" w:hAnsi="Cambria Math"/>
                              <w:i/>
                              <w:kern w:val="2"/>
                              <w:lang w:val="vi-VN"/>
                              <w14:ligatures w14:val="standardContextual"/>
                            </w:rPr>
                          </m:ctrlPr>
                        </m:accPr>
                        <m:e>
                          <m:r>
                            <w:rPr>
                              <w:rFonts w:ascii="Cambria Math" w:hAnsi="Cambria Math"/>
                              <w:lang w:val="vi-VN"/>
                            </w:rPr>
                            <m:t>x</m:t>
                          </m:r>
                        </m:e>
                      </m:acc>
                    </m:e>
                    <m:sub>
                      <m:r>
                        <w:rPr>
                          <w:rFonts w:ascii="Cambria Math" w:hAnsi="Cambria Math"/>
                          <w:lang w:val="vi-VN"/>
                        </w:rPr>
                        <m:t>j</m:t>
                      </m:r>
                    </m:sub>
                  </m:sSub>
                </m:e>
              </m:d>
            </m:e>
          </m:nary>
        </m:oMath>
      </m:oMathPara>
    </w:p>
    <w:p w14:paraId="69EC36B4" w14:textId="77777777" w:rsidR="00EA2005" w:rsidRDefault="00EA2005" w:rsidP="00EA2005">
      <w:pPr>
        <w:spacing w:before="120" w:after="0" w:line="360" w:lineRule="auto"/>
        <w:rPr>
          <w:rFonts w:eastAsiaTheme="minorEastAsia"/>
          <w:lang w:val="vi-VN"/>
        </w:rPr>
      </w:pPr>
      <w:r>
        <w:rPr>
          <w:rFonts w:eastAsiaTheme="minorEastAsia"/>
          <w:lang w:val="vi-VN"/>
        </w:rPr>
        <w:br w:type="page"/>
      </w:r>
    </w:p>
    <w:p w14:paraId="25FB8CCE" w14:textId="77777777" w:rsidR="00EA2005" w:rsidRDefault="00EA2005" w:rsidP="00EA2005">
      <w:pPr>
        <w:spacing w:before="120" w:after="0" w:line="360" w:lineRule="auto"/>
        <w:rPr>
          <w:rFonts w:eastAsiaTheme="minorEastAsia"/>
          <w:b/>
          <w:bCs/>
          <w:lang w:val="vi-VN"/>
        </w:rPr>
      </w:pPr>
      <w:proofErr w:type="spellStart"/>
      <w:r>
        <w:rPr>
          <w:rFonts w:eastAsiaTheme="minorEastAsia"/>
          <w:b/>
          <w:bCs/>
          <w:lang w:val="vi-VN"/>
        </w:rPr>
        <w:lastRenderedPageBreak/>
        <w:t>Problem</w:t>
      </w:r>
      <w:proofErr w:type="spellEnd"/>
      <w:r>
        <w:rPr>
          <w:rFonts w:eastAsiaTheme="minorEastAsia"/>
          <w:b/>
          <w:bCs/>
          <w:lang w:val="vi-VN"/>
        </w:rPr>
        <w:t xml:space="preserve"> 2. PCA</w:t>
      </w:r>
    </w:p>
    <w:p w14:paraId="3E558684" w14:textId="77777777" w:rsidR="00EA2005" w:rsidRDefault="00EA2005" w:rsidP="00EA2005">
      <w:pPr>
        <w:spacing w:before="120" w:after="0" w:line="360" w:lineRule="auto"/>
        <w:rPr>
          <w:rFonts w:eastAsiaTheme="minorEastAsia"/>
          <w:b/>
          <w:bCs/>
          <w:lang w:val="vi-VN"/>
        </w:rPr>
      </w:pPr>
      <w:r>
        <w:rPr>
          <w:rFonts w:eastAsiaTheme="minorEastAsia"/>
          <w:b/>
          <w:bCs/>
          <w:lang w:val="vi-VN"/>
        </w:rPr>
        <w:t xml:space="preserve">1. </w:t>
      </w:r>
      <w:proofErr w:type="spellStart"/>
      <w:r>
        <w:rPr>
          <w:rFonts w:eastAsiaTheme="minorEastAsia"/>
          <w:b/>
          <w:bCs/>
          <w:lang w:val="vi-VN"/>
        </w:rPr>
        <w:t>Calculate</w:t>
      </w:r>
      <w:proofErr w:type="spellEnd"/>
      <w:r>
        <w:rPr>
          <w:rFonts w:eastAsiaTheme="minorEastAsia"/>
          <w:b/>
          <w:bCs/>
          <w:lang w:val="vi-VN"/>
        </w:rPr>
        <w:t xml:space="preserve"> </w:t>
      </w:r>
      <w:proofErr w:type="spellStart"/>
      <w:r>
        <w:rPr>
          <w:rFonts w:eastAsiaTheme="minorEastAsia"/>
          <w:b/>
          <w:bCs/>
          <w:lang w:val="vi-VN"/>
        </w:rPr>
        <w:t>mean</w:t>
      </w:r>
      <w:proofErr w:type="spellEnd"/>
      <w:r>
        <w:rPr>
          <w:rFonts w:eastAsiaTheme="minorEastAsia"/>
          <w:b/>
          <w:bCs/>
          <w:lang w:val="vi-VN"/>
        </w:rPr>
        <w:t xml:space="preserve"> </w:t>
      </w:r>
      <w:proofErr w:type="spellStart"/>
      <w:r>
        <w:rPr>
          <w:rFonts w:eastAsiaTheme="minorEastAsia"/>
          <w:b/>
          <w:bCs/>
          <w:lang w:val="vi-VN"/>
        </w:rPr>
        <w:t>value</w:t>
      </w:r>
      <w:proofErr w:type="spellEnd"/>
      <w:r>
        <w:rPr>
          <w:rFonts w:eastAsiaTheme="minorEastAsia"/>
          <w:b/>
          <w:bCs/>
          <w:lang w:val="vi-VN"/>
        </w:rPr>
        <w:t xml:space="preserve"> </w:t>
      </w:r>
      <w:proofErr w:type="spellStart"/>
      <w:r>
        <w:rPr>
          <w:rFonts w:eastAsiaTheme="minorEastAsia"/>
          <w:b/>
          <w:bCs/>
          <w:lang w:val="vi-VN"/>
        </w:rPr>
        <w:t>of</w:t>
      </w:r>
      <w:proofErr w:type="spellEnd"/>
      <w:r>
        <w:rPr>
          <w:rFonts w:eastAsiaTheme="minorEastAsia"/>
          <w:b/>
          <w:bCs/>
          <w:lang w:val="vi-VN"/>
        </w:rPr>
        <w:t xml:space="preserve"> the </w:t>
      </w:r>
      <w:proofErr w:type="spellStart"/>
      <w:r>
        <w:rPr>
          <w:rFonts w:eastAsiaTheme="minorEastAsia"/>
          <w:b/>
          <w:bCs/>
          <w:lang w:val="vi-VN"/>
        </w:rPr>
        <w:t>whole</w:t>
      </w:r>
      <w:proofErr w:type="spellEnd"/>
      <w:r>
        <w:rPr>
          <w:rFonts w:eastAsiaTheme="minorEastAsia"/>
          <w:b/>
          <w:bCs/>
          <w:lang w:val="vi-VN"/>
        </w:rPr>
        <w:t xml:space="preserve"> </w:t>
      </w:r>
      <w:proofErr w:type="spellStart"/>
      <w:r>
        <w:rPr>
          <w:rFonts w:eastAsiaTheme="minorEastAsia"/>
          <w:b/>
          <w:bCs/>
          <w:lang w:val="vi-VN"/>
        </w:rPr>
        <w:t>dataset</w:t>
      </w:r>
      <w:proofErr w:type="spellEnd"/>
      <w:r>
        <w:rPr>
          <w:rFonts w:eastAsiaTheme="minorEastAsia"/>
          <w:b/>
          <w:bCs/>
          <w:lang w:val="vi-VN"/>
        </w:rPr>
        <w:t xml:space="preserve"> </w:t>
      </w:r>
      <w:proofErr w:type="spellStart"/>
      <w:r>
        <w:rPr>
          <w:rFonts w:eastAsiaTheme="minorEastAsia"/>
          <w:b/>
          <w:bCs/>
          <w:lang w:val="vi-VN"/>
        </w:rPr>
        <w:t>regardless</w:t>
      </w:r>
      <w:proofErr w:type="spellEnd"/>
      <w:r>
        <w:rPr>
          <w:rFonts w:eastAsiaTheme="minorEastAsia"/>
          <w:b/>
          <w:bCs/>
          <w:lang w:val="vi-VN"/>
        </w:rPr>
        <w:t xml:space="preserve"> </w:t>
      </w:r>
      <w:proofErr w:type="spellStart"/>
      <w:r>
        <w:rPr>
          <w:rFonts w:eastAsiaTheme="minorEastAsia"/>
          <w:b/>
          <w:bCs/>
          <w:lang w:val="vi-VN"/>
        </w:rPr>
        <w:t>of</w:t>
      </w:r>
      <w:proofErr w:type="spellEnd"/>
      <w:r>
        <w:rPr>
          <w:rFonts w:eastAsiaTheme="minorEastAsia"/>
          <w:b/>
          <w:bCs/>
          <w:lang w:val="vi-VN"/>
        </w:rPr>
        <w:t xml:space="preserve"> the </w:t>
      </w:r>
      <w:proofErr w:type="spellStart"/>
      <w:r>
        <w:rPr>
          <w:rFonts w:eastAsiaTheme="minorEastAsia"/>
          <w:b/>
          <w:bCs/>
          <w:lang w:val="vi-VN"/>
        </w:rPr>
        <w:t>classes</w:t>
      </w:r>
      <w:proofErr w:type="spellEnd"/>
    </w:p>
    <w:p w14:paraId="72163AF6" w14:textId="77777777" w:rsidR="00EA2005" w:rsidRDefault="00EA2005" w:rsidP="00EA2005">
      <w:pPr>
        <w:spacing w:before="120" w:after="0" w:line="360" w:lineRule="auto"/>
        <w:rPr>
          <w:rFonts w:eastAsiaTheme="minorEastAsia"/>
          <w:lang w:val="vi-VN"/>
        </w:rPr>
      </w:pPr>
      <w:proofErr w:type="spellStart"/>
      <w:r>
        <w:rPr>
          <w:rFonts w:eastAsiaTheme="minorEastAsia"/>
          <w:lang w:val="vi-VN"/>
        </w:rPr>
        <w:t>Class</w:t>
      </w:r>
      <w:proofErr w:type="spellEnd"/>
      <w:r>
        <w:rPr>
          <w:rFonts w:eastAsiaTheme="minorEastAsia"/>
          <w:lang w:val="vi-VN"/>
        </w:rPr>
        <w:t xml:space="preserve"> 1 </w:t>
      </w:r>
      <w:proofErr w:type="spellStart"/>
      <w:r>
        <w:rPr>
          <w:rFonts w:eastAsiaTheme="minorEastAsia"/>
          <w:lang w:val="vi-VN"/>
        </w:rPr>
        <w:t>has</w:t>
      </w:r>
      <w:proofErr w:type="spellEnd"/>
      <w:r>
        <w:rPr>
          <w:rFonts w:eastAsiaTheme="minorEastAsia"/>
          <w:lang w:val="vi-VN"/>
        </w:rPr>
        <w:t xml:space="preserve"> 11 </w:t>
      </w:r>
      <w:proofErr w:type="spellStart"/>
      <w:r>
        <w:rPr>
          <w:rFonts w:eastAsiaTheme="minorEastAsia"/>
          <w:lang w:val="vi-VN"/>
        </w:rPr>
        <w:t>values</w:t>
      </w:r>
      <w:proofErr w:type="spellEnd"/>
      <w:r>
        <w:rPr>
          <w:rFonts w:eastAsiaTheme="minorEastAsia"/>
          <w:lang w:val="vi-VN"/>
        </w:rPr>
        <w:t xml:space="preserve"> </w:t>
      </w:r>
      <w:proofErr w:type="spellStart"/>
      <w:r>
        <w:rPr>
          <w:rFonts w:eastAsiaTheme="minorEastAsia"/>
          <w:lang w:val="vi-VN"/>
        </w:rPr>
        <w:t>and</w:t>
      </w:r>
      <w:proofErr w:type="spellEnd"/>
      <w:r>
        <w:rPr>
          <w:rFonts w:eastAsiaTheme="minorEastAsia"/>
          <w:lang w:val="vi-VN"/>
        </w:rPr>
        <w:t xml:space="preserve"> </w:t>
      </w:r>
      <w:proofErr w:type="spellStart"/>
      <w:r>
        <w:rPr>
          <w:rFonts w:eastAsiaTheme="minorEastAsia"/>
          <w:lang w:val="vi-VN"/>
        </w:rPr>
        <w:t>Class</w:t>
      </w:r>
      <w:proofErr w:type="spellEnd"/>
      <w:r>
        <w:rPr>
          <w:rFonts w:eastAsiaTheme="minorEastAsia"/>
          <w:lang w:val="vi-VN"/>
        </w:rPr>
        <w:t xml:space="preserve"> 2 </w:t>
      </w:r>
      <w:proofErr w:type="spellStart"/>
      <w:r>
        <w:rPr>
          <w:rFonts w:eastAsiaTheme="minorEastAsia"/>
          <w:lang w:val="vi-VN"/>
        </w:rPr>
        <w:t>has</w:t>
      </w:r>
      <w:proofErr w:type="spellEnd"/>
      <w:r>
        <w:rPr>
          <w:rFonts w:eastAsiaTheme="minorEastAsia"/>
          <w:lang w:val="vi-VN"/>
        </w:rPr>
        <w:t xml:space="preserve"> 14 </w:t>
      </w:r>
      <w:proofErr w:type="spellStart"/>
      <w:r>
        <w:rPr>
          <w:rFonts w:eastAsiaTheme="minorEastAsia"/>
          <w:lang w:val="vi-VN"/>
        </w:rPr>
        <w:t>values</w:t>
      </w:r>
      <w:proofErr w:type="spellEnd"/>
      <w:r>
        <w:rPr>
          <w:rFonts w:eastAsiaTheme="minorEastAsia"/>
          <w:lang w:val="vi-VN"/>
        </w:rPr>
        <w:t xml:space="preserve">, </w:t>
      </w:r>
      <w:proofErr w:type="spellStart"/>
      <w:r>
        <w:rPr>
          <w:rFonts w:eastAsiaTheme="minorEastAsia"/>
          <w:lang w:val="vi-VN"/>
        </w:rPr>
        <w:t>we</w:t>
      </w:r>
      <w:proofErr w:type="spellEnd"/>
      <w:r>
        <w:rPr>
          <w:rFonts w:eastAsiaTheme="minorEastAsia"/>
          <w:lang w:val="vi-VN"/>
        </w:rPr>
        <w:t xml:space="preserve"> can </w:t>
      </w:r>
      <w:proofErr w:type="spellStart"/>
      <w:r>
        <w:rPr>
          <w:rFonts w:eastAsiaTheme="minorEastAsia"/>
          <w:lang w:val="vi-VN"/>
        </w:rPr>
        <w:t>calculate</w:t>
      </w:r>
      <w:proofErr w:type="spellEnd"/>
      <w:r>
        <w:rPr>
          <w:rFonts w:eastAsiaTheme="minorEastAsia"/>
          <w:lang w:val="vi-VN"/>
        </w:rPr>
        <w:t xml:space="preserve"> the </w:t>
      </w:r>
      <w:proofErr w:type="spellStart"/>
      <w:r>
        <w:rPr>
          <w:rFonts w:eastAsiaTheme="minorEastAsia"/>
          <w:lang w:val="vi-VN"/>
        </w:rPr>
        <w:t>overall</w:t>
      </w:r>
      <w:proofErr w:type="spellEnd"/>
      <w:r>
        <w:rPr>
          <w:rFonts w:eastAsiaTheme="minorEastAsia"/>
          <w:lang w:val="vi-VN"/>
        </w:rPr>
        <w:t xml:space="preserve"> </w:t>
      </w:r>
      <w:proofErr w:type="spellStart"/>
      <w:r>
        <w:rPr>
          <w:rFonts w:eastAsiaTheme="minorEastAsia"/>
          <w:lang w:val="vi-VN"/>
        </w:rPr>
        <w:t>mean</w:t>
      </w:r>
      <w:proofErr w:type="spellEnd"/>
      <w:r>
        <w:rPr>
          <w:rFonts w:eastAsiaTheme="minorEastAsia"/>
          <w:lang w:val="vi-VN"/>
        </w:rPr>
        <w:t xml:space="preserve"> (u) </w:t>
      </w:r>
      <w:proofErr w:type="spellStart"/>
      <w:r>
        <w:rPr>
          <w:rFonts w:eastAsiaTheme="minorEastAsia"/>
          <w:lang w:val="vi-VN"/>
        </w:rPr>
        <w:t>by</w:t>
      </w:r>
      <w:proofErr w:type="spellEnd"/>
      <w:r>
        <w:rPr>
          <w:rFonts w:eastAsiaTheme="minorEastAsia"/>
          <w:lang w:val="vi-VN"/>
        </w:rPr>
        <w:t xml:space="preserve"> </w:t>
      </w:r>
      <w:proofErr w:type="spellStart"/>
      <w:r>
        <w:rPr>
          <w:rFonts w:eastAsiaTheme="minorEastAsia"/>
          <w:lang w:val="vi-VN"/>
        </w:rPr>
        <w:t>taking</w:t>
      </w:r>
      <w:proofErr w:type="spellEnd"/>
      <w:r>
        <w:rPr>
          <w:rFonts w:eastAsiaTheme="minorEastAsia"/>
          <w:lang w:val="vi-VN"/>
        </w:rPr>
        <w:t xml:space="preserve"> the </w:t>
      </w:r>
      <w:proofErr w:type="spellStart"/>
      <w:r>
        <w:rPr>
          <w:rFonts w:eastAsiaTheme="minorEastAsia"/>
          <w:lang w:val="vi-VN"/>
        </w:rPr>
        <w:t>weighted</w:t>
      </w:r>
      <w:proofErr w:type="spellEnd"/>
      <w:r>
        <w:rPr>
          <w:rFonts w:eastAsiaTheme="minorEastAsia"/>
          <w:lang w:val="vi-VN"/>
        </w:rPr>
        <w:t xml:space="preserve"> sum </w:t>
      </w:r>
      <w:proofErr w:type="spellStart"/>
      <w:r>
        <w:rPr>
          <w:rFonts w:eastAsiaTheme="minorEastAsia"/>
          <w:lang w:val="vi-VN"/>
        </w:rPr>
        <w:t>of</w:t>
      </w:r>
      <w:proofErr w:type="spellEnd"/>
      <w:r>
        <w:rPr>
          <w:rFonts w:eastAsiaTheme="minorEastAsia"/>
          <w:lang w:val="vi-VN"/>
        </w:rPr>
        <w:t xml:space="preserve"> the </w:t>
      </w:r>
      <w:proofErr w:type="spellStart"/>
      <w:r>
        <w:rPr>
          <w:rFonts w:eastAsiaTheme="minorEastAsia"/>
          <w:lang w:val="vi-VN"/>
        </w:rPr>
        <w:t>means</w:t>
      </w:r>
      <w:proofErr w:type="spellEnd"/>
      <w:r>
        <w:rPr>
          <w:rFonts w:eastAsiaTheme="minorEastAsia"/>
          <w:lang w:val="vi-VN"/>
        </w:rPr>
        <w:t>:</w:t>
      </w:r>
    </w:p>
    <w:p w14:paraId="59E0D45F" w14:textId="77777777" w:rsidR="00EA2005" w:rsidRDefault="00EA2005" w:rsidP="00EA2005">
      <w:pPr>
        <w:spacing w:before="120" w:after="0" w:line="360" w:lineRule="auto"/>
        <w:rPr>
          <w:rFonts w:eastAsiaTheme="minorEastAsia"/>
          <w:lang w:val="vi-VN"/>
        </w:rPr>
      </w:pPr>
      <m:oMathPara>
        <m:oMath>
          <m:r>
            <w:rPr>
              <w:rFonts w:ascii="Cambria Math" w:eastAsiaTheme="minorEastAsia" w:hAnsi="Cambria Math"/>
              <w:lang w:val="vi-VN"/>
            </w:rPr>
            <m:t>u=</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11</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u</m:t>
                  </m:r>
                </m:e>
                <m:sub>
                  <m:r>
                    <w:rPr>
                      <w:rFonts w:ascii="Cambria Math" w:eastAsiaTheme="minorEastAsia" w:hAnsi="Cambria Math"/>
                      <w:lang w:val="vi-VN"/>
                    </w:rPr>
                    <m:t>1</m:t>
                  </m:r>
                </m:sub>
              </m:sSub>
              <m:r>
                <w:rPr>
                  <w:rFonts w:ascii="Cambria Math" w:eastAsiaTheme="minorEastAsia" w:hAnsi="Cambria Math"/>
                  <w:lang w:val="vi-VN"/>
                </w:rPr>
                <m:t>+14</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u</m:t>
                  </m:r>
                </m:e>
                <m:sub>
                  <m:r>
                    <w:rPr>
                      <w:rFonts w:ascii="Cambria Math" w:eastAsiaTheme="minorEastAsia" w:hAnsi="Cambria Math"/>
                      <w:lang w:val="vi-VN"/>
                    </w:rPr>
                    <m:t>2</m:t>
                  </m:r>
                </m:sub>
              </m:sSub>
            </m:num>
            <m:den>
              <m:r>
                <w:rPr>
                  <w:rFonts w:ascii="Cambria Math" w:eastAsiaTheme="minorEastAsia" w:hAnsi="Cambria Math"/>
                  <w:lang w:val="vi-VN"/>
                </w:rPr>
                <m:t>11+14</m:t>
              </m:r>
            </m:den>
          </m:f>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11*</m:t>
              </m:r>
              <m:d>
                <m:dPr>
                  <m:ctrlPr>
                    <w:rPr>
                      <w:rFonts w:ascii="Cambria Math" w:eastAsiaTheme="minorEastAsia" w:hAnsi="Cambria Math"/>
                      <w:i/>
                      <w:kern w:val="2"/>
                      <w:lang w:val="vi-VN"/>
                      <w14:ligatures w14:val="standardContextual"/>
                    </w:rPr>
                  </m:ctrlPr>
                </m:dPr>
                <m:e>
                  <m:r>
                    <w:rPr>
                      <w:rFonts w:ascii="Cambria Math" w:eastAsiaTheme="minorEastAsia" w:hAnsi="Cambria Math"/>
                      <w:lang w:val="vi-VN"/>
                    </w:rPr>
                    <m:t>-1.8;-2.1</m:t>
                  </m:r>
                </m:e>
              </m:d>
              <m:r>
                <w:rPr>
                  <w:rFonts w:ascii="Cambria Math" w:eastAsiaTheme="minorEastAsia" w:hAnsi="Cambria Math"/>
                  <w:lang w:val="vi-VN"/>
                </w:rPr>
                <m:t>+14</m:t>
              </m:r>
              <m:d>
                <m:dPr>
                  <m:ctrlPr>
                    <w:rPr>
                      <w:rFonts w:ascii="Cambria Math" w:eastAsiaTheme="minorEastAsia" w:hAnsi="Cambria Math"/>
                      <w:i/>
                      <w:kern w:val="2"/>
                      <w:lang w:val="vi-VN"/>
                      <w14:ligatures w14:val="standardContextual"/>
                    </w:rPr>
                  </m:ctrlPr>
                </m:dPr>
                <m:e>
                  <m:r>
                    <w:rPr>
                      <w:rFonts w:ascii="Cambria Math" w:eastAsiaTheme="minorEastAsia" w:hAnsi="Cambria Math"/>
                      <w:lang w:val="vi-VN"/>
                    </w:rPr>
                    <m:t>1.8;2.1</m:t>
                  </m:r>
                </m:e>
              </m:d>
            </m:num>
            <m:den>
              <m:r>
                <w:rPr>
                  <w:rFonts w:ascii="Cambria Math" w:eastAsiaTheme="minorEastAsia" w:hAnsi="Cambria Math"/>
                  <w:lang w:val="vi-VN"/>
                </w:rPr>
                <m:t>11+14</m:t>
              </m:r>
            </m:den>
          </m:f>
        </m:oMath>
      </m:oMathPara>
    </w:p>
    <w:p w14:paraId="214014A9" w14:textId="77777777" w:rsidR="00EA2005" w:rsidRDefault="00EA2005" w:rsidP="00EA2005">
      <w:pPr>
        <w:spacing w:before="120" w:after="0" w:line="360" w:lineRule="auto"/>
        <w:rPr>
          <w:rFonts w:eastAsiaTheme="minorEastAsia"/>
          <w:lang w:val="vi-VN"/>
        </w:rPr>
      </w:pPr>
      <m:oMathPara>
        <m:oMath>
          <m:r>
            <w:rPr>
              <w:rFonts w:ascii="Cambria Math" w:eastAsiaTheme="minorEastAsia" w:hAnsi="Cambria Math"/>
              <w:lang w:val="vi-VN"/>
            </w:rPr>
            <m:t>=</m:t>
          </m:r>
          <m:d>
            <m:dPr>
              <m:ctrlPr>
                <w:rPr>
                  <w:rFonts w:ascii="Cambria Math" w:eastAsiaTheme="minorEastAsia" w:hAnsi="Cambria Math"/>
                  <w:i/>
                  <w:kern w:val="2"/>
                  <w:lang w:val="vi-VN"/>
                  <w14:ligatures w14:val="standardContextual"/>
                </w:rPr>
              </m:ctrlPr>
            </m:dPr>
            <m:e>
              <m:r>
                <w:rPr>
                  <w:rFonts w:ascii="Cambria Math" w:eastAsiaTheme="minorEastAsia" w:hAnsi="Cambria Math"/>
                  <w:lang w:val="vi-VN"/>
                </w:rPr>
                <m:t>0.216;0.252</m:t>
              </m:r>
            </m:e>
          </m:d>
        </m:oMath>
      </m:oMathPara>
    </w:p>
    <w:p w14:paraId="32654A32" w14:textId="77777777" w:rsidR="00EA2005" w:rsidRDefault="00EA2005" w:rsidP="00EA2005">
      <w:pPr>
        <w:spacing w:before="120" w:after="0" w:line="360" w:lineRule="auto"/>
        <w:rPr>
          <w:rFonts w:eastAsiaTheme="minorEastAsia"/>
          <w:b/>
          <w:bCs/>
          <w:lang w:val="vi-VN"/>
        </w:rPr>
      </w:pPr>
      <w:r>
        <w:rPr>
          <w:rFonts w:eastAsiaTheme="minorEastAsia"/>
          <w:b/>
          <w:bCs/>
          <w:lang w:val="vi-VN"/>
        </w:rPr>
        <w:t xml:space="preserve">2. </w:t>
      </w:r>
      <w:proofErr w:type="spellStart"/>
      <w:r>
        <w:rPr>
          <w:rFonts w:eastAsiaTheme="minorEastAsia"/>
          <w:b/>
          <w:bCs/>
          <w:lang w:val="vi-VN"/>
        </w:rPr>
        <w:t>Calculate</w:t>
      </w:r>
      <w:proofErr w:type="spellEnd"/>
      <w:r>
        <w:rPr>
          <w:rFonts w:eastAsiaTheme="minorEastAsia"/>
          <w:b/>
          <w:bCs/>
          <w:lang w:val="vi-VN"/>
        </w:rPr>
        <w:t xml:space="preserve"> the </w:t>
      </w:r>
      <w:proofErr w:type="spellStart"/>
      <w:r>
        <w:rPr>
          <w:rFonts w:eastAsiaTheme="minorEastAsia"/>
          <w:b/>
          <w:bCs/>
          <w:lang w:val="vi-VN"/>
        </w:rPr>
        <w:t>eigen</w:t>
      </w:r>
      <w:proofErr w:type="spellEnd"/>
      <w:r>
        <w:rPr>
          <w:rFonts w:eastAsiaTheme="minorEastAsia"/>
          <w:b/>
          <w:bCs/>
          <w:lang w:val="vi-VN"/>
        </w:rPr>
        <w:t xml:space="preserve"> </w:t>
      </w:r>
      <w:proofErr w:type="spellStart"/>
      <w:r>
        <w:rPr>
          <w:rFonts w:eastAsiaTheme="minorEastAsia"/>
          <w:b/>
          <w:bCs/>
          <w:lang w:val="vi-VN"/>
        </w:rPr>
        <w:t>value</w:t>
      </w:r>
      <w:proofErr w:type="spellEnd"/>
      <w:r>
        <w:rPr>
          <w:rFonts w:eastAsiaTheme="minorEastAsia"/>
          <w:b/>
          <w:bCs/>
          <w:lang w:val="vi-VN"/>
        </w:rPr>
        <w:t xml:space="preserve"> </w:t>
      </w:r>
      <w:proofErr w:type="spellStart"/>
      <w:r>
        <w:rPr>
          <w:rFonts w:eastAsiaTheme="minorEastAsia"/>
          <w:b/>
          <w:bCs/>
          <w:lang w:val="vi-VN"/>
        </w:rPr>
        <w:t>and</w:t>
      </w:r>
      <w:proofErr w:type="spellEnd"/>
      <w:r>
        <w:rPr>
          <w:rFonts w:eastAsiaTheme="minorEastAsia"/>
          <w:b/>
          <w:bCs/>
          <w:lang w:val="vi-VN"/>
        </w:rPr>
        <w:t xml:space="preserve"> </w:t>
      </w:r>
      <w:proofErr w:type="spellStart"/>
      <w:r>
        <w:rPr>
          <w:rFonts w:eastAsiaTheme="minorEastAsia"/>
          <w:b/>
          <w:bCs/>
          <w:lang w:val="vi-VN"/>
        </w:rPr>
        <w:t>eigen</w:t>
      </w:r>
      <w:proofErr w:type="spellEnd"/>
      <w:r>
        <w:rPr>
          <w:rFonts w:eastAsiaTheme="minorEastAsia"/>
          <w:b/>
          <w:bCs/>
          <w:lang w:val="vi-VN"/>
        </w:rPr>
        <w:t xml:space="preserve"> </w:t>
      </w:r>
      <w:proofErr w:type="spellStart"/>
      <w:r>
        <w:rPr>
          <w:rFonts w:eastAsiaTheme="minorEastAsia"/>
          <w:b/>
          <w:bCs/>
          <w:lang w:val="vi-VN"/>
        </w:rPr>
        <w:t>vectors</w:t>
      </w:r>
      <w:proofErr w:type="spellEnd"/>
      <w:r>
        <w:rPr>
          <w:rFonts w:eastAsiaTheme="minorEastAsia"/>
          <w:b/>
          <w:bCs/>
          <w:lang w:val="vi-VN"/>
        </w:rPr>
        <w:t xml:space="preserve"> </w:t>
      </w:r>
      <w:proofErr w:type="spellStart"/>
      <w:r>
        <w:rPr>
          <w:rFonts w:eastAsiaTheme="minorEastAsia"/>
          <w:b/>
          <w:bCs/>
          <w:lang w:val="vi-VN"/>
        </w:rPr>
        <w:t>of</w:t>
      </w:r>
      <w:proofErr w:type="spellEnd"/>
      <w:r>
        <w:rPr>
          <w:rFonts w:eastAsiaTheme="minorEastAsia"/>
          <w:b/>
          <w:bCs/>
          <w:lang w:val="vi-VN"/>
        </w:rPr>
        <w:t xml:space="preserve"> E</w:t>
      </w:r>
    </w:p>
    <w:p w14:paraId="72DC3FD8" w14:textId="77777777" w:rsidR="00EA2005" w:rsidRDefault="00EA2005" w:rsidP="00EA2005">
      <w:pPr>
        <w:spacing w:before="120" w:after="0" w:line="360" w:lineRule="auto"/>
        <w:rPr>
          <w:rFonts w:eastAsiaTheme="minorEastAsia"/>
          <w:lang w:val="vi-VN"/>
        </w:rPr>
      </w:pPr>
      <w:r>
        <w:rPr>
          <w:rFonts w:eastAsiaTheme="minorEastAsia"/>
          <w:lang w:val="vi-VN"/>
        </w:rPr>
        <w:t xml:space="preserve">To </w:t>
      </w:r>
      <w:proofErr w:type="spellStart"/>
      <w:r>
        <w:rPr>
          <w:rFonts w:eastAsiaTheme="minorEastAsia"/>
          <w:lang w:val="vi-VN"/>
        </w:rPr>
        <w:t>find</w:t>
      </w:r>
      <w:proofErr w:type="spellEnd"/>
      <w:r>
        <w:rPr>
          <w:rFonts w:eastAsiaTheme="minorEastAsia"/>
          <w:lang w:val="vi-VN"/>
        </w:rPr>
        <w:t xml:space="preserve"> the </w:t>
      </w:r>
      <w:proofErr w:type="spellStart"/>
      <w:r>
        <w:rPr>
          <w:rFonts w:eastAsiaTheme="minorEastAsia"/>
          <w:lang w:val="vi-VN"/>
        </w:rPr>
        <w:t>eigenvalues</w:t>
      </w:r>
      <w:proofErr w:type="spellEnd"/>
      <w:r>
        <w:rPr>
          <w:rFonts w:eastAsiaTheme="minorEastAsia"/>
          <w:lang w:val="vi-VN"/>
        </w:rPr>
        <w:t xml:space="preserve"> </w:t>
      </w:r>
      <w:proofErr w:type="spellStart"/>
      <w:r>
        <w:rPr>
          <w:rFonts w:eastAsiaTheme="minorEastAsia"/>
          <w:lang w:val="vi-VN"/>
        </w:rPr>
        <w:t>of</w:t>
      </w:r>
      <w:proofErr w:type="spellEnd"/>
      <w:r>
        <w:rPr>
          <w:rFonts w:eastAsiaTheme="minorEastAsia"/>
          <w:lang w:val="vi-VN"/>
        </w:rPr>
        <w:t xml:space="preserve"> E, </w:t>
      </w:r>
      <w:proofErr w:type="spellStart"/>
      <w:r>
        <w:rPr>
          <w:rFonts w:eastAsiaTheme="minorEastAsia"/>
          <w:lang w:val="vi-VN"/>
        </w:rPr>
        <w:t>we</w:t>
      </w:r>
      <w:proofErr w:type="spellEnd"/>
      <w:r>
        <w:rPr>
          <w:rFonts w:eastAsiaTheme="minorEastAsia"/>
          <w:lang w:val="vi-VN"/>
        </w:rPr>
        <w:t xml:space="preserve"> </w:t>
      </w:r>
      <w:proofErr w:type="spellStart"/>
      <w:r>
        <w:rPr>
          <w:rFonts w:eastAsiaTheme="minorEastAsia"/>
          <w:lang w:val="vi-VN"/>
        </w:rPr>
        <w:t>need</w:t>
      </w:r>
      <w:proofErr w:type="spellEnd"/>
      <w:r>
        <w:rPr>
          <w:rFonts w:eastAsiaTheme="minorEastAsia"/>
          <w:lang w:val="vi-VN"/>
        </w:rPr>
        <w:t xml:space="preserve"> to </w:t>
      </w:r>
      <w:proofErr w:type="spellStart"/>
      <w:r>
        <w:rPr>
          <w:rFonts w:eastAsiaTheme="minorEastAsia"/>
          <w:lang w:val="vi-VN"/>
        </w:rPr>
        <w:t>solve</w:t>
      </w:r>
      <w:proofErr w:type="spellEnd"/>
      <w:r>
        <w:rPr>
          <w:rFonts w:eastAsiaTheme="minorEastAsia"/>
          <w:lang w:val="vi-VN"/>
        </w:rPr>
        <w:t xml:space="preserve"> the </w:t>
      </w:r>
      <w:proofErr w:type="spellStart"/>
      <w:r>
        <w:rPr>
          <w:rFonts w:eastAsiaTheme="minorEastAsia"/>
          <w:lang w:val="vi-VN"/>
        </w:rPr>
        <w:t>characteristic</w:t>
      </w:r>
      <w:proofErr w:type="spellEnd"/>
      <w:r>
        <w:rPr>
          <w:rFonts w:eastAsiaTheme="minorEastAsia"/>
          <w:lang w:val="vi-VN"/>
        </w:rPr>
        <w:t xml:space="preserve"> </w:t>
      </w:r>
      <w:proofErr w:type="spellStart"/>
      <w:r>
        <w:rPr>
          <w:rFonts w:eastAsiaTheme="minorEastAsia"/>
          <w:lang w:val="vi-VN"/>
        </w:rPr>
        <w:t>equation</w:t>
      </w:r>
      <w:proofErr w:type="spellEnd"/>
      <w:r>
        <w:rPr>
          <w:rFonts w:eastAsiaTheme="minorEastAsia"/>
          <w:lang w:val="vi-VN"/>
        </w:rPr>
        <w:t>:</w:t>
      </w:r>
    </w:p>
    <w:p w14:paraId="068A3FF4" w14:textId="77777777" w:rsidR="00EA2005" w:rsidRDefault="00EA2005" w:rsidP="00EA2005">
      <w:pPr>
        <w:spacing w:before="120" w:after="0" w:line="360" w:lineRule="auto"/>
        <w:rPr>
          <w:rFonts w:eastAsiaTheme="minorEastAsia"/>
          <w:lang w:val="vi-VN"/>
        </w:rPr>
      </w:pPr>
      <m:oMathPara>
        <m:oMath>
          <m:d>
            <m:dPr>
              <m:begChr m:val="|"/>
              <m:endChr m:val="|"/>
              <m:ctrlPr>
                <w:rPr>
                  <w:rFonts w:ascii="Cambria Math" w:eastAsiaTheme="minorEastAsia" w:hAnsi="Cambria Math"/>
                  <w:i/>
                  <w:kern w:val="2"/>
                  <w:lang w:val="vi-VN"/>
                  <w14:ligatures w14:val="standardContextual"/>
                </w:rPr>
              </m:ctrlPr>
            </m:dPr>
            <m:e>
              <m:r>
                <w:rPr>
                  <w:rFonts w:ascii="Cambria Math" w:eastAsiaTheme="minorEastAsia" w:hAnsi="Cambria Math"/>
                  <w:lang w:val="vi-VN"/>
                </w:rPr>
                <m:t>E-λI</m:t>
              </m:r>
            </m:e>
          </m:d>
          <m:r>
            <w:rPr>
              <w:rFonts w:ascii="Cambria Math" w:eastAsiaTheme="minorEastAsia" w:hAnsi="Cambria Math"/>
              <w:lang w:val="vi-VN"/>
            </w:rPr>
            <m:t>=0</m:t>
          </m:r>
        </m:oMath>
      </m:oMathPara>
    </w:p>
    <w:p w14:paraId="00C41823" w14:textId="77777777" w:rsidR="00EA2005" w:rsidRDefault="00EA2005" w:rsidP="00EA2005">
      <w:pPr>
        <w:spacing w:before="120" w:after="0" w:line="360" w:lineRule="auto"/>
        <w:rPr>
          <w:rFonts w:eastAsiaTheme="minorEastAsia"/>
          <w:lang w:val="vi-VN"/>
        </w:rPr>
      </w:pPr>
      <w:proofErr w:type="spellStart"/>
      <w:r>
        <w:rPr>
          <w:rFonts w:eastAsiaTheme="minorEastAsia"/>
          <w:lang w:val="vi-VN"/>
        </w:rPr>
        <w:t>Where</w:t>
      </w:r>
      <w:proofErr w:type="spellEnd"/>
      <w:r>
        <w:rPr>
          <w:rFonts w:eastAsiaTheme="minorEastAsia"/>
          <w:lang w:val="vi-VN"/>
        </w:rPr>
        <w:t xml:space="preserve"> </w:t>
      </w:r>
      <m:oMath>
        <m:r>
          <w:rPr>
            <w:rFonts w:ascii="Cambria Math" w:eastAsiaTheme="minorEastAsia" w:hAnsi="Cambria Math"/>
            <w:lang w:val="vi-VN"/>
          </w:rPr>
          <m:t>I</m:t>
        </m:r>
      </m:oMath>
      <w:r>
        <w:rPr>
          <w:rFonts w:eastAsiaTheme="minorEastAsia"/>
          <w:lang w:val="vi-VN"/>
        </w:rPr>
        <w:t xml:space="preserve"> is the identity matrix and </w:t>
      </w:r>
      <m:oMath>
        <m:r>
          <w:rPr>
            <w:rFonts w:ascii="Cambria Math" w:eastAsiaTheme="minorEastAsia" w:hAnsi="Cambria Math"/>
            <w:lang w:val="vi-VN"/>
          </w:rPr>
          <m:t>λ</m:t>
        </m:r>
      </m:oMath>
      <w:r>
        <w:rPr>
          <w:rFonts w:eastAsiaTheme="minorEastAsia"/>
          <w:lang w:val="vi-VN"/>
        </w:rPr>
        <w:t xml:space="preserve"> represents the eigen values</w:t>
      </w:r>
    </w:p>
    <w:p w14:paraId="7DDE956F" w14:textId="77777777" w:rsidR="00EA2005" w:rsidRDefault="00EA2005" w:rsidP="00EA2005">
      <w:pPr>
        <w:spacing w:before="120" w:after="0" w:line="360" w:lineRule="auto"/>
        <w:rPr>
          <w:rFonts w:eastAsiaTheme="minorEastAsia"/>
          <w:lang w:val="vi-VN"/>
        </w:rPr>
      </w:pPr>
      <m:oMathPara>
        <m:oMath>
          <m:d>
            <m:dPr>
              <m:begChr m:val="|"/>
              <m:endChr m:val="|"/>
              <m:ctrlPr>
                <w:rPr>
                  <w:rFonts w:ascii="Cambria Math" w:eastAsiaTheme="minorEastAsia" w:hAnsi="Cambria Math"/>
                  <w:i/>
                  <w:kern w:val="2"/>
                  <w:lang w:val="vi-VN"/>
                  <w14:ligatures w14:val="standardContextual"/>
                </w:rPr>
              </m:ctrlPr>
            </m:dPr>
            <m:e>
              <m:m>
                <m:mPr>
                  <m:mcs>
                    <m:mc>
                      <m:mcPr>
                        <m:count m:val="2"/>
                        <m:mcJc m:val="center"/>
                      </m:mcPr>
                    </m:mc>
                  </m:mcs>
                  <m:ctrlPr>
                    <w:rPr>
                      <w:rFonts w:ascii="Cambria Math" w:eastAsiaTheme="minorEastAsia" w:hAnsi="Cambria Math"/>
                      <w:i/>
                      <w:kern w:val="2"/>
                      <w:lang w:val="vi-VN"/>
                      <w14:ligatures w14:val="standardContextual"/>
                    </w:rPr>
                  </m:ctrlPr>
                </m:mPr>
                <m:mr>
                  <m:e>
                    <m:r>
                      <w:rPr>
                        <w:rFonts w:ascii="Cambria Math" w:eastAsiaTheme="minorEastAsia" w:hAnsi="Cambria Math"/>
                        <w:lang w:val="vi-VN"/>
                      </w:rPr>
                      <m:t>12.4-λ</m:t>
                    </m:r>
                  </m:e>
                  <m:e>
                    <m:r>
                      <w:rPr>
                        <w:rFonts w:ascii="Cambria Math" w:eastAsiaTheme="minorEastAsia" w:hAnsi="Cambria Math"/>
                        <w:lang w:val="vi-VN"/>
                      </w:rPr>
                      <m:t>-2.4</m:t>
                    </m:r>
                  </m:e>
                </m:mr>
                <m:mr>
                  <m:e>
                    <m:r>
                      <w:rPr>
                        <w:rFonts w:ascii="Cambria Math" w:eastAsiaTheme="minorEastAsia" w:hAnsi="Cambria Math"/>
                        <w:lang w:val="vi-VN"/>
                      </w:rPr>
                      <m:t>-2.4</m:t>
                    </m:r>
                  </m:e>
                  <m:e>
                    <m:r>
                      <w:rPr>
                        <w:rFonts w:ascii="Cambria Math" w:eastAsiaTheme="minorEastAsia" w:hAnsi="Cambria Math"/>
                        <w:lang w:val="vi-VN"/>
                      </w:rPr>
                      <m:t>13.1-λ</m:t>
                    </m:r>
                  </m:e>
                </m:mr>
              </m:m>
            </m:e>
          </m:d>
          <m:r>
            <w:rPr>
              <w:rFonts w:ascii="Cambria Math" w:eastAsiaTheme="minorEastAsia" w:hAnsi="Cambria Math"/>
              <w:lang w:val="vi-VN"/>
            </w:rPr>
            <m:t>=0</m:t>
          </m:r>
        </m:oMath>
      </m:oMathPara>
    </w:p>
    <w:p w14:paraId="5F17AF4C" w14:textId="77777777" w:rsidR="00EA2005" w:rsidRDefault="00EA2005" w:rsidP="00EA2005">
      <w:pPr>
        <w:spacing w:before="120" w:after="0" w:line="360" w:lineRule="auto"/>
        <w:rPr>
          <w:rFonts w:eastAsiaTheme="minorEastAsia"/>
          <w:lang w:val="vi-VN"/>
        </w:rPr>
      </w:pPr>
      <m:oMathPara>
        <m:oMath>
          <m:r>
            <w:rPr>
              <w:rFonts w:ascii="Cambria Math" w:eastAsiaTheme="minorEastAsia" w:hAnsi="Cambria Math"/>
              <w:lang w:val="vi-VN"/>
            </w:rPr>
            <m:t>→</m:t>
          </m:r>
          <m:d>
            <m:dPr>
              <m:ctrlPr>
                <w:rPr>
                  <w:rFonts w:ascii="Cambria Math" w:eastAsiaTheme="minorEastAsia" w:hAnsi="Cambria Math"/>
                  <w:i/>
                  <w:kern w:val="2"/>
                  <w:lang w:val="vi-VN"/>
                  <w14:ligatures w14:val="standardContextual"/>
                </w:rPr>
              </m:ctrlPr>
            </m:dPr>
            <m:e>
              <m:r>
                <w:rPr>
                  <w:rFonts w:ascii="Cambria Math" w:eastAsiaTheme="minorEastAsia" w:hAnsi="Cambria Math"/>
                  <w:lang w:val="vi-VN"/>
                </w:rPr>
                <m:t>12.4-λ</m:t>
              </m:r>
            </m:e>
          </m:d>
          <m:d>
            <m:dPr>
              <m:ctrlPr>
                <w:rPr>
                  <w:rFonts w:ascii="Cambria Math" w:eastAsiaTheme="minorEastAsia" w:hAnsi="Cambria Math"/>
                  <w:i/>
                  <w:kern w:val="2"/>
                  <w:lang w:val="vi-VN"/>
                  <w14:ligatures w14:val="standardContextual"/>
                </w:rPr>
              </m:ctrlPr>
            </m:dPr>
            <m:e>
              <m:r>
                <w:rPr>
                  <w:rFonts w:ascii="Cambria Math" w:eastAsiaTheme="minorEastAsia" w:hAnsi="Cambria Math"/>
                  <w:lang w:val="vi-VN"/>
                </w:rPr>
                <m:t>13.1-λ</m:t>
              </m:r>
            </m:e>
          </m:d>
          <m:r>
            <w:rPr>
              <w:rFonts w:ascii="Cambria Math" w:eastAsiaTheme="minorEastAsia" w:hAnsi="Cambria Math"/>
              <w:lang w:val="vi-VN"/>
            </w:rPr>
            <m:t>-</m:t>
          </m:r>
          <m:d>
            <m:dPr>
              <m:ctrlPr>
                <w:rPr>
                  <w:rFonts w:ascii="Cambria Math" w:eastAsiaTheme="minorEastAsia" w:hAnsi="Cambria Math"/>
                  <w:i/>
                  <w:kern w:val="2"/>
                  <w:lang w:val="vi-VN"/>
                  <w14:ligatures w14:val="standardContextual"/>
                </w:rPr>
              </m:ctrlPr>
            </m:dPr>
            <m:e>
              <m:r>
                <w:rPr>
                  <w:rFonts w:ascii="Cambria Math" w:eastAsiaTheme="minorEastAsia" w:hAnsi="Cambria Math"/>
                  <w:lang w:val="vi-VN"/>
                </w:rPr>
                <m:t>-2.4</m:t>
              </m:r>
            </m:e>
          </m:d>
          <m:r>
            <w:rPr>
              <w:rFonts w:ascii="Cambria Math" w:eastAsiaTheme="minorEastAsia" w:hAnsi="Cambria Math"/>
              <w:lang w:val="vi-VN"/>
            </w:rPr>
            <m:t>*</m:t>
          </m:r>
          <m:d>
            <m:dPr>
              <m:ctrlPr>
                <w:rPr>
                  <w:rFonts w:ascii="Cambria Math" w:eastAsiaTheme="minorEastAsia" w:hAnsi="Cambria Math"/>
                  <w:i/>
                  <w:kern w:val="2"/>
                  <w:lang w:val="vi-VN"/>
                  <w14:ligatures w14:val="standardContextual"/>
                </w:rPr>
              </m:ctrlPr>
            </m:dPr>
            <m:e>
              <m:r>
                <w:rPr>
                  <w:rFonts w:ascii="Cambria Math" w:eastAsiaTheme="minorEastAsia" w:hAnsi="Cambria Math"/>
                  <w:lang w:val="vi-VN"/>
                </w:rPr>
                <m:t>-2.4</m:t>
              </m:r>
            </m:e>
          </m:d>
          <m:r>
            <w:rPr>
              <w:rFonts w:ascii="Cambria Math" w:eastAsiaTheme="minorEastAsia" w:hAnsi="Cambria Math"/>
              <w:lang w:val="vi-VN"/>
            </w:rPr>
            <m:t>=0</m:t>
          </m:r>
        </m:oMath>
      </m:oMathPara>
    </w:p>
    <w:p w14:paraId="2AACD240" w14:textId="77777777" w:rsidR="00EA2005" w:rsidRDefault="00EA2005" w:rsidP="00EA2005">
      <w:pPr>
        <w:spacing w:before="120" w:after="0" w:line="360" w:lineRule="auto"/>
        <w:rPr>
          <w:rFonts w:eastAsiaTheme="minorEastAsia"/>
          <w:lang w:val="vi-VN"/>
        </w:rPr>
      </w:pPr>
      <m:oMathPara>
        <m:oMath>
          <m:r>
            <w:rPr>
              <w:rFonts w:ascii="Cambria Math" w:eastAsiaTheme="minorEastAsia" w:hAnsi="Cambria Math"/>
              <w:lang w:val="vi-VN"/>
            </w:rPr>
            <m:t>→</m:t>
          </m:r>
          <m:sSup>
            <m:sSupPr>
              <m:ctrlPr>
                <w:rPr>
                  <w:rFonts w:ascii="Cambria Math" w:eastAsiaTheme="minorEastAsia" w:hAnsi="Cambria Math"/>
                  <w:i/>
                  <w:kern w:val="2"/>
                  <w:lang w:val="vi-VN"/>
                  <w14:ligatures w14:val="standardContextual"/>
                </w:rPr>
              </m:ctrlPr>
            </m:sSupPr>
            <m:e>
              <m:r>
                <w:rPr>
                  <w:rFonts w:ascii="Cambria Math" w:eastAsiaTheme="minorEastAsia" w:hAnsi="Cambria Math"/>
                  <w:lang w:val="vi-VN"/>
                </w:rPr>
                <m:t>λ</m:t>
              </m:r>
            </m:e>
            <m:sup>
              <m:r>
                <w:rPr>
                  <w:rFonts w:ascii="Cambria Math" w:eastAsiaTheme="minorEastAsia" w:hAnsi="Cambria Math"/>
                  <w:lang w:val="vi-VN"/>
                </w:rPr>
                <m:t>2</m:t>
              </m:r>
            </m:sup>
          </m:sSup>
          <m:r>
            <w:rPr>
              <w:rFonts w:ascii="Cambria Math" w:eastAsiaTheme="minorEastAsia" w:hAnsi="Cambria Math"/>
              <w:lang w:val="vi-VN"/>
            </w:rPr>
            <m:t>-25.5λ+156.68=0</m:t>
          </m:r>
        </m:oMath>
      </m:oMathPara>
    </w:p>
    <w:p w14:paraId="430A9A58" w14:textId="77777777" w:rsidR="00EA2005" w:rsidRDefault="00EA2005" w:rsidP="00EA2005">
      <w:pPr>
        <w:spacing w:before="120" w:after="0" w:line="360" w:lineRule="auto"/>
        <w:rPr>
          <w:rFonts w:eastAsiaTheme="minorEastAsia"/>
          <w:lang w:val="vi-VN"/>
        </w:rPr>
      </w:pPr>
      <m:oMathPara>
        <m:oMath>
          <m:r>
            <w:rPr>
              <w:rFonts w:ascii="Cambria Math" w:eastAsiaTheme="minorEastAsia" w:hAnsi="Cambria Math"/>
              <w:lang w:val="vi-VN"/>
            </w:rPr>
            <m:t>→</m:t>
          </m:r>
          <m:d>
            <m:dPr>
              <m:begChr m:val="["/>
              <m:endChr m:val=""/>
              <m:ctrlPr>
                <w:rPr>
                  <w:rFonts w:ascii="Cambria Math" w:eastAsiaTheme="minorEastAsia" w:hAnsi="Cambria Math"/>
                  <w:i/>
                  <w:kern w:val="2"/>
                  <w:lang w:val="vi-VN"/>
                  <w14:ligatures w14:val="standardContextual"/>
                </w:rPr>
              </m:ctrlPr>
            </m:dPr>
            <m:e>
              <m:eqArr>
                <m:eqArrPr>
                  <m:ctrlPr>
                    <w:rPr>
                      <w:rFonts w:ascii="Cambria Math" w:eastAsiaTheme="minorEastAsia" w:hAnsi="Cambria Math"/>
                      <w:i/>
                      <w:kern w:val="2"/>
                      <w:lang w:val="vi-VN"/>
                      <w14:ligatures w14:val="standardContextual"/>
                    </w:rPr>
                  </m:ctrlPr>
                </m:eqArrPr>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λ</m:t>
                      </m:r>
                    </m:e>
                    <m:sub>
                      <m:r>
                        <w:rPr>
                          <w:rFonts w:ascii="Cambria Math" w:eastAsiaTheme="minorEastAsia" w:hAnsi="Cambria Math"/>
                          <w:lang w:val="vi-VN"/>
                        </w:rPr>
                        <m:t>1</m:t>
                      </m:r>
                    </m:sub>
                  </m:sSub>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255-</m:t>
                      </m:r>
                      <m:rad>
                        <m:radPr>
                          <m:degHide m:val="1"/>
                          <m:ctrlPr>
                            <w:rPr>
                              <w:rFonts w:ascii="Cambria Math" w:eastAsiaTheme="minorEastAsia" w:hAnsi="Cambria Math"/>
                              <w:i/>
                              <w:kern w:val="2"/>
                              <w:lang w:val="vi-VN"/>
                              <w14:ligatures w14:val="standardContextual"/>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e>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λ</m:t>
                      </m:r>
                    </m:e>
                    <m:sub>
                      <m:r>
                        <w:rPr>
                          <w:rFonts w:ascii="Cambria Math" w:eastAsiaTheme="minorEastAsia" w:hAnsi="Cambria Math"/>
                          <w:lang w:val="vi-VN"/>
                        </w:rPr>
                        <m:t>2</m:t>
                      </m:r>
                    </m:sub>
                  </m:sSub>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255+</m:t>
                      </m:r>
                      <m:rad>
                        <m:radPr>
                          <m:degHide m:val="1"/>
                          <m:ctrlPr>
                            <w:rPr>
                              <w:rFonts w:ascii="Cambria Math" w:eastAsiaTheme="minorEastAsia" w:hAnsi="Cambria Math"/>
                              <w:i/>
                              <w:kern w:val="2"/>
                              <w:lang w:val="vi-VN"/>
                              <w14:ligatures w14:val="standardContextual"/>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e>
              </m:eqArr>
            </m:e>
          </m:d>
        </m:oMath>
      </m:oMathPara>
    </w:p>
    <w:p w14:paraId="08D00B8C" w14:textId="77777777" w:rsidR="00EA2005" w:rsidRDefault="00EA2005" w:rsidP="00EA2005">
      <w:pPr>
        <w:spacing w:before="120" w:after="0" w:line="360" w:lineRule="auto"/>
        <w:rPr>
          <w:rFonts w:eastAsiaTheme="minorEastAsia"/>
          <w:lang w:val="vi-VN"/>
        </w:rPr>
      </w:pPr>
      <w:proofErr w:type="spellStart"/>
      <w:r>
        <w:rPr>
          <w:rFonts w:eastAsiaTheme="minorEastAsia"/>
          <w:lang w:val="vi-VN"/>
        </w:rPr>
        <w:t>These</w:t>
      </w:r>
      <w:proofErr w:type="spellEnd"/>
      <w:r>
        <w:rPr>
          <w:rFonts w:eastAsiaTheme="minorEastAsia"/>
          <w:lang w:val="vi-VN"/>
        </w:rPr>
        <w:t xml:space="preserve"> </w:t>
      </w:r>
      <w:proofErr w:type="spellStart"/>
      <w:r>
        <w:rPr>
          <w:rFonts w:eastAsiaTheme="minorEastAsia"/>
          <w:lang w:val="vi-VN"/>
        </w:rPr>
        <w:t>are</w:t>
      </w:r>
      <w:proofErr w:type="spellEnd"/>
      <w:r>
        <w:rPr>
          <w:rFonts w:eastAsiaTheme="minorEastAsia"/>
          <w:lang w:val="vi-VN"/>
        </w:rPr>
        <w:t xml:space="preserve"> the </w:t>
      </w:r>
      <w:proofErr w:type="spellStart"/>
      <w:r>
        <w:rPr>
          <w:rFonts w:eastAsiaTheme="minorEastAsia"/>
          <w:lang w:val="vi-VN"/>
        </w:rPr>
        <w:t>eigen</w:t>
      </w:r>
      <w:proofErr w:type="spellEnd"/>
      <w:r>
        <w:rPr>
          <w:rFonts w:eastAsiaTheme="minorEastAsia"/>
          <w:lang w:val="vi-VN"/>
        </w:rPr>
        <w:t xml:space="preserve"> </w:t>
      </w:r>
      <w:proofErr w:type="spellStart"/>
      <w:r>
        <w:rPr>
          <w:rFonts w:eastAsiaTheme="minorEastAsia"/>
          <w:lang w:val="vi-VN"/>
        </w:rPr>
        <w:t>values</w:t>
      </w:r>
      <w:proofErr w:type="spellEnd"/>
    </w:p>
    <w:p w14:paraId="3057AAB7" w14:textId="77777777" w:rsidR="00EA2005" w:rsidRDefault="00EA2005" w:rsidP="00EA2005">
      <w:pPr>
        <w:pStyle w:val="ListParagraph"/>
        <w:numPr>
          <w:ilvl w:val="0"/>
          <w:numId w:val="21"/>
        </w:numPr>
        <w:spacing w:before="120" w:after="0" w:line="360" w:lineRule="auto"/>
        <w:rPr>
          <w:rFonts w:eastAsiaTheme="minorEastAsia"/>
          <w:lang w:val="vi-VN"/>
        </w:rPr>
      </w:pPr>
      <w:proofErr w:type="spellStart"/>
      <w:r>
        <w:rPr>
          <w:rFonts w:eastAsiaTheme="minorEastAsia"/>
          <w:lang w:val="vi-VN"/>
        </w:rPr>
        <w:t>With</w:t>
      </w:r>
      <w:proofErr w:type="spellEnd"/>
      <w:r>
        <w:rPr>
          <w:rFonts w:eastAsiaTheme="minorEastAsia"/>
          <w:lang w:val="vi-VN"/>
        </w:rPr>
        <w:t xml:space="preserve"> </w:t>
      </w:r>
      <m:oMath>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λ</m:t>
            </m:r>
          </m:e>
          <m:sub>
            <m:r>
              <w:rPr>
                <w:rFonts w:ascii="Cambria Math" w:eastAsiaTheme="minorEastAsia" w:hAnsi="Cambria Math"/>
                <w:lang w:val="vi-VN"/>
              </w:rPr>
              <m:t>1</m:t>
            </m:r>
          </m:sub>
        </m:sSub>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255-</m:t>
            </m:r>
            <m:rad>
              <m:radPr>
                <m:degHide m:val="1"/>
                <m:ctrlPr>
                  <w:rPr>
                    <w:rFonts w:ascii="Cambria Math" w:eastAsiaTheme="minorEastAsia" w:hAnsi="Cambria Math"/>
                    <w:i/>
                    <w:kern w:val="2"/>
                    <w:lang w:val="vi-VN"/>
                    <w14:ligatures w14:val="standardContextual"/>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oMath>
    </w:p>
    <w:p w14:paraId="2E3CF271" w14:textId="77777777" w:rsidR="00EA2005" w:rsidRDefault="00EA2005" w:rsidP="00EA2005">
      <w:pPr>
        <w:spacing w:before="120" w:after="0" w:line="360" w:lineRule="auto"/>
        <w:rPr>
          <w:rFonts w:eastAsiaTheme="minorEastAsia"/>
          <w:lang w:val="vi-VN"/>
        </w:rPr>
      </w:pPr>
      <m:oMathPara>
        <m:oMath>
          <m:d>
            <m:dPr>
              <m:begChr m:val="["/>
              <m:endChr m:val="]"/>
              <m:ctrlPr>
                <w:rPr>
                  <w:rFonts w:ascii="Cambria Math" w:eastAsiaTheme="minorEastAsia" w:hAnsi="Cambria Math"/>
                  <w:i/>
                  <w:kern w:val="2"/>
                  <w:lang w:val="vi-VN"/>
                  <w14:ligatures w14:val="standardContextual"/>
                </w:rPr>
              </m:ctrlPr>
            </m:dPr>
            <m:e>
              <m:m>
                <m:mPr>
                  <m:mcs>
                    <m:mc>
                      <m:mcPr>
                        <m:count m:val="2"/>
                        <m:mcJc m:val="center"/>
                      </m:mcPr>
                    </m:mc>
                  </m:mcs>
                  <m:ctrlPr>
                    <w:rPr>
                      <w:rFonts w:ascii="Cambria Math" w:eastAsiaTheme="minorEastAsia" w:hAnsi="Cambria Math"/>
                      <w:i/>
                      <w:kern w:val="2"/>
                      <w:lang w:val="vi-VN"/>
                      <w14:ligatures w14:val="standardContextual"/>
                    </w:rPr>
                  </m:ctrlPr>
                </m:mPr>
                <m:mr>
                  <m:e>
                    <m:r>
                      <w:rPr>
                        <w:rFonts w:ascii="Cambria Math" w:eastAsiaTheme="minorEastAsia" w:hAnsi="Cambria Math"/>
                        <w:lang w:val="vi-VN"/>
                      </w:rPr>
                      <m:t>12.4-</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λ</m:t>
                        </m:r>
                      </m:e>
                      <m:sub>
                        <m:r>
                          <w:rPr>
                            <w:rFonts w:ascii="Cambria Math" w:eastAsiaTheme="minorEastAsia" w:hAnsi="Cambria Math"/>
                            <w:lang w:val="vi-VN"/>
                          </w:rPr>
                          <m:t>1</m:t>
                        </m:r>
                      </m:sub>
                    </m:sSub>
                  </m:e>
                  <m:e>
                    <m:r>
                      <w:rPr>
                        <w:rFonts w:ascii="Cambria Math" w:eastAsiaTheme="minorEastAsia" w:hAnsi="Cambria Math"/>
                        <w:lang w:val="vi-VN"/>
                      </w:rPr>
                      <m:t>-2.4</m:t>
                    </m:r>
                  </m:e>
                </m:mr>
                <m:mr>
                  <m:e>
                    <m:r>
                      <w:rPr>
                        <w:rFonts w:ascii="Cambria Math" w:eastAsiaTheme="minorEastAsia" w:hAnsi="Cambria Math"/>
                        <w:lang w:val="vi-VN"/>
                      </w:rPr>
                      <m:t>-2.4</m:t>
                    </m:r>
                  </m:e>
                  <m:e>
                    <m:r>
                      <w:rPr>
                        <w:rFonts w:ascii="Cambria Math" w:eastAsiaTheme="minorEastAsia" w:hAnsi="Cambria Math"/>
                        <w:lang w:val="vi-VN"/>
                      </w:rPr>
                      <m:t>13.1-</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λ</m:t>
                        </m:r>
                      </m:e>
                      <m:sub>
                        <m:r>
                          <w:rPr>
                            <w:rFonts w:ascii="Cambria Math" w:eastAsiaTheme="minorEastAsia" w:hAnsi="Cambria Math"/>
                            <w:lang w:val="vi-VN"/>
                          </w:rPr>
                          <m:t>1</m:t>
                        </m:r>
                      </m:sub>
                    </m:sSub>
                  </m:e>
                </m:mr>
              </m:m>
            </m:e>
          </m:d>
          <m:r>
            <w:rPr>
              <w:rFonts w:ascii="Cambria Math" w:eastAsiaTheme="minorEastAsia" w:hAnsi="Cambria Math"/>
              <w:lang w:val="vi-VN"/>
            </w:rPr>
            <m:t>=</m:t>
          </m:r>
          <m:d>
            <m:dPr>
              <m:begChr m:val="["/>
              <m:endChr m:val="]"/>
              <m:ctrlPr>
                <w:rPr>
                  <w:rFonts w:ascii="Cambria Math" w:eastAsiaTheme="minorEastAsia" w:hAnsi="Cambria Math"/>
                  <w:i/>
                  <w:kern w:val="2"/>
                  <w:lang w:val="vi-VN"/>
                  <w14:ligatures w14:val="standardContextual"/>
                </w:rPr>
              </m:ctrlPr>
            </m:dPr>
            <m:e>
              <m:m>
                <m:mPr>
                  <m:mcs>
                    <m:mc>
                      <m:mcPr>
                        <m:count m:val="2"/>
                        <m:mcJc m:val="center"/>
                      </m:mcPr>
                    </m:mc>
                  </m:mcs>
                  <m:ctrlPr>
                    <w:rPr>
                      <w:rFonts w:ascii="Cambria Math" w:eastAsiaTheme="minorEastAsia" w:hAnsi="Cambria Math"/>
                      <w:i/>
                      <w:kern w:val="2"/>
                      <w:lang w:val="vi-VN"/>
                      <w14:ligatures w14:val="standardContextual"/>
                    </w:rPr>
                  </m:ctrlPr>
                </m:mPr>
                <m:mr>
                  <m:e>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7</m:t>
                        </m:r>
                      </m:num>
                      <m:den>
                        <m:r>
                          <w:rPr>
                            <w:rFonts w:ascii="Cambria Math" w:eastAsiaTheme="minorEastAsia" w:hAnsi="Cambria Math"/>
                            <w:lang w:val="vi-VN"/>
                          </w:rPr>
                          <m:t>20</m:t>
                        </m:r>
                      </m:den>
                    </m:f>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ad>
                          <m:radPr>
                            <m:degHide m:val="1"/>
                            <m:ctrlPr>
                              <w:rPr>
                                <w:rFonts w:ascii="Cambria Math" w:eastAsiaTheme="minorEastAsia" w:hAnsi="Cambria Math"/>
                                <w:i/>
                                <w:kern w:val="2"/>
                                <w:lang w:val="vi-VN"/>
                                <w14:ligatures w14:val="standardContextual"/>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e>
                  <m:e>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12</m:t>
                        </m:r>
                      </m:num>
                      <m:den>
                        <m:r>
                          <w:rPr>
                            <w:rFonts w:ascii="Cambria Math" w:eastAsiaTheme="minorEastAsia" w:hAnsi="Cambria Math"/>
                            <w:lang w:val="vi-VN"/>
                          </w:rPr>
                          <m:t>5</m:t>
                        </m:r>
                      </m:den>
                    </m:f>
                  </m:e>
                </m:mr>
                <m:mr>
                  <m:e>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12</m:t>
                        </m:r>
                      </m:num>
                      <m:den>
                        <m:r>
                          <w:rPr>
                            <w:rFonts w:ascii="Cambria Math" w:eastAsiaTheme="minorEastAsia" w:hAnsi="Cambria Math"/>
                            <w:lang w:val="vi-VN"/>
                          </w:rPr>
                          <m:t>5</m:t>
                        </m:r>
                      </m:den>
                    </m:f>
                  </m:e>
                  <m:e>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7</m:t>
                        </m:r>
                      </m:num>
                      <m:den>
                        <m:r>
                          <w:rPr>
                            <w:rFonts w:ascii="Cambria Math" w:eastAsiaTheme="minorEastAsia" w:hAnsi="Cambria Math"/>
                            <w:lang w:val="vi-VN"/>
                          </w:rPr>
                          <m:t>20</m:t>
                        </m:r>
                      </m:den>
                    </m:f>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ad>
                          <m:radPr>
                            <m:degHide m:val="1"/>
                            <m:ctrlPr>
                              <w:rPr>
                                <w:rFonts w:ascii="Cambria Math" w:eastAsiaTheme="minorEastAsia" w:hAnsi="Cambria Math"/>
                                <w:i/>
                                <w:kern w:val="2"/>
                                <w:lang w:val="vi-VN"/>
                                <w14:ligatures w14:val="standardContextual"/>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e>
                </m:mr>
              </m:m>
            </m:e>
          </m:d>
          <m:r>
            <w:rPr>
              <w:rFonts w:ascii="Cambria Math" w:eastAsiaTheme="minorEastAsia" w:hAnsi="Cambria Math"/>
              <w:lang w:val="vi-VN"/>
            </w:rPr>
            <m:t>=</m:t>
          </m:r>
          <m:d>
            <m:dPr>
              <m:begChr m:val="["/>
              <m:endChr m:val="]"/>
              <m:ctrlPr>
                <w:rPr>
                  <w:rFonts w:ascii="Cambria Math" w:eastAsiaTheme="minorEastAsia" w:hAnsi="Cambria Math"/>
                  <w:i/>
                  <w:kern w:val="2"/>
                  <w:lang w:val="vi-VN"/>
                  <w14:ligatures w14:val="standardContextual"/>
                </w:rPr>
              </m:ctrlPr>
            </m:dPr>
            <m:e>
              <m:m>
                <m:mPr>
                  <m:mcs>
                    <m:mc>
                      <m:mcPr>
                        <m:count m:val="2"/>
                        <m:mcJc m:val="center"/>
                      </m:mcPr>
                    </m:mc>
                  </m:mcs>
                  <m:ctrlPr>
                    <w:rPr>
                      <w:rFonts w:ascii="Cambria Math" w:eastAsiaTheme="minorEastAsia" w:hAnsi="Cambria Math"/>
                      <w:i/>
                      <w:kern w:val="2"/>
                      <w:lang w:val="vi-VN"/>
                      <w14:ligatures w14:val="standardContextual"/>
                    </w:rPr>
                  </m:ctrlPr>
                </m:mPr>
                <m:mr>
                  <m:e>
                    <m:r>
                      <w:rPr>
                        <w:rFonts w:ascii="Cambria Math" w:eastAsiaTheme="minorEastAsia" w:hAnsi="Cambria Math"/>
                        <w:lang w:val="vi-VN"/>
                      </w:rPr>
                      <m:t>1</m:t>
                    </m:r>
                  </m:e>
                  <m:e>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48</m:t>
                        </m:r>
                      </m:num>
                      <m:den>
                        <m:r>
                          <w:rPr>
                            <w:rFonts w:ascii="Cambria Math" w:eastAsiaTheme="minorEastAsia" w:hAnsi="Cambria Math"/>
                            <w:lang/>
                          </w:rPr>
                          <m:t>7-</m:t>
                        </m:r>
                        <m:rad>
                          <m:radPr>
                            <m:degHide m:val="1"/>
                            <m:ctrlPr>
                              <w:rPr>
                                <w:rFonts w:ascii="Cambria Math" w:eastAsiaTheme="minorEastAsia" w:hAnsi="Cambria Math"/>
                                <w:i/>
                                <w:kern w:val="2"/>
                                <w:lang/>
                                <w14:ligatures w14:val="standardContextual"/>
                              </w:rPr>
                            </m:ctrlPr>
                          </m:radPr>
                          <m:deg/>
                          <m:e>
                            <m:r>
                              <w:rPr>
                                <w:rFonts w:ascii="Cambria Math" w:eastAsiaTheme="minorEastAsia" w:hAnsi="Cambria Math"/>
                                <w:lang/>
                              </w:rPr>
                              <m:t>2353</m:t>
                            </m:r>
                          </m:e>
                        </m:rad>
                      </m:den>
                    </m:f>
                  </m:e>
                </m:mr>
                <m:mr>
                  <m:e>
                    <m:r>
                      <w:rPr>
                        <w:rFonts w:ascii="Cambria Math" w:eastAsiaTheme="minorEastAsia" w:hAnsi="Cambria Math"/>
                        <w:lang w:val="vi-VN"/>
                      </w:rPr>
                      <m:t>0</m:t>
                    </m:r>
                  </m:e>
                  <m:e>
                    <m:r>
                      <w:rPr>
                        <w:rFonts w:ascii="Cambria Math" w:eastAsiaTheme="minorEastAsia" w:hAnsi="Cambria Math"/>
                        <w:lang w:val="vi-VN"/>
                      </w:rPr>
                      <m:t>0</m:t>
                    </m:r>
                  </m:e>
                </m:mr>
              </m:m>
            </m:e>
          </m:d>
        </m:oMath>
      </m:oMathPara>
    </w:p>
    <w:p w14:paraId="732DA939" w14:textId="77777777" w:rsidR="00EA2005" w:rsidRDefault="00EA2005" w:rsidP="00EA2005">
      <w:pPr>
        <w:spacing w:before="120" w:after="0" w:line="360" w:lineRule="auto"/>
        <w:rPr>
          <w:rFonts w:eastAsiaTheme="minorEastAsia"/>
          <w:lang/>
        </w:rPr>
      </w:pPr>
      <w:r>
        <w:rPr>
          <w:rFonts w:eastAsiaTheme="minorEastAsia"/>
          <w:lang/>
        </w:rPr>
        <w:t>To find the null space, solve the matrix equation</w:t>
      </w:r>
    </w:p>
    <w:p w14:paraId="39C1D72F" w14:textId="77777777" w:rsidR="00EA2005" w:rsidRDefault="00EA2005" w:rsidP="00EA2005">
      <w:pPr>
        <w:spacing w:before="120" w:after="0" w:line="360" w:lineRule="auto"/>
        <w:rPr>
          <w:rFonts w:eastAsiaTheme="minorEastAsia"/>
          <w:i/>
          <w:lang w:val="vi-VN"/>
        </w:rPr>
      </w:pPr>
      <m:oMathPara>
        <m:oMath>
          <m:d>
            <m:dPr>
              <m:begChr m:val="["/>
              <m:endChr m:val="]"/>
              <m:ctrlPr>
                <w:rPr>
                  <w:rFonts w:ascii="Cambria Math" w:eastAsiaTheme="minorEastAsia" w:hAnsi="Cambria Math"/>
                  <w:i/>
                  <w:kern w:val="2"/>
                  <w:lang w:val="vi-VN"/>
                  <w14:ligatures w14:val="standardContextual"/>
                </w:rPr>
              </m:ctrlPr>
            </m:dPr>
            <m:e>
              <m:m>
                <m:mPr>
                  <m:mcs>
                    <m:mc>
                      <m:mcPr>
                        <m:count m:val="2"/>
                        <m:mcJc m:val="center"/>
                      </m:mcPr>
                    </m:mc>
                  </m:mcs>
                  <m:ctrlPr>
                    <w:rPr>
                      <w:rFonts w:ascii="Cambria Math" w:eastAsiaTheme="minorEastAsia" w:hAnsi="Cambria Math"/>
                      <w:i/>
                      <w:kern w:val="2"/>
                      <w:lang w:val="vi-VN"/>
                      <w14:ligatures w14:val="standardContextual"/>
                    </w:rPr>
                  </m:ctrlPr>
                </m:mPr>
                <m:mr>
                  <m:e>
                    <m:r>
                      <w:rPr>
                        <w:rFonts w:ascii="Cambria Math" w:eastAsiaTheme="minorEastAsia" w:hAnsi="Cambria Math"/>
                        <w:lang w:val="vi-VN"/>
                      </w:rPr>
                      <m:t>1</m:t>
                    </m:r>
                  </m:e>
                  <m:e>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48</m:t>
                        </m:r>
                      </m:num>
                      <m:den>
                        <m:r>
                          <w:rPr>
                            <w:rFonts w:ascii="Cambria Math" w:eastAsiaTheme="minorEastAsia" w:hAnsi="Cambria Math"/>
                            <w:lang/>
                          </w:rPr>
                          <m:t>7-</m:t>
                        </m:r>
                        <m:rad>
                          <m:radPr>
                            <m:degHide m:val="1"/>
                            <m:ctrlPr>
                              <w:rPr>
                                <w:rFonts w:ascii="Cambria Math" w:eastAsiaTheme="minorEastAsia" w:hAnsi="Cambria Math"/>
                                <w:i/>
                                <w:kern w:val="2"/>
                                <w:lang/>
                                <w14:ligatures w14:val="standardContextual"/>
                              </w:rPr>
                            </m:ctrlPr>
                          </m:radPr>
                          <m:deg/>
                          <m:e>
                            <m:r>
                              <w:rPr>
                                <w:rFonts w:ascii="Cambria Math" w:eastAsiaTheme="minorEastAsia" w:hAnsi="Cambria Math"/>
                                <w:lang/>
                              </w:rPr>
                              <m:t>2353</m:t>
                            </m:r>
                          </m:e>
                        </m:rad>
                      </m:den>
                    </m:f>
                  </m:e>
                </m:mr>
                <m:mr>
                  <m:e>
                    <m:r>
                      <w:rPr>
                        <w:rFonts w:ascii="Cambria Math" w:eastAsiaTheme="minorEastAsia" w:hAnsi="Cambria Math"/>
                        <w:lang w:val="vi-VN"/>
                      </w:rPr>
                      <m:t>0</m:t>
                    </m:r>
                  </m:e>
                  <m:e>
                    <m:r>
                      <w:rPr>
                        <w:rFonts w:ascii="Cambria Math" w:eastAsiaTheme="minorEastAsia" w:hAnsi="Cambria Math"/>
                        <w:lang w:val="vi-VN"/>
                      </w:rPr>
                      <m:t>0</m:t>
                    </m:r>
                  </m:e>
                </m:mr>
              </m:m>
            </m:e>
          </m:d>
          <m:d>
            <m:dPr>
              <m:begChr m:val="["/>
              <m:endChr m:val="]"/>
              <m:ctrlPr>
                <w:rPr>
                  <w:rFonts w:ascii="Cambria Math" w:eastAsiaTheme="minorEastAsia" w:hAnsi="Cambria Math"/>
                  <w:i/>
                  <w:kern w:val="2"/>
                  <w:lang w:val="vi-VN"/>
                  <w14:ligatures w14:val="standardContextual"/>
                </w:rPr>
              </m:ctrlPr>
            </m:dPr>
            <m:e>
              <m:eqArr>
                <m:eqArrPr>
                  <m:ctrlPr>
                    <w:rPr>
                      <w:rFonts w:ascii="Cambria Math" w:eastAsiaTheme="minorEastAsia" w:hAnsi="Cambria Math"/>
                      <w:i/>
                      <w:kern w:val="2"/>
                      <w:lang w:val="vi-VN"/>
                      <w14:ligatures w14:val="standardContextual"/>
                    </w:rPr>
                  </m:ctrlPr>
                </m:eqArrPr>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1</m:t>
                      </m:r>
                    </m:sub>
                  </m:sSub>
                </m:e>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2</m:t>
                      </m:r>
                    </m:sub>
                  </m:sSub>
                </m:e>
              </m:eqArr>
            </m:e>
          </m:d>
          <m:r>
            <w:rPr>
              <w:rFonts w:ascii="Cambria Math" w:eastAsiaTheme="minorEastAsia" w:hAnsi="Cambria Math"/>
              <w:lang w:val="vi-VN"/>
            </w:rPr>
            <m:t>=</m:t>
          </m:r>
          <m:d>
            <m:dPr>
              <m:begChr m:val="["/>
              <m:endChr m:val="]"/>
              <m:ctrlPr>
                <w:rPr>
                  <w:rFonts w:ascii="Cambria Math" w:eastAsiaTheme="minorEastAsia" w:hAnsi="Cambria Math"/>
                  <w:i/>
                  <w:kern w:val="2"/>
                  <w:lang w:val="vi-VN"/>
                  <w14:ligatures w14:val="standardContextual"/>
                </w:rPr>
              </m:ctrlPr>
            </m:dPr>
            <m:e>
              <m:eqArr>
                <m:eqArrPr>
                  <m:ctrlPr>
                    <w:rPr>
                      <w:rFonts w:ascii="Cambria Math" w:eastAsiaTheme="minorEastAsia" w:hAnsi="Cambria Math"/>
                      <w:i/>
                      <w:kern w:val="2"/>
                      <w:lang w:val="vi-VN"/>
                      <w14:ligatures w14:val="standardContextual"/>
                    </w:rPr>
                  </m:ctrlPr>
                </m:eqArrPr>
                <m:e>
                  <m:r>
                    <w:rPr>
                      <w:rFonts w:ascii="Cambria Math" w:eastAsiaTheme="minorEastAsia" w:hAnsi="Cambria Math"/>
                      <w:lang w:val="vi-VN"/>
                    </w:rPr>
                    <m:t>0</m:t>
                  </m:r>
                </m:e>
                <m:e>
                  <m:r>
                    <w:rPr>
                      <w:rFonts w:ascii="Cambria Math" w:eastAsiaTheme="minorEastAsia" w:hAnsi="Cambria Math"/>
                      <w:lang w:val="vi-VN"/>
                    </w:rPr>
                    <m:t>0</m:t>
                  </m:r>
                </m:e>
              </m:eqArr>
            </m:e>
          </m:d>
        </m:oMath>
      </m:oMathPara>
    </w:p>
    <w:p w14:paraId="5C68FA11" w14:textId="77777777" w:rsidR="00EA2005" w:rsidRDefault="00EA2005" w:rsidP="00EA2005">
      <w:pPr>
        <w:spacing w:before="120" w:after="0" w:line="360" w:lineRule="auto"/>
        <w:rPr>
          <w:rFonts w:eastAsiaTheme="minorEastAsia"/>
          <w:iCs/>
          <w:lang/>
        </w:rPr>
      </w:pPr>
      <w:r>
        <w:rPr>
          <w:rFonts w:eastAsiaTheme="minorEastAsia"/>
          <w:iCs/>
          <w:lang/>
        </w:rPr>
        <w:t xml:space="preserve">Take </w:t>
      </w:r>
      <m:oMath>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x</m:t>
            </m:r>
          </m:e>
          <m:sub>
            <m:r>
              <w:rPr>
                <w:rFonts w:ascii="Cambria Math" w:eastAsiaTheme="minorEastAsia" w:hAnsi="Cambria Math"/>
                <w:lang/>
              </w:rPr>
              <m:t>2</m:t>
            </m:r>
          </m:sub>
        </m:sSub>
        <m:r>
          <w:rPr>
            <w:rFonts w:ascii="Cambria Math" w:eastAsiaTheme="minorEastAsia" w:hAnsi="Cambria Math"/>
            <w:lang/>
          </w:rPr>
          <m:t>=t</m:t>
        </m:r>
      </m:oMath>
      <w:r>
        <w:rPr>
          <w:rFonts w:eastAsiaTheme="minorEastAsia"/>
          <w:iCs/>
          <w:lang/>
        </w:rPr>
        <w:t xml:space="preserve">, then </w:t>
      </w:r>
      <m:oMath>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x</m:t>
            </m:r>
          </m:e>
          <m:sub>
            <m:r>
              <w:rPr>
                <w:rFonts w:ascii="Cambria Math" w:eastAsiaTheme="minorEastAsia" w:hAnsi="Cambria Math"/>
                <w:lang/>
              </w:rPr>
              <m:t>1</m:t>
            </m:r>
          </m:sub>
        </m:sSub>
        <m:r>
          <w:rPr>
            <w:rFonts w:ascii="Cambria Math" w:eastAsiaTheme="minorEastAsia" w:hAnsi="Cambria Math"/>
            <w:lang/>
          </w:rPr>
          <m:t>=</m:t>
        </m:r>
        <m:f>
          <m:fPr>
            <m:ctrlPr>
              <w:rPr>
                <w:rFonts w:ascii="Cambria Math" w:eastAsiaTheme="minorEastAsia" w:hAnsi="Cambria Math"/>
                <w:i/>
                <w:iCs/>
                <w:kern w:val="2"/>
                <w:lang/>
                <w14:ligatures w14:val="standardContextual"/>
              </w:rPr>
            </m:ctrlPr>
          </m:fPr>
          <m:num>
            <m:r>
              <w:rPr>
                <w:rFonts w:ascii="Cambria Math" w:eastAsiaTheme="minorEastAsia" w:hAnsi="Cambria Math"/>
                <w:lang/>
              </w:rPr>
              <m:t>t</m:t>
            </m:r>
            <m:d>
              <m:dPr>
                <m:ctrlPr>
                  <w:rPr>
                    <w:rFonts w:ascii="Cambria Math" w:eastAsiaTheme="minorEastAsia" w:hAnsi="Cambria Math"/>
                    <w:i/>
                    <w:iCs/>
                    <w:kern w:val="2"/>
                    <w:lang/>
                    <w14:ligatures w14:val="standardContextual"/>
                  </w:rPr>
                </m:ctrlPr>
              </m:dPr>
              <m:e>
                <m:r>
                  <w:rPr>
                    <w:rFonts w:ascii="Cambria Math" w:eastAsiaTheme="minorEastAsia" w:hAnsi="Cambria Math"/>
                    <w:lang/>
                  </w:rPr>
                  <m:t>7+</m:t>
                </m:r>
                <m:rad>
                  <m:radPr>
                    <m:degHide m:val="1"/>
                    <m:ctrlPr>
                      <w:rPr>
                        <w:rFonts w:ascii="Cambria Math" w:eastAsiaTheme="minorEastAsia" w:hAnsi="Cambria Math"/>
                        <w:i/>
                        <w:iCs/>
                        <w:kern w:val="2"/>
                        <w:lang/>
                        <w14:ligatures w14:val="standardContextual"/>
                      </w:rPr>
                    </m:ctrlPr>
                  </m:radPr>
                  <m:deg/>
                  <m:e>
                    <m:r>
                      <w:rPr>
                        <w:rFonts w:ascii="Cambria Math" w:eastAsiaTheme="minorEastAsia" w:hAnsi="Cambria Math"/>
                        <w:lang/>
                      </w:rPr>
                      <m:t>2353</m:t>
                    </m:r>
                  </m:e>
                </m:rad>
              </m:e>
            </m:d>
          </m:num>
          <m:den>
            <m:r>
              <w:rPr>
                <w:rFonts w:ascii="Cambria Math" w:eastAsiaTheme="minorEastAsia" w:hAnsi="Cambria Math"/>
                <w:lang/>
              </w:rPr>
              <m:t>48</m:t>
            </m:r>
          </m:den>
        </m:f>
      </m:oMath>
    </w:p>
    <w:p w14:paraId="424E4FC4" w14:textId="77777777" w:rsidR="00EA2005" w:rsidRDefault="00EA2005" w:rsidP="00EA2005">
      <w:pPr>
        <w:spacing w:before="120" w:after="0" w:line="360" w:lineRule="auto"/>
        <w:rPr>
          <w:rFonts w:eastAsiaTheme="minorEastAsia"/>
          <w:iCs/>
          <w:lang/>
        </w:rPr>
      </w:pPr>
      <w:r>
        <w:rPr>
          <w:rFonts w:eastAsiaTheme="minorEastAsia"/>
          <w:iCs/>
          <w:lang/>
        </w:rPr>
        <w:t>Therefore, we have eigen vector</w:t>
      </w:r>
    </w:p>
    <w:p w14:paraId="5156FA21" w14:textId="77777777" w:rsidR="00EA2005" w:rsidRDefault="00EA2005" w:rsidP="00EA2005">
      <w:pPr>
        <w:spacing w:before="120" w:after="0" w:line="360" w:lineRule="auto"/>
        <w:rPr>
          <w:rFonts w:eastAsiaTheme="minorEastAsia"/>
          <w:iCs/>
          <w:lang/>
        </w:rPr>
      </w:pPr>
      <m:oMathPara>
        <m:oMath>
          <m:acc>
            <m:accPr>
              <m:chr m:val="⃗"/>
              <m:ctrlPr>
                <w:rPr>
                  <w:rFonts w:ascii="Cambria Math" w:eastAsiaTheme="minorEastAsia" w:hAnsi="Cambria Math"/>
                  <w:i/>
                  <w:iCs/>
                  <w:kern w:val="2"/>
                  <w:lang/>
                  <w14:ligatures w14:val="standardContextual"/>
                </w:rPr>
              </m:ctrlPr>
            </m:accPr>
            <m:e>
              <m:sSub>
                <m:sSubPr>
                  <m:ctrlPr>
                    <w:rPr>
                      <w:rFonts w:ascii="Cambria Math" w:eastAsiaTheme="minorEastAsia" w:hAnsi="Cambria Math"/>
                      <w:i/>
                      <w:kern w:val="2"/>
                      <w:lang/>
                      <w14:ligatures w14:val="standardContextual"/>
                    </w:rPr>
                  </m:ctrlPr>
                </m:sSubPr>
                <m:e>
                  <m:r>
                    <w:rPr>
                      <w:rFonts w:ascii="Cambria Math" w:eastAsiaTheme="minorEastAsia" w:hAnsi="Cambria Math"/>
                      <w:lang/>
                    </w:rPr>
                    <m:t>v</m:t>
                  </m:r>
                </m:e>
                <m:sub>
                  <m:r>
                    <w:rPr>
                      <w:rFonts w:ascii="Cambria Math" w:eastAsiaTheme="minorEastAsia" w:hAnsi="Cambria Math"/>
                      <w:lang/>
                    </w:rPr>
                    <m:t>1</m:t>
                  </m:r>
                </m:sub>
              </m:sSub>
            </m:e>
          </m:acc>
          <m:r>
            <w:rPr>
              <w:rFonts w:ascii="Cambria Math" w:eastAsiaTheme="minorEastAsia" w:hAnsi="Cambria Math"/>
              <w:lang/>
            </w:rPr>
            <m:t>=</m:t>
          </m:r>
          <m:d>
            <m:dPr>
              <m:begChr m:val="["/>
              <m:endChr m:val="]"/>
              <m:ctrlPr>
                <w:rPr>
                  <w:rFonts w:ascii="Cambria Math" w:eastAsiaTheme="minorEastAsia" w:hAnsi="Cambria Math"/>
                  <w:i/>
                  <w:iCs/>
                  <w:kern w:val="2"/>
                  <w:lang/>
                  <w14:ligatures w14:val="standardContextual"/>
                </w:rPr>
              </m:ctrlPr>
            </m:dPr>
            <m:e>
              <m:eqArr>
                <m:eqArrPr>
                  <m:ctrlPr>
                    <w:rPr>
                      <w:rFonts w:ascii="Cambria Math" w:eastAsiaTheme="minorEastAsia" w:hAnsi="Cambria Math"/>
                      <w:i/>
                      <w:iCs/>
                      <w:kern w:val="2"/>
                      <w:lang/>
                      <w14:ligatures w14:val="standardContextual"/>
                    </w:rPr>
                  </m:ctrlPr>
                </m:eqArrPr>
                <m:e>
                  <m:f>
                    <m:fPr>
                      <m:ctrlPr>
                        <w:rPr>
                          <w:rFonts w:ascii="Cambria Math" w:eastAsiaTheme="minorEastAsia" w:hAnsi="Cambria Math"/>
                          <w:i/>
                          <w:iCs/>
                          <w:kern w:val="2"/>
                          <w:lang/>
                          <w14:ligatures w14:val="standardContextual"/>
                        </w:rPr>
                      </m:ctrlPr>
                    </m:fPr>
                    <m:num>
                      <m:r>
                        <w:rPr>
                          <w:rFonts w:ascii="Cambria Math" w:eastAsiaTheme="minorEastAsia" w:hAnsi="Cambria Math"/>
                          <w:lang/>
                        </w:rPr>
                        <m:t>7+</m:t>
                      </m:r>
                      <m:rad>
                        <m:radPr>
                          <m:degHide m:val="1"/>
                          <m:ctrlPr>
                            <w:rPr>
                              <w:rFonts w:ascii="Cambria Math" w:eastAsiaTheme="minorEastAsia" w:hAnsi="Cambria Math"/>
                              <w:i/>
                              <w:iCs/>
                              <w:kern w:val="2"/>
                              <w:lang/>
                              <w14:ligatures w14:val="standardContextual"/>
                            </w:rPr>
                          </m:ctrlPr>
                        </m:radPr>
                        <m:deg/>
                        <m:e>
                          <m:r>
                            <w:rPr>
                              <w:rFonts w:ascii="Cambria Math" w:eastAsiaTheme="minorEastAsia" w:hAnsi="Cambria Math"/>
                              <w:lang/>
                            </w:rPr>
                            <m:t>2353</m:t>
                          </m:r>
                        </m:e>
                      </m:rad>
                    </m:num>
                    <m:den>
                      <m:r>
                        <w:rPr>
                          <w:rFonts w:ascii="Cambria Math" w:eastAsiaTheme="minorEastAsia" w:hAnsi="Cambria Math"/>
                          <w:lang/>
                        </w:rPr>
                        <m:t>48</m:t>
                      </m:r>
                    </m:den>
                  </m:f>
                </m:e>
                <m:e>
                  <m:r>
                    <w:rPr>
                      <w:rFonts w:ascii="Cambria Math" w:eastAsiaTheme="minorEastAsia" w:hAnsi="Cambria Math"/>
                      <w:lang/>
                    </w:rPr>
                    <m:t>1</m:t>
                  </m:r>
                </m:e>
              </m:eqArr>
            </m:e>
          </m:d>
        </m:oMath>
      </m:oMathPara>
    </w:p>
    <w:p w14:paraId="10C69B5C" w14:textId="77777777" w:rsidR="00EA2005" w:rsidRDefault="00EA2005" w:rsidP="00EA2005">
      <w:pPr>
        <w:pStyle w:val="ListParagraph"/>
        <w:numPr>
          <w:ilvl w:val="0"/>
          <w:numId w:val="21"/>
        </w:numPr>
        <w:spacing w:before="120" w:after="0" w:line="360" w:lineRule="auto"/>
        <w:rPr>
          <w:rFonts w:eastAsiaTheme="minorEastAsia"/>
          <w:lang w:val="vi-VN"/>
        </w:rPr>
      </w:pPr>
      <w:proofErr w:type="spellStart"/>
      <w:r>
        <w:rPr>
          <w:rFonts w:eastAsiaTheme="minorEastAsia"/>
          <w:lang w:val="vi-VN"/>
        </w:rPr>
        <w:t>With</w:t>
      </w:r>
      <w:proofErr w:type="spellEnd"/>
      <w:r>
        <w:rPr>
          <w:rFonts w:eastAsiaTheme="minorEastAsia"/>
          <w:lang w:val="vi-VN"/>
        </w:rPr>
        <w:t xml:space="preserve"> </w:t>
      </w:r>
      <m:oMath>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λ</m:t>
            </m:r>
          </m:e>
          <m:sub>
            <m:r>
              <w:rPr>
                <w:rFonts w:ascii="Cambria Math" w:eastAsiaTheme="minorEastAsia" w:hAnsi="Cambria Math"/>
                <w:lang w:val="vi-VN"/>
              </w:rPr>
              <m:t>2</m:t>
            </m:r>
          </m:sub>
        </m:sSub>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255+</m:t>
            </m:r>
            <m:rad>
              <m:radPr>
                <m:degHide m:val="1"/>
                <m:ctrlPr>
                  <w:rPr>
                    <w:rFonts w:ascii="Cambria Math" w:eastAsiaTheme="minorEastAsia" w:hAnsi="Cambria Math"/>
                    <w:i/>
                    <w:kern w:val="2"/>
                    <w:lang w:val="vi-VN"/>
                    <w14:ligatures w14:val="standardContextual"/>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oMath>
    </w:p>
    <w:p w14:paraId="2E42C3F5" w14:textId="77777777" w:rsidR="00EA2005" w:rsidRDefault="00EA2005" w:rsidP="00EA2005">
      <w:pPr>
        <w:spacing w:before="120" w:after="0" w:line="360" w:lineRule="auto"/>
        <w:rPr>
          <w:rFonts w:eastAsiaTheme="minorEastAsia"/>
          <w:lang w:val="vi-VN"/>
        </w:rPr>
      </w:pPr>
      <m:oMathPara>
        <m:oMath>
          <m:d>
            <m:dPr>
              <m:begChr m:val="["/>
              <m:endChr m:val="]"/>
              <m:ctrlPr>
                <w:rPr>
                  <w:rFonts w:ascii="Cambria Math" w:eastAsiaTheme="minorEastAsia" w:hAnsi="Cambria Math"/>
                  <w:i/>
                  <w:kern w:val="2"/>
                  <w:lang w:val="vi-VN"/>
                  <w14:ligatures w14:val="standardContextual"/>
                </w:rPr>
              </m:ctrlPr>
            </m:dPr>
            <m:e>
              <m:m>
                <m:mPr>
                  <m:mcs>
                    <m:mc>
                      <m:mcPr>
                        <m:count m:val="2"/>
                        <m:mcJc m:val="center"/>
                      </m:mcPr>
                    </m:mc>
                  </m:mcs>
                  <m:ctrlPr>
                    <w:rPr>
                      <w:rFonts w:ascii="Cambria Math" w:eastAsiaTheme="minorEastAsia" w:hAnsi="Cambria Math"/>
                      <w:i/>
                      <w:kern w:val="2"/>
                      <w:lang w:val="vi-VN"/>
                      <w14:ligatures w14:val="standardContextual"/>
                    </w:rPr>
                  </m:ctrlPr>
                </m:mPr>
                <m:mr>
                  <m:e>
                    <m:r>
                      <w:rPr>
                        <w:rFonts w:ascii="Cambria Math" w:eastAsiaTheme="minorEastAsia" w:hAnsi="Cambria Math"/>
                        <w:lang w:val="vi-VN"/>
                      </w:rPr>
                      <m:t>12.4-</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λ</m:t>
                        </m:r>
                      </m:e>
                      <m:sub>
                        <m:r>
                          <w:rPr>
                            <w:rFonts w:ascii="Cambria Math" w:eastAsiaTheme="minorEastAsia" w:hAnsi="Cambria Math"/>
                            <w:lang w:val="vi-VN"/>
                          </w:rPr>
                          <m:t>2</m:t>
                        </m:r>
                      </m:sub>
                    </m:sSub>
                  </m:e>
                  <m:e>
                    <m:r>
                      <w:rPr>
                        <w:rFonts w:ascii="Cambria Math" w:eastAsiaTheme="minorEastAsia" w:hAnsi="Cambria Math"/>
                        <w:lang w:val="vi-VN"/>
                      </w:rPr>
                      <m:t>-2.4</m:t>
                    </m:r>
                  </m:e>
                </m:mr>
                <m:mr>
                  <m:e>
                    <m:r>
                      <w:rPr>
                        <w:rFonts w:ascii="Cambria Math" w:eastAsiaTheme="minorEastAsia" w:hAnsi="Cambria Math"/>
                        <w:lang w:val="vi-VN"/>
                      </w:rPr>
                      <m:t>-2.4</m:t>
                    </m:r>
                  </m:e>
                  <m:e>
                    <m:r>
                      <w:rPr>
                        <w:rFonts w:ascii="Cambria Math" w:eastAsiaTheme="minorEastAsia" w:hAnsi="Cambria Math"/>
                        <w:lang w:val="vi-VN"/>
                      </w:rPr>
                      <m:t>13.1-</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λ</m:t>
                        </m:r>
                      </m:e>
                      <m:sub>
                        <m:r>
                          <w:rPr>
                            <w:rFonts w:ascii="Cambria Math" w:eastAsiaTheme="minorEastAsia" w:hAnsi="Cambria Math"/>
                            <w:lang w:val="vi-VN"/>
                          </w:rPr>
                          <m:t>2</m:t>
                        </m:r>
                      </m:sub>
                    </m:sSub>
                  </m:e>
                </m:mr>
              </m:m>
            </m:e>
          </m:d>
          <m:r>
            <w:rPr>
              <w:rFonts w:ascii="Cambria Math" w:eastAsiaTheme="minorEastAsia" w:hAnsi="Cambria Math"/>
              <w:lang w:val="vi-VN"/>
            </w:rPr>
            <m:t>=</m:t>
          </m:r>
          <m:d>
            <m:dPr>
              <m:begChr m:val="["/>
              <m:endChr m:val="]"/>
              <m:ctrlPr>
                <w:rPr>
                  <w:rFonts w:ascii="Cambria Math" w:eastAsiaTheme="minorEastAsia" w:hAnsi="Cambria Math"/>
                  <w:i/>
                  <w:kern w:val="2"/>
                  <w:lang w:val="vi-VN"/>
                  <w14:ligatures w14:val="standardContextual"/>
                </w:rPr>
              </m:ctrlPr>
            </m:dPr>
            <m:e>
              <m:m>
                <m:mPr>
                  <m:mcs>
                    <m:mc>
                      <m:mcPr>
                        <m:count m:val="2"/>
                        <m:mcJc m:val="center"/>
                      </m:mcPr>
                    </m:mc>
                  </m:mcs>
                  <m:ctrlPr>
                    <w:rPr>
                      <w:rFonts w:ascii="Cambria Math" w:eastAsiaTheme="minorEastAsia" w:hAnsi="Cambria Math"/>
                      <w:i/>
                      <w:kern w:val="2"/>
                      <w:lang w:val="vi-VN"/>
                      <w14:ligatures w14:val="standardContextual"/>
                    </w:rPr>
                  </m:ctrlPr>
                </m:mPr>
                <m:mr>
                  <m:e>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7</m:t>
                        </m:r>
                      </m:num>
                      <m:den>
                        <m:r>
                          <w:rPr>
                            <w:rFonts w:ascii="Cambria Math" w:eastAsiaTheme="minorEastAsia" w:hAnsi="Cambria Math"/>
                            <w:lang w:val="vi-VN"/>
                          </w:rPr>
                          <m:t>20</m:t>
                        </m:r>
                      </m:den>
                    </m:f>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ad>
                          <m:radPr>
                            <m:degHide m:val="1"/>
                            <m:ctrlPr>
                              <w:rPr>
                                <w:rFonts w:ascii="Cambria Math" w:eastAsiaTheme="minorEastAsia" w:hAnsi="Cambria Math"/>
                                <w:i/>
                                <w:kern w:val="2"/>
                                <w:lang w:val="vi-VN"/>
                                <w14:ligatures w14:val="standardContextual"/>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e>
                  <m:e>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12</m:t>
                        </m:r>
                      </m:num>
                      <m:den>
                        <m:r>
                          <w:rPr>
                            <w:rFonts w:ascii="Cambria Math" w:eastAsiaTheme="minorEastAsia" w:hAnsi="Cambria Math"/>
                            <w:lang w:val="vi-VN"/>
                          </w:rPr>
                          <m:t>5</m:t>
                        </m:r>
                      </m:den>
                    </m:f>
                  </m:e>
                </m:mr>
                <m:mr>
                  <m:e>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12</m:t>
                        </m:r>
                      </m:num>
                      <m:den>
                        <m:r>
                          <w:rPr>
                            <w:rFonts w:ascii="Cambria Math" w:eastAsiaTheme="minorEastAsia" w:hAnsi="Cambria Math"/>
                            <w:lang w:val="vi-VN"/>
                          </w:rPr>
                          <m:t>5</m:t>
                        </m:r>
                      </m:den>
                    </m:f>
                  </m:e>
                  <m:e>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7</m:t>
                        </m:r>
                      </m:num>
                      <m:den>
                        <m:r>
                          <w:rPr>
                            <w:rFonts w:ascii="Cambria Math" w:eastAsiaTheme="minorEastAsia" w:hAnsi="Cambria Math"/>
                            <w:lang w:val="vi-VN"/>
                          </w:rPr>
                          <m:t>20</m:t>
                        </m:r>
                      </m:den>
                    </m:f>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ad>
                          <m:radPr>
                            <m:degHide m:val="1"/>
                            <m:ctrlPr>
                              <w:rPr>
                                <w:rFonts w:ascii="Cambria Math" w:eastAsiaTheme="minorEastAsia" w:hAnsi="Cambria Math"/>
                                <w:i/>
                                <w:kern w:val="2"/>
                                <w:lang w:val="vi-VN"/>
                                <w14:ligatures w14:val="standardContextual"/>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e>
                </m:mr>
              </m:m>
            </m:e>
          </m:d>
          <m:r>
            <w:rPr>
              <w:rFonts w:ascii="Cambria Math" w:eastAsiaTheme="minorEastAsia" w:hAnsi="Cambria Math"/>
              <w:lang w:val="vi-VN"/>
            </w:rPr>
            <m:t>=</m:t>
          </m:r>
          <m:d>
            <m:dPr>
              <m:begChr m:val="["/>
              <m:endChr m:val="]"/>
              <m:ctrlPr>
                <w:rPr>
                  <w:rFonts w:ascii="Cambria Math" w:eastAsiaTheme="minorEastAsia" w:hAnsi="Cambria Math"/>
                  <w:i/>
                  <w:kern w:val="2"/>
                  <w:lang w:val="vi-VN"/>
                  <w14:ligatures w14:val="standardContextual"/>
                </w:rPr>
              </m:ctrlPr>
            </m:dPr>
            <m:e>
              <m:m>
                <m:mPr>
                  <m:mcs>
                    <m:mc>
                      <m:mcPr>
                        <m:count m:val="2"/>
                        <m:mcJc m:val="center"/>
                      </m:mcPr>
                    </m:mc>
                  </m:mcs>
                  <m:ctrlPr>
                    <w:rPr>
                      <w:rFonts w:ascii="Cambria Math" w:eastAsiaTheme="minorEastAsia" w:hAnsi="Cambria Math"/>
                      <w:i/>
                      <w:kern w:val="2"/>
                      <w:lang w:val="vi-VN"/>
                      <w14:ligatures w14:val="standardContextual"/>
                    </w:rPr>
                  </m:ctrlPr>
                </m:mPr>
                <m:mr>
                  <m:e>
                    <m:r>
                      <w:rPr>
                        <w:rFonts w:ascii="Cambria Math" w:eastAsiaTheme="minorEastAsia" w:hAnsi="Cambria Math"/>
                        <w:lang w:val="vi-VN"/>
                      </w:rPr>
                      <m:t>1</m:t>
                    </m:r>
                  </m:e>
                  <m:e>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-7+</m:t>
                        </m:r>
                        <m:rad>
                          <m:radPr>
                            <m:degHide m:val="1"/>
                            <m:ctrlPr>
                              <w:rPr>
                                <w:rFonts w:ascii="Cambria Math" w:eastAsiaTheme="minorEastAsia" w:hAnsi="Cambria Math"/>
                                <w:i/>
                                <w:kern w:val="2"/>
                                <w:lang w:val="vi-VN"/>
                                <w14:ligatures w14:val="standardContextual"/>
                              </w:rPr>
                            </m:ctrlPr>
                          </m:radPr>
                          <m:deg/>
                          <m:e>
                            <m:r>
                              <w:rPr>
                                <w:rFonts w:ascii="Cambria Math" w:eastAsiaTheme="minorEastAsia" w:hAnsi="Cambria Math"/>
                                <w:lang w:val="vi-VN"/>
                              </w:rPr>
                              <m:t>2353</m:t>
                            </m:r>
                          </m:e>
                        </m:rad>
                      </m:num>
                      <m:den>
                        <m:r>
                          <w:rPr>
                            <w:rFonts w:ascii="Cambria Math" w:eastAsiaTheme="minorEastAsia" w:hAnsi="Cambria Math"/>
                            <w:lang/>
                          </w:rPr>
                          <m:t>48</m:t>
                        </m:r>
                      </m:den>
                    </m:f>
                  </m:e>
                </m:mr>
                <m:mr>
                  <m:e>
                    <m:r>
                      <w:rPr>
                        <w:rFonts w:ascii="Cambria Math" w:eastAsiaTheme="minorEastAsia" w:hAnsi="Cambria Math"/>
                        <w:lang w:val="vi-VN"/>
                      </w:rPr>
                      <m:t>0</m:t>
                    </m:r>
                  </m:e>
                  <m:e>
                    <m:r>
                      <w:rPr>
                        <w:rFonts w:ascii="Cambria Math" w:eastAsiaTheme="minorEastAsia" w:hAnsi="Cambria Math"/>
                        <w:lang w:val="vi-VN"/>
                      </w:rPr>
                      <m:t>0</m:t>
                    </m:r>
                  </m:e>
                </m:mr>
              </m:m>
            </m:e>
          </m:d>
        </m:oMath>
      </m:oMathPara>
    </w:p>
    <w:p w14:paraId="526455EF" w14:textId="77777777" w:rsidR="00EA2005" w:rsidRDefault="00EA2005" w:rsidP="00EA2005">
      <w:pPr>
        <w:spacing w:before="120" w:after="0" w:line="360" w:lineRule="auto"/>
        <w:rPr>
          <w:rFonts w:eastAsiaTheme="minorEastAsia"/>
          <w:lang/>
        </w:rPr>
      </w:pPr>
      <w:r>
        <w:rPr>
          <w:rFonts w:eastAsiaTheme="minorEastAsia"/>
          <w:lang/>
        </w:rPr>
        <w:t>To find the null space, solve the matrix equation</w:t>
      </w:r>
    </w:p>
    <w:p w14:paraId="6E419A0C" w14:textId="77777777" w:rsidR="00EA2005" w:rsidRDefault="00EA2005" w:rsidP="00EA2005">
      <w:pPr>
        <w:spacing w:before="120" w:after="0" w:line="360" w:lineRule="auto"/>
        <w:rPr>
          <w:rFonts w:eastAsiaTheme="minorEastAsia"/>
          <w:i/>
          <w:lang w:val="vi-VN"/>
        </w:rPr>
      </w:pPr>
      <m:oMathPara>
        <m:oMath>
          <m:d>
            <m:dPr>
              <m:begChr m:val="["/>
              <m:endChr m:val="]"/>
              <m:ctrlPr>
                <w:rPr>
                  <w:rFonts w:ascii="Cambria Math" w:eastAsiaTheme="minorEastAsia" w:hAnsi="Cambria Math"/>
                  <w:i/>
                  <w:kern w:val="2"/>
                  <w:lang w:val="vi-VN"/>
                  <w14:ligatures w14:val="standardContextual"/>
                </w:rPr>
              </m:ctrlPr>
            </m:dPr>
            <m:e>
              <m:m>
                <m:mPr>
                  <m:mcs>
                    <m:mc>
                      <m:mcPr>
                        <m:count m:val="2"/>
                        <m:mcJc m:val="center"/>
                      </m:mcPr>
                    </m:mc>
                  </m:mcs>
                  <m:ctrlPr>
                    <w:rPr>
                      <w:rFonts w:ascii="Cambria Math" w:eastAsiaTheme="minorEastAsia" w:hAnsi="Cambria Math"/>
                      <w:i/>
                      <w:kern w:val="2"/>
                      <w:lang w:val="vi-VN"/>
                      <w14:ligatures w14:val="standardContextual"/>
                    </w:rPr>
                  </m:ctrlPr>
                </m:mPr>
                <m:mr>
                  <m:e>
                    <m:r>
                      <w:rPr>
                        <w:rFonts w:ascii="Cambria Math" w:eastAsiaTheme="minorEastAsia" w:hAnsi="Cambria Math"/>
                        <w:lang w:val="vi-VN"/>
                      </w:rPr>
                      <m:t>1</m:t>
                    </m:r>
                  </m:e>
                  <m:e>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-7+</m:t>
                        </m:r>
                        <m:rad>
                          <m:radPr>
                            <m:degHide m:val="1"/>
                            <m:ctrlPr>
                              <w:rPr>
                                <w:rFonts w:ascii="Cambria Math" w:eastAsiaTheme="minorEastAsia" w:hAnsi="Cambria Math"/>
                                <w:i/>
                                <w:kern w:val="2"/>
                                <w:lang w:val="vi-VN"/>
                                <w14:ligatures w14:val="standardContextual"/>
                              </w:rPr>
                            </m:ctrlPr>
                          </m:radPr>
                          <m:deg/>
                          <m:e>
                            <m:r>
                              <w:rPr>
                                <w:rFonts w:ascii="Cambria Math" w:eastAsiaTheme="minorEastAsia" w:hAnsi="Cambria Math"/>
                                <w:lang w:val="vi-VN"/>
                              </w:rPr>
                              <m:t>2353</m:t>
                            </m:r>
                          </m:e>
                        </m:rad>
                      </m:num>
                      <m:den>
                        <m:r>
                          <w:rPr>
                            <w:rFonts w:ascii="Cambria Math" w:eastAsiaTheme="minorEastAsia" w:hAnsi="Cambria Math"/>
                            <w:lang/>
                          </w:rPr>
                          <m:t>48</m:t>
                        </m:r>
                      </m:den>
                    </m:f>
                  </m:e>
                </m:mr>
                <m:mr>
                  <m:e>
                    <m:r>
                      <w:rPr>
                        <w:rFonts w:ascii="Cambria Math" w:eastAsiaTheme="minorEastAsia" w:hAnsi="Cambria Math"/>
                        <w:lang w:val="vi-VN"/>
                      </w:rPr>
                      <m:t>0</m:t>
                    </m:r>
                  </m:e>
                  <m:e>
                    <m:r>
                      <w:rPr>
                        <w:rFonts w:ascii="Cambria Math" w:eastAsiaTheme="minorEastAsia" w:hAnsi="Cambria Math"/>
                        <w:lang w:val="vi-VN"/>
                      </w:rPr>
                      <m:t>0</m:t>
                    </m:r>
                  </m:e>
                </m:mr>
              </m:m>
            </m:e>
          </m:d>
          <m:d>
            <m:dPr>
              <m:begChr m:val="["/>
              <m:endChr m:val="]"/>
              <m:ctrlPr>
                <w:rPr>
                  <w:rFonts w:ascii="Cambria Math" w:eastAsiaTheme="minorEastAsia" w:hAnsi="Cambria Math"/>
                  <w:i/>
                  <w:kern w:val="2"/>
                  <w:lang w:val="vi-VN"/>
                  <w14:ligatures w14:val="standardContextual"/>
                </w:rPr>
              </m:ctrlPr>
            </m:dPr>
            <m:e>
              <m:eqArr>
                <m:eqArrPr>
                  <m:ctrlPr>
                    <w:rPr>
                      <w:rFonts w:ascii="Cambria Math" w:eastAsiaTheme="minorEastAsia" w:hAnsi="Cambria Math"/>
                      <w:i/>
                      <w:kern w:val="2"/>
                      <w:lang w:val="vi-VN"/>
                      <w14:ligatures w14:val="standardContextual"/>
                    </w:rPr>
                  </m:ctrlPr>
                </m:eqArrPr>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1</m:t>
                      </m:r>
                    </m:sub>
                  </m:sSub>
                </m:e>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2</m:t>
                      </m:r>
                    </m:sub>
                  </m:sSub>
                </m:e>
              </m:eqArr>
            </m:e>
          </m:d>
          <m:r>
            <w:rPr>
              <w:rFonts w:ascii="Cambria Math" w:eastAsiaTheme="minorEastAsia" w:hAnsi="Cambria Math"/>
              <w:lang w:val="vi-VN"/>
            </w:rPr>
            <m:t>=</m:t>
          </m:r>
          <m:d>
            <m:dPr>
              <m:begChr m:val="["/>
              <m:endChr m:val="]"/>
              <m:ctrlPr>
                <w:rPr>
                  <w:rFonts w:ascii="Cambria Math" w:eastAsiaTheme="minorEastAsia" w:hAnsi="Cambria Math"/>
                  <w:i/>
                  <w:kern w:val="2"/>
                  <w:lang w:val="vi-VN"/>
                  <w14:ligatures w14:val="standardContextual"/>
                </w:rPr>
              </m:ctrlPr>
            </m:dPr>
            <m:e>
              <m:eqArr>
                <m:eqArrPr>
                  <m:ctrlPr>
                    <w:rPr>
                      <w:rFonts w:ascii="Cambria Math" w:eastAsiaTheme="minorEastAsia" w:hAnsi="Cambria Math"/>
                      <w:i/>
                      <w:kern w:val="2"/>
                      <w:lang w:val="vi-VN"/>
                      <w14:ligatures w14:val="standardContextual"/>
                    </w:rPr>
                  </m:ctrlPr>
                </m:eqArrPr>
                <m:e>
                  <m:r>
                    <w:rPr>
                      <w:rFonts w:ascii="Cambria Math" w:eastAsiaTheme="minorEastAsia" w:hAnsi="Cambria Math"/>
                      <w:lang w:val="vi-VN"/>
                    </w:rPr>
                    <m:t>0</m:t>
                  </m:r>
                </m:e>
                <m:e>
                  <m:r>
                    <w:rPr>
                      <w:rFonts w:ascii="Cambria Math" w:eastAsiaTheme="minorEastAsia" w:hAnsi="Cambria Math"/>
                      <w:lang w:val="vi-VN"/>
                    </w:rPr>
                    <m:t>0</m:t>
                  </m:r>
                </m:e>
              </m:eqArr>
            </m:e>
          </m:d>
        </m:oMath>
      </m:oMathPara>
    </w:p>
    <w:p w14:paraId="65BFB199" w14:textId="77777777" w:rsidR="00EA2005" w:rsidRDefault="00EA2005" w:rsidP="00EA2005">
      <w:pPr>
        <w:spacing w:before="120" w:after="0" w:line="360" w:lineRule="auto"/>
        <w:rPr>
          <w:rFonts w:eastAsiaTheme="minorEastAsia"/>
          <w:iCs/>
          <w:lang/>
        </w:rPr>
      </w:pPr>
      <w:r>
        <w:rPr>
          <w:rFonts w:eastAsiaTheme="minorEastAsia"/>
          <w:iCs/>
          <w:lang/>
        </w:rPr>
        <w:t xml:space="preserve">Take </w:t>
      </w:r>
      <m:oMath>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x</m:t>
            </m:r>
          </m:e>
          <m:sub>
            <m:r>
              <w:rPr>
                <w:rFonts w:ascii="Cambria Math" w:eastAsiaTheme="minorEastAsia" w:hAnsi="Cambria Math"/>
                <w:lang/>
              </w:rPr>
              <m:t>2</m:t>
            </m:r>
          </m:sub>
        </m:sSub>
        <m:r>
          <w:rPr>
            <w:rFonts w:ascii="Cambria Math" w:eastAsiaTheme="minorEastAsia" w:hAnsi="Cambria Math"/>
            <w:lang/>
          </w:rPr>
          <m:t>=t</m:t>
        </m:r>
      </m:oMath>
      <w:r>
        <w:rPr>
          <w:rFonts w:eastAsiaTheme="minorEastAsia"/>
          <w:iCs/>
          <w:lang/>
        </w:rPr>
        <w:t xml:space="preserve">, then </w:t>
      </w:r>
      <m:oMath>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x</m:t>
            </m:r>
          </m:e>
          <m:sub>
            <m:r>
              <w:rPr>
                <w:rFonts w:ascii="Cambria Math" w:eastAsiaTheme="minorEastAsia" w:hAnsi="Cambria Math"/>
                <w:lang/>
              </w:rPr>
              <m:t>1</m:t>
            </m:r>
          </m:sub>
        </m:sSub>
        <m:r>
          <w:rPr>
            <w:rFonts w:ascii="Cambria Math" w:eastAsiaTheme="minorEastAsia" w:hAnsi="Cambria Math"/>
            <w:lang/>
          </w:rPr>
          <m:t>=</m:t>
        </m:r>
        <m:f>
          <m:fPr>
            <m:ctrlPr>
              <w:rPr>
                <w:rFonts w:ascii="Cambria Math" w:eastAsiaTheme="minorEastAsia" w:hAnsi="Cambria Math"/>
                <w:i/>
                <w:iCs/>
                <w:kern w:val="2"/>
                <w:lang/>
                <w14:ligatures w14:val="standardContextual"/>
              </w:rPr>
            </m:ctrlPr>
          </m:fPr>
          <m:num>
            <m:r>
              <w:rPr>
                <w:rFonts w:ascii="Cambria Math" w:eastAsiaTheme="minorEastAsia" w:hAnsi="Cambria Math"/>
                <w:lang/>
              </w:rPr>
              <m:t>t</m:t>
            </m:r>
            <m:d>
              <m:dPr>
                <m:ctrlPr>
                  <w:rPr>
                    <w:rFonts w:ascii="Cambria Math" w:eastAsiaTheme="minorEastAsia" w:hAnsi="Cambria Math"/>
                    <w:i/>
                    <w:iCs/>
                    <w:kern w:val="2"/>
                    <w:lang/>
                    <w14:ligatures w14:val="standardContextual"/>
                  </w:rPr>
                </m:ctrlPr>
              </m:dPr>
              <m:e>
                <m:r>
                  <w:rPr>
                    <w:rFonts w:ascii="Cambria Math" w:eastAsiaTheme="minorEastAsia" w:hAnsi="Cambria Math"/>
                    <w:lang/>
                  </w:rPr>
                  <m:t>7-</m:t>
                </m:r>
                <m:rad>
                  <m:radPr>
                    <m:degHide m:val="1"/>
                    <m:ctrlPr>
                      <w:rPr>
                        <w:rFonts w:ascii="Cambria Math" w:eastAsiaTheme="minorEastAsia" w:hAnsi="Cambria Math"/>
                        <w:i/>
                        <w:iCs/>
                        <w:kern w:val="2"/>
                        <w:lang/>
                        <w14:ligatures w14:val="standardContextual"/>
                      </w:rPr>
                    </m:ctrlPr>
                  </m:radPr>
                  <m:deg/>
                  <m:e>
                    <m:r>
                      <w:rPr>
                        <w:rFonts w:ascii="Cambria Math" w:eastAsiaTheme="minorEastAsia" w:hAnsi="Cambria Math"/>
                        <w:lang/>
                      </w:rPr>
                      <m:t>2353</m:t>
                    </m:r>
                  </m:e>
                </m:rad>
              </m:e>
            </m:d>
          </m:num>
          <m:den>
            <m:r>
              <w:rPr>
                <w:rFonts w:ascii="Cambria Math" w:eastAsiaTheme="minorEastAsia" w:hAnsi="Cambria Math"/>
                <w:lang/>
              </w:rPr>
              <m:t>48</m:t>
            </m:r>
          </m:den>
        </m:f>
      </m:oMath>
    </w:p>
    <w:p w14:paraId="060D2283" w14:textId="77777777" w:rsidR="00EA2005" w:rsidRDefault="00EA2005" w:rsidP="00EA2005">
      <w:pPr>
        <w:spacing w:before="120" w:after="0" w:line="360" w:lineRule="auto"/>
        <w:rPr>
          <w:rFonts w:eastAsiaTheme="minorEastAsia"/>
          <w:iCs/>
          <w:lang/>
        </w:rPr>
      </w:pPr>
      <w:r>
        <w:rPr>
          <w:rFonts w:eastAsiaTheme="minorEastAsia"/>
          <w:iCs/>
          <w:lang/>
        </w:rPr>
        <w:t>Therefore, we have eigen vector</w:t>
      </w:r>
    </w:p>
    <w:p w14:paraId="40F1AC98" w14:textId="77777777" w:rsidR="00EA2005" w:rsidRDefault="00EA2005" w:rsidP="00EA2005">
      <w:pPr>
        <w:spacing w:before="120" w:after="0" w:line="360" w:lineRule="auto"/>
        <w:rPr>
          <w:rFonts w:eastAsiaTheme="minorEastAsia"/>
          <w:iCs/>
          <w:lang/>
        </w:rPr>
      </w:pPr>
      <m:oMathPara>
        <m:oMath>
          <m:acc>
            <m:accPr>
              <m:chr m:val="⃗"/>
              <m:ctrlPr>
                <w:rPr>
                  <w:rFonts w:ascii="Cambria Math" w:eastAsiaTheme="minorEastAsia" w:hAnsi="Cambria Math"/>
                  <w:i/>
                  <w:iCs/>
                  <w:kern w:val="2"/>
                  <w:lang/>
                  <w14:ligatures w14:val="standardContextual"/>
                </w:rPr>
              </m:ctrlPr>
            </m:accPr>
            <m:e>
              <m:sSub>
                <m:sSubPr>
                  <m:ctrlPr>
                    <w:rPr>
                      <w:rFonts w:ascii="Cambria Math" w:eastAsiaTheme="minorEastAsia" w:hAnsi="Cambria Math"/>
                      <w:i/>
                      <w:kern w:val="2"/>
                      <w:lang/>
                      <w14:ligatures w14:val="standardContextual"/>
                    </w:rPr>
                  </m:ctrlPr>
                </m:sSubPr>
                <m:e>
                  <m:r>
                    <w:rPr>
                      <w:rFonts w:ascii="Cambria Math" w:eastAsiaTheme="minorEastAsia" w:hAnsi="Cambria Math"/>
                      <w:lang/>
                    </w:rPr>
                    <m:t>v</m:t>
                  </m:r>
                </m:e>
                <m:sub>
                  <m:r>
                    <w:rPr>
                      <w:rFonts w:ascii="Cambria Math" w:eastAsiaTheme="minorEastAsia" w:hAnsi="Cambria Math"/>
                      <w:lang/>
                    </w:rPr>
                    <m:t>2</m:t>
                  </m:r>
                </m:sub>
              </m:sSub>
            </m:e>
          </m:acc>
          <m:r>
            <w:rPr>
              <w:rFonts w:ascii="Cambria Math" w:eastAsiaTheme="minorEastAsia" w:hAnsi="Cambria Math"/>
              <w:lang/>
            </w:rPr>
            <m:t>=</m:t>
          </m:r>
          <m:d>
            <m:dPr>
              <m:begChr m:val="["/>
              <m:endChr m:val="]"/>
              <m:ctrlPr>
                <w:rPr>
                  <w:rFonts w:ascii="Cambria Math" w:eastAsiaTheme="minorEastAsia" w:hAnsi="Cambria Math"/>
                  <w:i/>
                  <w:iCs/>
                  <w:kern w:val="2"/>
                  <w:lang/>
                  <w14:ligatures w14:val="standardContextual"/>
                </w:rPr>
              </m:ctrlPr>
            </m:dPr>
            <m:e>
              <m:eqArr>
                <m:eqArrPr>
                  <m:ctrlPr>
                    <w:rPr>
                      <w:rFonts w:ascii="Cambria Math" w:eastAsiaTheme="minorEastAsia" w:hAnsi="Cambria Math"/>
                      <w:i/>
                      <w:iCs/>
                      <w:kern w:val="2"/>
                      <w:lang/>
                      <w14:ligatures w14:val="standardContextual"/>
                    </w:rPr>
                  </m:ctrlPr>
                </m:eqArrPr>
                <m:e>
                  <m:f>
                    <m:fPr>
                      <m:ctrlPr>
                        <w:rPr>
                          <w:rFonts w:ascii="Cambria Math" w:eastAsiaTheme="minorEastAsia" w:hAnsi="Cambria Math"/>
                          <w:i/>
                          <w:iCs/>
                          <w:kern w:val="2"/>
                          <w:lang/>
                          <w14:ligatures w14:val="standardContextual"/>
                        </w:rPr>
                      </m:ctrlPr>
                    </m:fPr>
                    <m:num>
                      <m:r>
                        <w:rPr>
                          <w:rFonts w:ascii="Cambria Math" w:eastAsiaTheme="minorEastAsia" w:hAnsi="Cambria Math"/>
                          <w:lang/>
                        </w:rPr>
                        <m:t>7-</m:t>
                      </m:r>
                      <m:rad>
                        <m:radPr>
                          <m:degHide m:val="1"/>
                          <m:ctrlPr>
                            <w:rPr>
                              <w:rFonts w:ascii="Cambria Math" w:eastAsiaTheme="minorEastAsia" w:hAnsi="Cambria Math"/>
                              <w:i/>
                              <w:iCs/>
                              <w:kern w:val="2"/>
                              <w:lang/>
                              <w14:ligatures w14:val="standardContextual"/>
                            </w:rPr>
                          </m:ctrlPr>
                        </m:radPr>
                        <m:deg/>
                        <m:e>
                          <m:r>
                            <w:rPr>
                              <w:rFonts w:ascii="Cambria Math" w:eastAsiaTheme="minorEastAsia" w:hAnsi="Cambria Math"/>
                              <w:lang/>
                            </w:rPr>
                            <m:t>2353</m:t>
                          </m:r>
                        </m:e>
                      </m:rad>
                    </m:num>
                    <m:den>
                      <m:r>
                        <w:rPr>
                          <w:rFonts w:ascii="Cambria Math" w:eastAsiaTheme="minorEastAsia" w:hAnsi="Cambria Math"/>
                          <w:lang/>
                        </w:rPr>
                        <m:t>48</m:t>
                      </m:r>
                    </m:den>
                  </m:f>
                </m:e>
                <m:e>
                  <m:r>
                    <w:rPr>
                      <w:rFonts w:ascii="Cambria Math" w:eastAsiaTheme="minorEastAsia" w:hAnsi="Cambria Math"/>
                      <w:lang/>
                    </w:rPr>
                    <m:t>1</m:t>
                  </m:r>
                </m:e>
              </m:eqArr>
            </m:e>
          </m:d>
        </m:oMath>
      </m:oMathPara>
    </w:p>
    <w:p w14:paraId="1277151E" w14:textId="77777777" w:rsidR="00EA2005" w:rsidRDefault="00EA2005" w:rsidP="00EA2005">
      <w:pPr>
        <w:spacing w:before="120" w:after="0" w:line="360" w:lineRule="auto"/>
        <w:rPr>
          <w:rFonts w:eastAsiaTheme="minorEastAsia"/>
          <w:iCs/>
          <w:lang/>
        </w:rPr>
      </w:pPr>
    </w:p>
    <w:p w14:paraId="7D71E7D4" w14:textId="77777777" w:rsidR="00EA2005" w:rsidRDefault="00EA2005" w:rsidP="00EA2005">
      <w:pPr>
        <w:spacing w:before="120" w:after="0" w:line="360" w:lineRule="auto"/>
        <w:rPr>
          <w:rFonts w:eastAsiaTheme="minorEastAsia"/>
          <w:b/>
          <w:bCs/>
          <w:iCs/>
          <w:lang/>
        </w:rPr>
      </w:pPr>
    </w:p>
    <w:p w14:paraId="15D7983E" w14:textId="77777777" w:rsidR="00EA2005" w:rsidRDefault="00EA2005" w:rsidP="00EA2005">
      <w:pPr>
        <w:spacing w:before="120" w:after="0" w:line="360" w:lineRule="auto"/>
        <w:rPr>
          <w:rFonts w:eastAsiaTheme="minorEastAsia"/>
          <w:b/>
          <w:bCs/>
          <w:iCs/>
          <w:lang/>
        </w:rPr>
      </w:pPr>
    </w:p>
    <w:p w14:paraId="0AF84F7A" w14:textId="77777777" w:rsidR="00EA2005" w:rsidRDefault="00EA2005" w:rsidP="00EA2005">
      <w:pPr>
        <w:spacing w:before="120" w:after="0" w:line="360" w:lineRule="auto"/>
        <w:rPr>
          <w:rFonts w:eastAsiaTheme="minorEastAsia"/>
          <w:b/>
          <w:bCs/>
          <w:iCs/>
          <w:lang/>
        </w:rPr>
      </w:pPr>
      <w:r>
        <w:rPr>
          <w:rFonts w:eastAsiaTheme="minorEastAsia"/>
          <w:b/>
          <w:bCs/>
          <w:iCs/>
          <w:lang/>
        </w:rPr>
        <w:t>3. Project the dataset to the principle component 1 (</w:t>
      </w:r>
      <m:oMath>
        <m:r>
          <m:rPr>
            <m:sty m:val="bi"/>
          </m:rPr>
          <w:rPr>
            <w:rFonts w:ascii="Cambria Math" w:eastAsiaTheme="minorEastAsia" w:hAnsi="Cambria Math"/>
            <w:lang/>
          </w:rPr>
          <m:t>P</m:t>
        </m:r>
        <m:sSub>
          <m:sSubPr>
            <m:ctrlPr>
              <w:rPr>
                <w:rFonts w:ascii="Cambria Math" w:eastAsiaTheme="minorEastAsia" w:hAnsi="Cambria Math"/>
                <w:b/>
                <w:bCs/>
                <w:i/>
                <w:iCs/>
                <w:kern w:val="2"/>
                <w:lang/>
                <w14:ligatures w14:val="standardContextual"/>
              </w:rPr>
            </m:ctrlPr>
          </m:sSubPr>
          <m:e>
            <m:r>
              <m:rPr>
                <m:sty m:val="bi"/>
              </m:rPr>
              <w:rPr>
                <w:rFonts w:ascii="Cambria Math" w:eastAsiaTheme="minorEastAsia" w:hAnsi="Cambria Math"/>
                <w:lang/>
              </w:rPr>
              <m:t>C</m:t>
            </m:r>
          </m:e>
          <m:sub>
            <m:r>
              <m:rPr>
                <m:sty m:val="bi"/>
              </m:rPr>
              <w:rPr>
                <w:rFonts w:ascii="Cambria Math" w:eastAsiaTheme="minorEastAsia" w:hAnsi="Cambria Math"/>
                <w:lang/>
              </w:rPr>
              <m:t>1</m:t>
            </m:r>
          </m:sub>
        </m:sSub>
      </m:oMath>
      <w:r>
        <w:rPr>
          <w:rFonts w:eastAsiaTheme="minorEastAsia"/>
          <w:b/>
          <w:bCs/>
          <w:iCs/>
          <w:lang/>
        </w:rPr>
        <w:t>) and write the criterion function</w:t>
      </w:r>
    </w:p>
    <w:p w14:paraId="730DC3B3" w14:textId="77777777" w:rsidR="00EA2005" w:rsidRDefault="00EA2005" w:rsidP="00EA2005">
      <w:pPr>
        <w:spacing w:before="120" w:after="0" w:line="360" w:lineRule="auto"/>
        <w:rPr>
          <w:rFonts w:eastAsiaTheme="minorEastAsia"/>
          <w:iCs/>
        </w:rPr>
      </w:pPr>
      <w:r>
        <w:rPr>
          <w:rFonts w:eastAsiaTheme="minorEastAsia"/>
          <w:iCs/>
          <w:lang/>
        </w:rPr>
        <w:t>Based on the previous answer, we calculated two eigenvalues</w:t>
      </w:r>
      <w:r>
        <w:rPr>
          <w:rFonts w:eastAsiaTheme="minorEastAsia"/>
          <w:iCs/>
        </w:rPr>
        <w:t>:</w:t>
      </w:r>
    </w:p>
    <w:p w14:paraId="721995B2" w14:textId="77777777" w:rsidR="00EA2005" w:rsidRDefault="00EA2005" w:rsidP="00EA2005">
      <w:pPr>
        <w:spacing w:before="120" w:after="0" w:line="360" w:lineRule="auto"/>
        <w:rPr>
          <w:rFonts w:eastAsiaTheme="minorEastAsia"/>
          <w:lang w:val="vi-VN"/>
        </w:rPr>
      </w:pPr>
      <m:oMathPara>
        <m:oMath>
          <m:d>
            <m:dPr>
              <m:begChr m:val="["/>
              <m:endChr m:val=""/>
              <m:ctrlPr>
                <w:rPr>
                  <w:rFonts w:ascii="Cambria Math" w:eastAsiaTheme="minorEastAsia" w:hAnsi="Cambria Math"/>
                  <w:i/>
                  <w:kern w:val="2"/>
                  <w:lang w:val="vi-VN"/>
                  <w14:ligatures w14:val="standardContextual"/>
                </w:rPr>
              </m:ctrlPr>
            </m:dPr>
            <m:e>
              <m:eqArr>
                <m:eqArrPr>
                  <m:ctrlPr>
                    <w:rPr>
                      <w:rFonts w:ascii="Cambria Math" w:eastAsiaTheme="minorEastAsia" w:hAnsi="Cambria Math"/>
                      <w:i/>
                      <w:kern w:val="2"/>
                      <w:lang w:val="vi-VN"/>
                      <w14:ligatures w14:val="standardContextual"/>
                    </w:rPr>
                  </m:ctrlPr>
                </m:eqArrPr>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λ</m:t>
                      </m:r>
                    </m:e>
                    <m:sub>
                      <m:r>
                        <w:rPr>
                          <w:rFonts w:ascii="Cambria Math" w:eastAsiaTheme="minorEastAsia" w:hAnsi="Cambria Math"/>
                          <w:lang w:val="vi-VN"/>
                        </w:rPr>
                        <m:t>1</m:t>
                      </m:r>
                    </m:sub>
                  </m:sSub>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255-</m:t>
                      </m:r>
                      <m:rad>
                        <m:radPr>
                          <m:degHide m:val="1"/>
                          <m:ctrlPr>
                            <w:rPr>
                              <w:rFonts w:ascii="Cambria Math" w:eastAsiaTheme="minorEastAsia" w:hAnsi="Cambria Math"/>
                              <w:i/>
                              <w:kern w:val="2"/>
                              <w:lang w:val="vi-VN"/>
                              <w14:ligatures w14:val="standardContextual"/>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e>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λ</m:t>
                      </m:r>
                    </m:e>
                    <m:sub>
                      <m:r>
                        <w:rPr>
                          <w:rFonts w:ascii="Cambria Math" w:eastAsiaTheme="minorEastAsia" w:hAnsi="Cambria Math"/>
                          <w:lang w:val="vi-VN"/>
                        </w:rPr>
                        <m:t>2</m:t>
                      </m:r>
                    </m:sub>
                  </m:sSub>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255+</m:t>
                      </m:r>
                      <m:rad>
                        <m:radPr>
                          <m:degHide m:val="1"/>
                          <m:ctrlPr>
                            <w:rPr>
                              <w:rFonts w:ascii="Cambria Math" w:eastAsiaTheme="minorEastAsia" w:hAnsi="Cambria Math"/>
                              <w:i/>
                              <w:kern w:val="2"/>
                              <w:lang w:val="vi-VN"/>
                              <w14:ligatures w14:val="standardContextual"/>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e>
              </m:eqArr>
            </m:e>
          </m:d>
        </m:oMath>
      </m:oMathPara>
    </w:p>
    <w:p w14:paraId="5A90CE9D" w14:textId="77777777" w:rsidR="00EA2005" w:rsidRDefault="00EA2005" w:rsidP="00EA2005">
      <w:pPr>
        <w:spacing w:before="120" w:after="0" w:line="360" w:lineRule="auto"/>
        <w:rPr>
          <w:rFonts w:eastAsiaTheme="minorEastAsia"/>
          <w:iCs/>
        </w:rPr>
      </w:pPr>
      <w:r>
        <w:rPr>
          <w:rFonts w:eastAsiaTheme="minorEastAsia"/>
          <w:iCs/>
        </w:rPr>
        <w:t xml:space="preserve">The corresponding eigenvector for the largest eigenvalue </w:t>
      </w:r>
      <m:oMath>
        <m:sSub>
          <m:sSubPr>
            <m:ctrlPr>
              <w:rPr>
                <w:rFonts w:ascii="Cambria Math" w:eastAsiaTheme="minorEastAsia" w:hAnsi="Cambria Math"/>
                <w:i/>
                <w:iCs/>
                <w:kern w:val="2"/>
                <w14:ligatures w14:val="standardContextual"/>
              </w:rPr>
            </m:ctrlPr>
          </m:sSubPr>
          <m:e>
            <m:r>
              <w:rPr>
                <w:rFonts w:ascii="Cambria Math" w:eastAsiaTheme="minorEastAsia" w:hAnsi="Cambria Math"/>
              </w:rPr>
              <m:t>λ</m:t>
            </m:r>
          </m:e>
          <m:sub>
            <m:r>
              <w:rPr>
                <w:rFonts w:ascii="Cambria Math" w:eastAsiaTheme="minorEastAsia" w:hAnsi="Cambria Math"/>
              </w:rPr>
              <m:t>2</m:t>
            </m:r>
          </m:sub>
        </m:sSub>
      </m:oMath>
      <w:r>
        <w:rPr>
          <w:rFonts w:eastAsiaTheme="minorEastAsia"/>
          <w:iCs/>
        </w:rPr>
        <w:t xml:space="preserve"> (which represents </w:t>
      </w:r>
      <m:oMath>
        <m:r>
          <w:rPr>
            <w:rFonts w:ascii="Cambria Math" w:eastAsiaTheme="minorEastAsia" w:hAnsi="Cambria Math"/>
          </w:rPr>
          <m:t>P</m:t>
        </m:r>
        <m:sSub>
          <m:sSubPr>
            <m:ctrlPr>
              <w:rPr>
                <w:rFonts w:ascii="Cambria Math" w:eastAsiaTheme="minorEastAsia" w:hAnsi="Cambria Math"/>
                <w:i/>
                <w:iCs/>
                <w:kern w:val="2"/>
                <w14:ligatures w14:val="standardContextual"/>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iCs/>
        </w:rPr>
        <w:t>) was determined by:</w:t>
      </w:r>
    </w:p>
    <w:p w14:paraId="00534E1B" w14:textId="77777777" w:rsidR="00EA2005" w:rsidRDefault="00EA2005" w:rsidP="00EA2005">
      <w:pPr>
        <w:spacing w:before="120" w:after="0" w:line="360" w:lineRule="auto"/>
        <w:rPr>
          <w:rFonts w:eastAsiaTheme="minorEastAsia"/>
          <w:iCs/>
          <w:lang/>
        </w:rPr>
      </w:pPr>
      <m:oMathPara>
        <m:oMath>
          <m:acc>
            <m:accPr>
              <m:chr m:val="⃗"/>
              <m:ctrlPr>
                <w:rPr>
                  <w:rFonts w:ascii="Cambria Math" w:eastAsiaTheme="minorEastAsia" w:hAnsi="Cambria Math"/>
                  <w:i/>
                  <w:iCs/>
                  <w:kern w:val="2"/>
                  <w:lang/>
                  <w14:ligatures w14:val="standardContextual"/>
                </w:rPr>
              </m:ctrlPr>
            </m:accPr>
            <m:e>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v</m:t>
                  </m:r>
                </m:e>
                <m:sub>
                  <m:r>
                    <w:rPr>
                      <w:rFonts w:ascii="Cambria Math" w:eastAsiaTheme="minorEastAsia" w:hAnsi="Cambria Math"/>
                      <w:lang/>
                    </w:rPr>
                    <m:t>2</m:t>
                  </m:r>
                </m:sub>
              </m:sSub>
            </m:e>
          </m:acc>
          <m:r>
            <w:rPr>
              <w:rFonts w:ascii="Cambria Math" w:eastAsiaTheme="minorEastAsia" w:hAnsi="Cambria Math"/>
              <w:lang/>
            </w:rPr>
            <m:t>=</m:t>
          </m:r>
          <m:d>
            <m:dPr>
              <m:begChr m:val="["/>
              <m:endChr m:val="]"/>
              <m:ctrlPr>
                <w:rPr>
                  <w:rFonts w:ascii="Cambria Math" w:eastAsiaTheme="minorEastAsia" w:hAnsi="Cambria Math"/>
                  <w:i/>
                  <w:iCs/>
                  <w:kern w:val="2"/>
                  <w:lang/>
                  <w14:ligatures w14:val="standardContextual"/>
                </w:rPr>
              </m:ctrlPr>
            </m:dPr>
            <m:e>
              <m:eqArr>
                <m:eqArrPr>
                  <m:ctrlPr>
                    <w:rPr>
                      <w:rFonts w:ascii="Cambria Math" w:eastAsiaTheme="minorEastAsia" w:hAnsi="Cambria Math"/>
                      <w:i/>
                      <w:iCs/>
                      <w:kern w:val="2"/>
                      <w:lang/>
                      <w14:ligatures w14:val="standardContextual"/>
                    </w:rPr>
                  </m:ctrlPr>
                </m:eqArrPr>
                <m:e>
                  <m:f>
                    <m:fPr>
                      <m:ctrlPr>
                        <w:rPr>
                          <w:rFonts w:ascii="Cambria Math" w:eastAsiaTheme="minorEastAsia" w:hAnsi="Cambria Math"/>
                          <w:i/>
                          <w:iCs/>
                          <w:kern w:val="2"/>
                          <w:lang/>
                          <w14:ligatures w14:val="standardContextual"/>
                        </w:rPr>
                      </m:ctrlPr>
                    </m:fPr>
                    <m:num>
                      <m:r>
                        <w:rPr>
                          <w:rFonts w:ascii="Cambria Math" w:eastAsiaTheme="minorEastAsia" w:hAnsi="Cambria Math"/>
                          <w:lang/>
                        </w:rPr>
                        <m:t>7-</m:t>
                      </m:r>
                      <m:rad>
                        <m:radPr>
                          <m:degHide m:val="1"/>
                          <m:ctrlPr>
                            <w:rPr>
                              <w:rFonts w:ascii="Cambria Math" w:eastAsiaTheme="minorEastAsia" w:hAnsi="Cambria Math"/>
                              <w:i/>
                              <w:iCs/>
                              <w:kern w:val="2"/>
                              <w:lang/>
                              <w14:ligatures w14:val="standardContextual"/>
                            </w:rPr>
                          </m:ctrlPr>
                        </m:radPr>
                        <m:deg/>
                        <m:e>
                          <m:r>
                            <w:rPr>
                              <w:rFonts w:ascii="Cambria Math" w:eastAsiaTheme="minorEastAsia" w:hAnsi="Cambria Math"/>
                              <w:lang/>
                            </w:rPr>
                            <m:t>2353</m:t>
                          </m:r>
                        </m:e>
                      </m:rad>
                    </m:num>
                    <m:den>
                      <m:r>
                        <w:rPr>
                          <w:rFonts w:ascii="Cambria Math" w:eastAsiaTheme="minorEastAsia" w:hAnsi="Cambria Math"/>
                          <w:lang/>
                        </w:rPr>
                        <m:t>48</m:t>
                      </m:r>
                    </m:den>
                  </m:f>
                </m:e>
                <m:e>
                  <m:r>
                    <w:rPr>
                      <w:rFonts w:ascii="Cambria Math" w:eastAsiaTheme="minorEastAsia" w:hAnsi="Cambria Math"/>
                      <w:lang/>
                    </w:rPr>
                    <m:t>1</m:t>
                  </m:r>
                </m:e>
              </m:eqArr>
            </m:e>
          </m:d>
        </m:oMath>
      </m:oMathPara>
    </w:p>
    <w:p w14:paraId="16E818F5" w14:textId="77777777" w:rsidR="00EA2005" w:rsidRDefault="00EA2005" w:rsidP="00EA2005">
      <w:pPr>
        <w:spacing w:before="120" w:after="0" w:line="360" w:lineRule="auto"/>
        <w:rPr>
          <w:rFonts w:eastAsiaTheme="minorEastAsia"/>
          <w:iCs/>
          <w:lang/>
        </w:rPr>
      </w:pPr>
      <w:r>
        <w:rPr>
          <w:rFonts w:eastAsiaTheme="minorEastAsia"/>
          <w:iCs/>
          <w:lang/>
        </w:rPr>
        <w:t xml:space="preserve">To project the data points onto </w:t>
      </w:r>
      <m:oMath>
        <m:r>
          <w:rPr>
            <w:rFonts w:ascii="Cambria Math" w:eastAsiaTheme="minorEastAsia" w:hAnsi="Cambria Math"/>
            <w:lang/>
          </w:rPr>
          <m:t>P</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C</m:t>
            </m:r>
          </m:e>
          <m:sub>
            <m:r>
              <w:rPr>
                <w:rFonts w:ascii="Cambria Math" w:eastAsiaTheme="minorEastAsia" w:hAnsi="Cambria Math"/>
                <w:lang/>
              </w:rPr>
              <m:t>1</m:t>
            </m:r>
          </m:sub>
        </m:sSub>
      </m:oMath>
      <w:r>
        <w:rPr>
          <w:rFonts w:eastAsiaTheme="minorEastAsia"/>
          <w:iCs/>
          <w:lang/>
        </w:rPr>
        <w:t>, we calculate the dot product of each data point with the eigenvector</w:t>
      </w:r>
      <w:r>
        <w:rPr>
          <w:rFonts w:eastAsiaTheme="minorEastAsia"/>
          <w:iCs/>
        </w:rPr>
        <w:t xml:space="preserve"> </w:t>
      </w:r>
      <m:oMath>
        <m:acc>
          <m:accPr>
            <m:chr m:val="⃗"/>
            <m:ctrlPr>
              <w:rPr>
                <w:rFonts w:ascii="Cambria Math" w:eastAsiaTheme="minorEastAsia" w:hAnsi="Cambria Math"/>
                <w:i/>
                <w:iCs/>
                <w:kern w:val="2"/>
                <w14:ligatures w14:val="standardContextual"/>
              </w:rPr>
            </m:ctrlPr>
          </m:accPr>
          <m:e>
            <m:sSub>
              <m:sSubPr>
                <m:ctrlPr>
                  <w:rPr>
                    <w:rFonts w:ascii="Cambria Math" w:eastAsiaTheme="minorEastAsia" w:hAnsi="Cambria Math"/>
                    <w:i/>
                    <w:iCs/>
                    <w:kern w:val="2"/>
                    <w14:ligatures w14:val="standardContextual"/>
                  </w:rPr>
                </m:ctrlPr>
              </m:sSubPr>
              <m:e>
                <m:r>
                  <w:rPr>
                    <w:rFonts w:ascii="Cambria Math" w:eastAsiaTheme="minorEastAsia" w:hAnsi="Cambria Math"/>
                  </w:rPr>
                  <m:t>v</m:t>
                </m:r>
              </m:e>
              <m:sub>
                <m:r>
                  <w:rPr>
                    <w:rFonts w:ascii="Cambria Math" w:eastAsiaTheme="minorEastAsia" w:hAnsi="Cambria Math"/>
                  </w:rPr>
                  <m:t>2</m:t>
                </m:r>
              </m:sub>
            </m:sSub>
            <m:ctrlPr>
              <w:rPr>
                <w:rFonts w:ascii="Cambria Math" w:eastAsiaTheme="minorEastAsia" w:hAnsi="Cambria Math"/>
                <w:i/>
                <w:iCs/>
                <w:kern w:val="2"/>
                <w:lang/>
                <w14:ligatures w14:val="standardContextual"/>
              </w:rPr>
            </m:ctrlPr>
          </m:e>
        </m:acc>
      </m:oMath>
      <w:r>
        <w:rPr>
          <w:rFonts w:eastAsiaTheme="minorEastAsia"/>
          <w:iCs/>
          <w:lang/>
        </w:rPr>
        <w:t xml:space="preserve">. If we represent our dataset as a matrix </w:t>
      </w:r>
      <m:oMath>
        <m:r>
          <w:rPr>
            <w:rFonts w:ascii="Cambria Math" w:eastAsiaTheme="minorEastAsia" w:hAnsi="Cambria Math"/>
            <w:lang/>
          </w:rPr>
          <m:t>X</m:t>
        </m:r>
      </m:oMath>
      <w:r>
        <w:rPr>
          <w:rFonts w:eastAsiaTheme="minorEastAsia"/>
          <w:iCs/>
          <w:lang/>
        </w:rPr>
        <w:t xml:space="preserve"> where each row is a data point, the projection </w:t>
      </w:r>
      <m:oMath>
        <m:r>
          <w:rPr>
            <w:rFonts w:ascii="Cambria Math" w:eastAsiaTheme="minorEastAsia" w:hAnsi="Cambria Math"/>
            <w:lang/>
          </w:rPr>
          <m:t>P</m:t>
        </m:r>
      </m:oMath>
      <w:r>
        <w:rPr>
          <w:rFonts w:eastAsiaTheme="minorEastAsia"/>
          <w:iCs/>
          <w:lang/>
        </w:rPr>
        <w:t xml:space="preserve"> of the dataset onto </w:t>
      </w:r>
      <m:oMath>
        <m:r>
          <w:rPr>
            <w:rFonts w:ascii="Cambria Math" w:eastAsiaTheme="minorEastAsia" w:hAnsi="Cambria Math"/>
            <w:lang/>
          </w:rPr>
          <m:t>P</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C</m:t>
            </m:r>
          </m:e>
          <m:sub>
            <m:r>
              <w:rPr>
                <w:rFonts w:ascii="Cambria Math" w:eastAsiaTheme="minorEastAsia" w:hAnsi="Cambria Math"/>
                <w:lang/>
              </w:rPr>
              <m:t>1</m:t>
            </m:r>
          </m:sub>
        </m:sSub>
      </m:oMath>
      <w:r>
        <w:rPr>
          <w:rFonts w:eastAsiaTheme="minorEastAsia"/>
          <w:iCs/>
          <w:lang/>
        </w:rPr>
        <w:t xml:space="preserve"> is given by:</w:t>
      </w:r>
    </w:p>
    <w:p w14:paraId="61123CDB" w14:textId="77777777" w:rsidR="00EA2005" w:rsidRDefault="00EA2005" w:rsidP="00EA2005">
      <w:pPr>
        <w:spacing w:before="120" w:after="0" w:line="360" w:lineRule="auto"/>
        <w:rPr>
          <w:rFonts w:eastAsiaTheme="minorEastAsia"/>
          <w:iCs/>
          <w:lang/>
        </w:rPr>
      </w:pPr>
      <m:oMathPara>
        <m:oMath>
          <m:r>
            <w:rPr>
              <w:rFonts w:ascii="Cambria Math" w:eastAsiaTheme="minorEastAsia" w:hAnsi="Cambria Math"/>
              <w:lang/>
            </w:rPr>
            <m:t>P=X.</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v</m:t>
              </m:r>
            </m:e>
            <m:sub>
              <m:r>
                <w:rPr>
                  <w:rFonts w:ascii="Cambria Math" w:eastAsiaTheme="minorEastAsia" w:hAnsi="Cambria Math"/>
                  <w:lang/>
                </w:rPr>
                <m:t>2</m:t>
              </m:r>
            </m:sub>
          </m:sSub>
        </m:oMath>
      </m:oMathPara>
    </w:p>
    <w:p w14:paraId="13B57B34" w14:textId="77777777" w:rsidR="00EA2005" w:rsidRDefault="00EA2005" w:rsidP="00EA2005">
      <w:pPr>
        <w:spacing w:before="120" w:after="0" w:line="360" w:lineRule="auto"/>
        <w:rPr>
          <w:rFonts w:eastAsiaTheme="minorEastAsia"/>
          <w:iCs/>
          <w:lang/>
        </w:rPr>
      </w:pPr>
      <w:r>
        <w:rPr>
          <w:rFonts w:eastAsiaTheme="minorEastAsia"/>
          <w:iCs/>
          <w:lang/>
        </w:rPr>
        <w:t xml:space="preserve">The criterion function, which measures the quality of the projection, is typically the variance of the projected data. The variance along </w:t>
      </w:r>
      <m:oMath>
        <m:r>
          <w:rPr>
            <w:rFonts w:ascii="Cambria Math" w:eastAsiaTheme="minorEastAsia" w:hAnsi="Cambria Math"/>
            <w:lang/>
          </w:rPr>
          <m:t>P</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C</m:t>
            </m:r>
          </m:e>
          <m:sub>
            <m:r>
              <w:rPr>
                <w:rFonts w:ascii="Cambria Math" w:eastAsiaTheme="minorEastAsia" w:hAnsi="Cambria Math"/>
                <w:lang/>
              </w:rPr>
              <m:t>1</m:t>
            </m:r>
          </m:sub>
        </m:sSub>
      </m:oMath>
      <w:r>
        <w:rPr>
          <w:rFonts w:eastAsiaTheme="minorEastAsia"/>
          <w:iCs/>
          <w:lang/>
        </w:rPr>
        <w:t xml:space="preserve"> is equal to the corresponding eigenvalue </w:t>
      </w:r>
      <m:oMath>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λ</m:t>
            </m:r>
          </m:e>
          <m:sub>
            <m:r>
              <w:rPr>
                <w:rFonts w:ascii="Cambria Math" w:eastAsiaTheme="minorEastAsia" w:hAnsi="Cambria Math"/>
                <w:lang/>
              </w:rPr>
              <m:t>2</m:t>
            </m:r>
          </m:sub>
        </m:sSub>
      </m:oMath>
      <w:r>
        <w:rPr>
          <w:rFonts w:eastAsiaTheme="minorEastAsia"/>
          <w:iCs/>
        </w:rPr>
        <w:t xml:space="preserve">, </w:t>
      </w:r>
      <w:r>
        <w:rPr>
          <w:rFonts w:eastAsiaTheme="minorEastAsia"/>
          <w:iCs/>
          <w:lang/>
        </w:rPr>
        <w:t xml:space="preserve">which, in this case, is </w:t>
      </w:r>
      <w:r>
        <w:rPr>
          <w:rFonts w:eastAsiaTheme="minorEastAsia"/>
          <w:iCs/>
        </w:rPr>
        <w:t>equal</w:t>
      </w:r>
      <w:r>
        <w:rPr>
          <w:rFonts w:eastAsiaTheme="minorEastAsia"/>
          <w:iCs/>
          <w:lang/>
        </w:rPr>
        <w:t xml:space="preserve"> </w:t>
      </w:r>
      <m:oMath>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λ</m:t>
            </m:r>
          </m:e>
          <m:sub>
            <m:r>
              <w:rPr>
                <w:rFonts w:ascii="Cambria Math" w:eastAsiaTheme="minorEastAsia" w:hAnsi="Cambria Math"/>
                <w:lang w:val="vi-VN"/>
              </w:rPr>
              <m:t>2</m:t>
            </m:r>
          </m:sub>
        </m:sSub>
        <m:r>
          <w:rPr>
            <w:rFonts w:ascii="Cambria Math" w:eastAsiaTheme="minorEastAsia" w:hAnsi="Cambria Math"/>
            <w:lang w:val="vi-VN"/>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255+</m:t>
            </m:r>
            <m:rad>
              <m:radPr>
                <m:degHide m:val="1"/>
                <m:ctrlPr>
                  <w:rPr>
                    <w:rFonts w:ascii="Cambria Math" w:eastAsiaTheme="minorEastAsia" w:hAnsi="Cambria Math"/>
                    <w:i/>
                    <w:kern w:val="2"/>
                    <w:lang w:val="vi-VN"/>
                    <w14:ligatures w14:val="standardContextual"/>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oMath>
      <w:r>
        <w:rPr>
          <w:rFonts w:eastAsiaTheme="minorEastAsia"/>
          <w:iCs/>
          <w:lang/>
        </w:rPr>
        <w:t>.</w:t>
      </w:r>
    </w:p>
    <w:p w14:paraId="3444372F" w14:textId="77777777" w:rsidR="00EA2005" w:rsidRDefault="00EA2005" w:rsidP="00EA2005">
      <w:pPr>
        <w:spacing w:before="120" w:after="0" w:line="360" w:lineRule="auto"/>
        <w:rPr>
          <w:rFonts w:eastAsiaTheme="minorEastAsia"/>
          <w:iCs/>
          <w:lang/>
        </w:rPr>
      </w:pPr>
      <w:r>
        <w:rPr>
          <w:rFonts w:eastAsiaTheme="minorEastAsia"/>
          <w:iCs/>
          <w:lang/>
        </w:rPr>
        <w:t xml:space="preserve">If we want to express the criterion function in terms of the original data matrix </w:t>
      </w:r>
      <m:oMath>
        <m:r>
          <w:rPr>
            <w:rFonts w:ascii="Cambria Math" w:eastAsiaTheme="minorEastAsia" w:hAnsi="Cambria Math"/>
            <w:lang/>
          </w:rPr>
          <m:t>X</m:t>
        </m:r>
      </m:oMath>
      <w:r>
        <w:rPr>
          <w:rFonts w:eastAsiaTheme="minorEastAsia"/>
          <w:iCs/>
          <w:lang/>
        </w:rPr>
        <w:t xml:space="preserve"> and the eigenvector</w:t>
      </w:r>
      <w:r>
        <w:rPr>
          <w:rFonts w:eastAsiaTheme="minorEastAsia"/>
          <w:iCs/>
        </w:rPr>
        <w:t xml:space="preserve"> </w:t>
      </w:r>
      <m:oMath>
        <m:acc>
          <m:accPr>
            <m:chr m:val="⃗"/>
            <m:ctrlPr>
              <w:rPr>
                <w:rFonts w:ascii="Cambria Math" w:eastAsiaTheme="minorEastAsia" w:hAnsi="Cambria Math"/>
                <w:i/>
                <w:iCs/>
                <w:kern w:val="2"/>
                <w14:ligatures w14:val="standardContextual"/>
              </w:rPr>
            </m:ctrlPr>
          </m:accPr>
          <m:e>
            <m:sSub>
              <m:sSubPr>
                <m:ctrlPr>
                  <w:rPr>
                    <w:rFonts w:ascii="Cambria Math" w:eastAsiaTheme="minorEastAsia" w:hAnsi="Cambria Math"/>
                    <w:i/>
                    <w:iCs/>
                    <w:kern w:val="2"/>
                    <w14:ligatures w14:val="standardContextual"/>
                  </w:rPr>
                </m:ctrlPr>
              </m:sSubPr>
              <m:e>
                <m:r>
                  <w:rPr>
                    <w:rFonts w:ascii="Cambria Math" w:eastAsiaTheme="minorEastAsia" w:hAnsi="Cambria Math"/>
                  </w:rPr>
                  <m:t>v</m:t>
                </m:r>
              </m:e>
              <m:sub>
                <m:r>
                  <w:rPr>
                    <w:rFonts w:ascii="Cambria Math" w:eastAsiaTheme="minorEastAsia" w:hAnsi="Cambria Math"/>
                  </w:rPr>
                  <m:t>2</m:t>
                </m:r>
              </m:sub>
            </m:sSub>
            <m:ctrlPr>
              <w:rPr>
                <w:rFonts w:ascii="Cambria Math" w:eastAsiaTheme="minorEastAsia" w:hAnsi="Cambria Math"/>
                <w:i/>
                <w:iCs/>
                <w:kern w:val="2"/>
                <w:lang/>
                <w14:ligatures w14:val="standardContextual"/>
              </w:rPr>
            </m:ctrlPr>
          </m:e>
        </m:acc>
      </m:oMath>
      <w:r>
        <w:rPr>
          <w:rFonts w:eastAsiaTheme="minorEastAsia"/>
          <w:iCs/>
          <w:lang/>
        </w:rPr>
        <w:t xml:space="preserve">, we can calculate the variance of the projected data </w:t>
      </w:r>
      <m:oMath>
        <m:r>
          <w:rPr>
            <w:rFonts w:ascii="Cambria Math" w:eastAsiaTheme="minorEastAsia" w:hAnsi="Cambria Math"/>
            <w:lang/>
          </w:rPr>
          <m:t>P</m:t>
        </m:r>
      </m:oMath>
      <w:r>
        <w:rPr>
          <w:rFonts w:eastAsiaTheme="minorEastAsia"/>
          <w:iCs/>
          <w:lang/>
        </w:rPr>
        <w:t xml:space="preserve"> as follows:</w:t>
      </w:r>
    </w:p>
    <w:p w14:paraId="3805CFE1" w14:textId="77777777" w:rsidR="00EA2005" w:rsidRDefault="00EA2005" w:rsidP="00EA2005">
      <w:pPr>
        <w:spacing w:before="120" w:after="0" w:line="360" w:lineRule="auto"/>
        <w:rPr>
          <w:rFonts w:eastAsiaTheme="minorEastAsia"/>
          <w:iCs/>
          <w:lang/>
        </w:rPr>
      </w:pPr>
      <m:oMathPara>
        <m:oMath>
          <m:r>
            <w:rPr>
              <w:rFonts w:ascii="Cambria Math" w:eastAsiaTheme="minorEastAsia" w:hAnsi="Cambria Math"/>
              <w:lang/>
            </w:rPr>
            <m:t>J</m:t>
          </m:r>
          <m:d>
            <m:dPr>
              <m:ctrlPr>
                <w:rPr>
                  <w:rFonts w:ascii="Cambria Math" w:eastAsiaTheme="minorEastAsia" w:hAnsi="Cambria Math"/>
                  <w:i/>
                  <w:iCs/>
                  <w:kern w:val="2"/>
                  <w:lang/>
                  <w14:ligatures w14:val="standardContextual"/>
                </w:rPr>
              </m:ctrlPr>
            </m:dPr>
            <m:e>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v</m:t>
                  </m:r>
                </m:e>
                <m:sub>
                  <m:r>
                    <w:rPr>
                      <w:rFonts w:ascii="Cambria Math" w:eastAsiaTheme="minorEastAsia" w:hAnsi="Cambria Math"/>
                      <w:lang/>
                    </w:rPr>
                    <m:t>2</m:t>
                  </m:r>
                </m:sub>
              </m:sSub>
            </m:e>
          </m:d>
          <m:r>
            <w:rPr>
              <w:rFonts w:ascii="Cambria Math" w:eastAsiaTheme="minorEastAsia" w:hAnsi="Cambria Math"/>
              <w:lang/>
            </w:rPr>
            <m:t>=</m:t>
          </m:r>
          <m:f>
            <m:fPr>
              <m:ctrlPr>
                <w:rPr>
                  <w:rFonts w:ascii="Cambria Math" w:eastAsiaTheme="minorEastAsia" w:hAnsi="Cambria Math"/>
                  <w:i/>
                  <w:iCs/>
                  <w:kern w:val="2"/>
                  <w:lang/>
                  <w14:ligatures w14:val="standardContextual"/>
                </w:rPr>
              </m:ctrlPr>
            </m:fPr>
            <m:num>
              <m:r>
                <w:rPr>
                  <w:rFonts w:ascii="Cambria Math" w:eastAsiaTheme="minorEastAsia" w:hAnsi="Cambria Math"/>
                  <w:lang/>
                </w:rPr>
                <m:t>1</m:t>
              </m:r>
            </m:num>
            <m:den>
              <m:r>
                <w:rPr>
                  <w:rFonts w:ascii="Cambria Math" w:eastAsiaTheme="minorEastAsia" w:hAnsi="Cambria Math"/>
                  <w:lang/>
                </w:rPr>
                <m:t>n</m:t>
              </m:r>
            </m:den>
          </m:f>
          <m:nary>
            <m:naryPr>
              <m:chr m:val="∑"/>
              <m:ctrlPr>
                <w:rPr>
                  <w:rFonts w:ascii="Cambria Math" w:eastAsiaTheme="minorEastAsia" w:hAnsi="Cambria Math"/>
                  <w:i/>
                  <w:iCs/>
                  <w:kern w:val="2"/>
                  <w:lang/>
                  <w14:ligatures w14:val="standardContextual"/>
                </w:rPr>
              </m:ctrlPr>
            </m:naryPr>
            <m:sub>
              <m:r>
                <w:rPr>
                  <w:rFonts w:ascii="Cambria Math" w:eastAsiaTheme="minorEastAsia" w:hAnsi="Cambria Math"/>
                  <w:lang/>
                </w:rPr>
                <m:t>i=1</m:t>
              </m:r>
            </m:sub>
            <m:sup>
              <m:r>
                <w:rPr>
                  <w:rFonts w:ascii="Cambria Math" w:eastAsiaTheme="minorEastAsia" w:hAnsi="Cambria Math"/>
                  <w:lang/>
                </w:rPr>
                <m:t>n</m:t>
              </m:r>
            </m:sup>
            <m:e>
              <m:sSup>
                <m:sSupPr>
                  <m:ctrlPr>
                    <w:rPr>
                      <w:rFonts w:ascii="Cambria Math" w:eastAsiaTheme="minorEastAsia" w:hAnsi="Cambria Math"/>
                      <w:i/>
                      <w:iCs/>
                      <w:kern w:val="2"/>
                      <w:lang/>
                      <w14:ligatures w14:val="standardContextual"/>
                    </w:rPr>
                  </m:ctrlPr>
                </m:sSupPr>
                <m:e>
                  <m:d>
                    <m:dPr>
                      <m:ctrlPr>
                        <w:rPr>
                          <w:rFonts w:ascii="Cambria Math" w:eastAsiaTheme="minorEastAsia" w:hAnsi="Cambria Math"/>
                          <w:i/>
                          <w:iCs/>
                          <w:kern w:val="2"/>
                          <w:lang/>
                          <w14:ligatures w14:val="standardContextual"/>
                        </w:rPr>
                      </m:ctrlPr>
                    </m:dPr>
                    <m:e>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p</m:t>
                          </m:r>
                        </m:e>
                        <m:sub>
                          <m:r>
                            <w:rPr>
                              <w:rFonts w:ascii="Cambria Math" w:eastAsiaTheme="minorEastAsia" w:hAnsi="Cambria Math"/>
                              <w:lang/>
                            </w:rPr>
                            <m:t>i</m:t>
                          </m:r>
                        </m:sub>
                      </m:sSub>
                      <m:r>
                        <w:rPr>
                          <w:rFonts w:ascii="Cambria Math" w:eastAsiaTheme="minorEastAsia" w:hAnsi="Cambria Math"/>
                          <w:lang/>
                        </w:rPr>
                        <m:t>-</m:t>
                      </m:r>
                      <m:acc>
                        <m:accPr>
                          <m:chr m:val="̅"/>
                          <m:ctrlPr>
                            <w:rPr>
                              <w:rFonts w:ascii="Cambria Math" w:eastAsiaTheme="minorEastAsia" w:hAnsi="Cambria Math"/>
                              <w:i/>
                              <w:iCs/>
                              <w:kern w:val="2"/>
                              <w:lang/>
                              <w14:ligatures w14:val="standardContextual"/>
                            </w:rPr>
                          </m:ctrlPr>
                        </m:accPr>
                        <m:e>
                          <m:r>
                            <w:rPr>
                              <w:rFonts w:ascii="Cambria Math" w:eastAsiaTheme="minorEastAsia" w:hAnsi="Cambria Math"/>
                              <w:lang/>
                            </w:rPr>
                            <m:t>p</m:t>
                          </m:r>
                        </m:e>
                      </m:acc>
                    </m:e>
                  </m:d>
                </m:e>
                <m:sup>
                  <m:r>
                    <w:rPr>
                      <w:rFonts w:ascii="Cambria Math" w:eastAsiaTheme="minorEastAsia" w:hAnsi="Cambria Math"/>
                      <w:lang/>
                    </w:rPr>
                    <m:t>2</m:t>
                  </m:r>
                </m:sup>
              </m:sSup>
            </m:e>
          </m:nary>
        </m:oMath>
      </m:oMathPara>
    </w:p>
    <w:p w14:paraId="5204C15B" w14:textId="77777777" w:rsidR="00EA2005" w:rsidRDefault="00EA2005" w:rsidP="00EA2005">
      <w:pPr>
        <w:spacing w:before="120" w:after="0" w:line="360" w:lineRule="auto"/>
        <w:rPr>
          <w:rFonts w:eastAsiaTheme="minorEastAsia"/>
          <w:iCs/>
          <w:lang/>
        </w:rPr>
      </w:pPr>
      <w:r>
        <w:rPr>
          <w:rFonts w:eastAsiaTheme="minorEastAsia"/>
          <w:iCs/>
          <w:lang/>
        </w:rPr>
        <w:t>Where:</w:t>
      </w:r>
    </w:p>
    <w:p w14:paraId="1B7A9900" w14:textId="77777777" w:rsidR="00EA2005" w:rsidRDefault="00EA2005" w:rsidP="00EA2005">
      <w:pPr>
        <w:spacing w:before="120" w:after="0" w:line="360" w:lineRule="auto"/>
        <w:rPr>
          <w:rFonts w:eastAsiaTheme="minorEastAsia"/>
          <w:iCs/>
        </w:rPr>
      </w:pPr>
      <w:r>
        <w:rPr>
          <w:rFonts w:eastAsiaTheme="minorEastAsia"/>
          <w:iCs/>
          <w:lang/>
        </w:rPr>
        <w:lastRenderedPageBreak/>
        <w:tab/>
      </w:r>
      <w:r>
        <w:rPr>
          <w:rFonts w:eastAsiaTheme="minorEastAsia"/>
          <w:iCs/>
        </w:rPr>
        <w:t xml:space="preserve">- </w:t>
      </w:r>
      <m:oMath>
        <m:r>
          <w:rPr>
            <w:rFonts w:ascii="Cambria Math" w:eastAsiaTheme="minorEastAsia" w:hAnsi="Cambria Math"/>
            <w:lang/>
          </w:rPr>
          <m:t>J</m:t>
        </m:r>
        <m:d>
          <m:dPr>
            <m:ctrlPr>
              <w:rPr>
                <w:rFonts w:ascii="Cambria Math" w:eastAsiaTheme="minorEastAsia" w:hAnsi="Cambria Math"/>
                <w:i/>
                <w:iCs/>
                <w:kern w:val="2"/>
                <w:lang/>
                <w14:ligatures w14:val="standardContextual"/>
              </w:rPr>
            </m:ctrlPr>
          </m:dPr>
          <m:e>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v</m:t>
                </m:r>
              </m:e>
              <m:sub>
                <m:r>
                  <w:rPr>
                    <w:rFonts w:ascii="Cambria Math" w:eastAsiaTheme="minorEastAsia" w:hAnsi="Cambria Math"/>
                    <w:lang/>
                  </w:rPr>
                  <m:t>2</m:t>
                </m:r>
              </m:sub>
            </m:sSub>
          </m:e>
        </m:d>
      </m:oMath>
      <w:r>
        <w:rPr>
          <w:rFonts w:eastAsiaTheme="minorEastAsia"/>
          <w:iCs/>
          <w:lang/>
        </w:rPr>
        <w:t xml:space="preserve"> is the criterion function for</w:t>
      </w:r>
      <w:r>
        <w:rPr>
          <w:rFonts w:eastAsiaTheme="minorEastAsia"/>
          <w:iCs/>
        </w:rPr>
        <w:t xml:space="preserve"> </w:t>
      </w:r>
      <m:oMath>
        <m:r>
          <w:rPr>
            <w:rFonts w:ascii="Cambria Math" w:eastAsiaTheme="minorEastAsia" w:hAnsi="Cambria Math"/>
            <w:lang/>
          </w:rPr>
          <m:t>P</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C</m:t>
            </m:r>
          </m:e>
          <m:sub>
            <m:r>
              <w:rPr>
                <w:rFonts w:ascii="Cambria Math" w:eastAsiaTheme="minorEastAsia" w:hAnsi="Cambria Math"/>
                <w:lang/>
              </w:rPr>
              <m:t>1</m:t>
            </m:r>
          </m:sub>
        </m:sSub>
      </m:oMath>
    </w:p>
    <w:p w14:paraId="494C5FC7" w14:textId="77777777" w:rsidR="00EA2005" w:rsidRDefault="00EA2005" w:rsidP="00EA2005">
      <w:pPr>
        <w:spacing w:before="120" w:after="0" w:line="360" w:lineRule="auto"/>
        <w:ind w:firstLine="720"/>
        <w:rPr>
          <w:rFonts w:eastAsiaTheme="minorEastAsia"/>
          <w:iCs/>
        </w:rPr>
      </w:pPr>
      <w:r>
        <w:rPr>
          <w:rFonts w:eastAsiaTheme="minorEastAsia"/>
          <w:iCs/>
        </w:rPr>
        <w:t xml:space="preserve">- </w:t>
      </w:r>
      <m:oMath>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p</m:t>
            </m:r>
          </m:e>
          <m:sub>
            <m:r>
              <w:rPr>
                <w:rFonts w:ascii="Cambria Math" w:eastAsiaTheme="minorEastAsia" w:hAnsi="Cambria Math"/>
                <w:lang/>
              </w:rPr>
              <m:t>i</m:t>
            </m:r>
          </m:sub>
        </m:sSub>
      </m:oMath>
      <w:r>
        <w:rPr>
          <w:rFonts w:eastAsiaTheme="minorEastAsia"/>
          <w:iCs/>
          <w:lang/>
        </w:rPr>
        <w:t xml:space="preserve"> is the projection of the </w:t>
      </w:r>
      <w:proofErr w:type="gramStart"/>
      <w:r>
        <w:rPr>
          <w:rFonts w:eastAsiaTheme="minorEastAsia"/>
          <w:iCs/>
          <w:lang/>
        </w:rPr>
        <w:t>( i</w:t>
      </w:r>
      <w:proofErr w:type="gramEnd"/>
      <w:r>
        <w:rPr>
          <w:rFonts w:eastAsiaTheme="minorEastAsia"/>
          <w:iCs/>
          <w:lang/>
        </w:rPr>
        <w:t xml:space="preserve"> )-th data point onto</w:t>
      </w:r>
      <w:r>
        <w:rPr>
          <w:rFonts w:eastAsiaTheme="minorEastAsia"/>
          <w:iCs/>
        </w:rPr>
        <w:t xml:space="preserve"> </w:t>
      </w:r>
      <m:oMath>
        <m:r>
          <w:rPr>
            <w:rFonts w:ascii="Cambria Math" w:eastAsiaTheme="minorEastAsia" w:hAnsi="Cambria Math"/>
          </w:rPr>
          <m:t>P</m:t>
        </m:r>
        <m:sSub>
          <m:sSubPr>
            <m:ctrlPr>
              <w:rPr>
                <w:rFonts w:ascii="Cambria Math" w:eastAsiaTheme="minorEastAsia" w:hAnsi="Cambria Math"/>
                <w:i/>
                <w:iCs/>
                <w:kern w:val="2"/>
                <w14:ligatures w14:val="standardContextual"/>
              </w:rPr>
            </m:ctrlPr>
          </m:sSubPr>
          <m:e>
            <m:r>
              <w:rPr>
                <w:rFonts w:ascii="Cambria Math" w:eastAsiaTheme="minorEastAsia" w:hAnsi="Cambria Math"/>
              </w:rPr>
              <m:t>C</m:t>
            </m:r>
          </m:e>
          <m:sub>
            <m:r>
              <w:rPr>
                <w:rFonts w:ascii="Cambria Math" w:eastAsiaTheme="minorEastAsia" w:hAnsi="Cambria Math"/>
              </w:rPr>
              <m:t>1</m:t>
            </m:r>
          </m:sub>
        </m:sSub>
      </m:oMath>
    </w:p>
    <w:p w14:paraId="120339C6" w14:textId="77777777" w:rsidR="00EA2005" w:rsidRDefault="00EA2005" w:rsidP="00EA2005">
      <w:pPr>
        <w:spacing w:before="120" w:after="0" w:line="360" w:lineRule="auto"/>
        <w:ind w:firstLine="720"/>
        <w:rPr>
          <w:rFonts w:eastAsiaTheme="minorEastAsia"/>
          <w:iCs/>
          <w:lang/>
        </w:rPr>
      </w:pPr>
      <w:r>
        <w:rPr>
          <w:rFonts w:eastAsiaTheme="minorEastAsia"/>
          <w:iCs/>
        </w:rPr>
        <w:t xml:space="preserve">- </w:t>
      </w:r>
      <m:oMath>
        <m:acc>
          <m:accPr>
            <m:chr m:val="̅"/>
            <m:ctrlPr>
              <w:rPr>
                <w:rFonts w:ascii="Cambria Math" w:eastAsiaTheme="minorEastAsia" w:hAnsi="Cambria Math"/>
                <w:i/>
                <w:iCs/>
                <w:kern w:val="2"/>
                <w14:ligatures w14:val="standardContextual"/>
              </w:rPr>
            </m:ctrlPr>
          </m:accPr>
          <m:e>
            <m:r>
              <w:rPr>
                <w:rFonts w:ascii="Cambria Math" w:eastAsiaTheme="minorEastAsia" w:hAnsi="Cambria Math"/>
              </w:rPr>
              <m:t>p</m:t>
            </m:r>
          </m:e>
        </m:acc>
      </m:oMath>
      <w:r>
        <w:rPr>
          <w:rFonts w:eastAsiaTheme="minorEastAsia"/>
          <w:iCs/>
          <w:lang/>
        </w:rPr>
        <w:t xml:space="preserve"> is the mean of the projected data points.</w:t>
      </w:r>
    </w:p>
    <w:p w14:paraId="20CC2AA9" w14:textId="77777777" w:rsidR="00EA2005" w:rsidRDefault="00EA2005" w:rsidP="00EA2005">
      <w:pPr>
        <w:spacing w:before="120" w:after="0" w:line="360" w:lineRule="auto"/>
        <w:ind w:firstLine="720"/>
        <w:rPr>
          <w:rFonts w:eastAsiaTheme="minorEastAsia"/>
          <w:iCs/>
          <w:lang/>
        </w:rPr>
      </w:pPr>
      <w:r>
        <w:rPr>
          <w:rFonts w:eastAsiaTheme="minorEastAsia"/>
          <w:iCs/>
        </w:rPr>
        <w:t xml:space="preserve">- </w:t>
      </w:r>
      <m:oMath>
        <m:r>
          <w:rPr>
            <w:rFonts w:ascii="Cambria Math" w:eastAsiaTheme="minorEastAsia" w:hAnsi="Cambria Math"/>
            <w:lang/>
          </w:rPr>
          <m:t>n</m:t>
        </m:r>
      </m:oMath>
      <w:r>
        <w:rPr>
          <w:rFonts w:eastAsiaTheme="minorEastAsia"/>
          <w:iCs/>
          <w:lang/>
        </w:rPr>
        <w:t xml:space="preserve"> is the number of data points.</w:t>
      </w:r>
    </w:p>
    <w:p w14:paraId="538D650B" w14:textId="77777777" w:rsidR="00EA2005" w:rsidRDefault="00EA2005" w:rsidP="00EA2005">
      <w:pPr>
        <w:spacing w:before="120" w:after="0" w:line="360" w:lineRule="auto"/>
        <w:rPr>
          <w:rFonts w:eastAsiaTheme="minorEastAsia"/>
          <w:iCs/>
          <w:lang/>
        </w:rPr>
      </w:pPr>
      <w:r>
        <w:rPr>
          <w:rFonts w:eastAsiaTheme="minorEastAsia"/>
          <w:iCs/>
          <w:lang/>
        </w:rPr>
        <w:t xml:space="preserve">However, since </w:t>
      </w:r>
      <m:oMath>
        <m:r>
          <w:rPr>
            <w:rFonts w:ascii="Cambria Math" w:eastAsiaTheme="minorEastAsia" w:hAnsi="Cambria Math"/>
            <w:lang/>
          </w:rPr>
          <m:t>P</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C</m:t>
            </m:r>
          </m:e>
          <m:sub>
            <m:r>
              <w:rPr>
                <w:rFonts w:ascii="Cambria Math" w:eastAsiaTheme="minorEastAsia" w:hAnsi="Cambria Math"/>
                <w:lang/>
              </w:rPr>
              <m:t>1</m:t>
            </m:r>
          </m:sub>
        </m:sSub>
      </m:oMath>
      <w:r>
        <w:rPr>
          <w:rFonts w:eastAsiaTheme="minorEastAsia"/>
          <w:iCs/>
          <w:lang/>
        </w:rPr>
        <w:t xml:space="preserve"> is the direction of maximum variance, </w:t>
      </w:r>
      <m:oMath>
        <m:r>
          <w:rPr>
            <w:rFonts w:ascii="Cambria Math" w:eastAsiaTheme="minorEastAsia" w:hAnsi="Cambria Math"/>
            <w:lang/>
          </w:rPr>
          <m:t>J(</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v</m:t>
            </m:r>
          </m:e>
          <m:sub>
            <m:r>
              <w:rPr>
                <w:rFonts w:ascii="Cambria Math" w:eastAsiaTheme="minorEastAsia" w:hAnsi="Cambria Math"/>
                <w:lang/>
              </w:rPr>
              <m:t>2</m:t>
            </m:r>
          </m:sub>
        </m:sSub>
        <m:r>
          <w:rPr>
            <w:rFonts w:ascii="Cambria Math" w:eastAsiaTheme="minorEastAsia" w:hAnsi="Cambria Math"/>
            <w:lang/>
          </w:rPr>
          <m:t>)</m:t>
        </m:r>
      </m:oMath>
      <w:r>
        <w:rPr>
          <w:rFonts w:eastAsiaTheme="minorEastAsia"/>
          <w:iCs/>
          <w:lang/>
        </w:rPr>
        <w:t xml:space="preserve"> is maximized and is equal to the largest eigenvalue </w:t>
      </w:r>
      <m:oMath>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λ</m:t>
            </m:r>
          </m:e>
          <m:sub>
            <m:r>
              <w:rPr>
                <w:rFonts w:ascii="Cambria Math" w:eastAsiaTheme="minorEastAsia" w:hAnsi="Cambria Math"/>
                <w:lang/>
              </w:rPr>
              <m:t>2</m:t>
            </m:r>
          </m:sub>
        </m:sSub>
      </m:oMath>
      <w:r>
        <w:rPr>
          <w:rFonts w:eastAsiaTheme="minorEastAsia"/>
          <w:iCs/>
        </w:rPr>
        <w:t xml:space="preserve"> </w:t>
      </w:r>
      <w:r>
        <w:rPr>
          <w:rFonts w:eastAsiaTheme="minorEastAsia"/>
          <w:iCs/>
          <w:lang/>
        </w:rPr>
        <w:t xml:space="preserve">of the covariance matrix </w:t>
      </w:r>
      <m:oMath>
        <m:r>
          <w:rPr>
            <w:rFonts w:ascii="Cambria Math" w:eastAsiaTheme="minorEastAsia" w:hAnsi="Cambria Math"/>
            <w:lang/>
          </w:rPr>
          <m:t>E</m:t>
        </m:r>
      </m:oMath>
      <w:r>
        <w:rPr>
          <w:rFonts w:eastAsiaTheme="minorEastAsia"/>
          <w:iCs/>
          <w:lang/>
        </w:rPr>
        <w:t>. Therefore, in this context, the criterion function is simply:</w:t>
      </w:r>
    </w:p>
    <w:p w14:paraId="726A340E" w14:textId="77777777" w:rsidR="00EA2005" w:rsidRDefault="00EA2005" w:rsidP="00EA2005">
      <w:pPr>
        <w:spacing w:before="120" w:after="0" w:line="360" w:lineRule="auto"/>
        <w:rPr>
          <w:rFonts w:eastAsiaTheme="minorEastAsia"/>
          <w:iCs/>
          <w:lang/>
        </w:rPr>
      </w:pPr>
      <m:oMathPara>
        <m:oMath>
          <m:r>
            <w:rPr>
              <w:rFonts w:ascii="Cambria Math" w:eastAsiaTheme="minorEastAsia" w:hAnsi="Cambria Math"/>
              <w:lang/>
            </w:rPr>
            <m:t>J</m:t>
          </m:r>
          <m:d>
            <m:dPr>
              <m:ctrlPr>
                <w:rPr>
                  <w:rFonts w:ascii="Cambria Math" w:eastAsiaTheme="minorEastAsia" w:hAnsi="Cambria Math"/>
                  <w:i/>
                  <w:iCs/>
                  <w:kern w:val="2"/>
                  <w:lang/>
                  <w14:ligatures w14:val="standardContextual"/>
                </w:rPr>
              </m:ctrlPr>
            </m:dPr>
            <m:e>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v</m:t>
                  </m:r>
                </m:e>
                <m:sub>
                  <m:r>
                    <w:rPr>
                      <w:rFonts w:ascii="Cambria Math" w:eastAsiaTheme="minorEastAsia" w:hAnsi="Cambria Math"/>
                      <w:lang/>
                    </w:rPr>
                    <m:t>2</m:t>
                  </m:r>
                </m:sub>
              </m:sSub>
            </m:e>
          </m:d>
          <m:r>
            <w:rPr>
              <w:rFonts w:ascii="Cambria Math" w:eastAsiaTheme="minorEastAsia" w:hAnsi="Cambria Math"/>
              <w:lang/>
            </w:rPr>
            <m:t>=</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λ</m:t>
              </m:r>
            </m:e>
            <m:sub>
              <m:r>
                <w:rPr>
                  <w:rFonts w:ascii="Cambria Math" w:eastAsiaTheme="minorEastAsia" w:hAnsi="Cambria Math"/>
                  <w:lang/>
                </w:rPr>
                <m:t>2</m:t>
              </m:r>
            </m:sub>
          </m:sSub>
          <m:r>
            <w:rPr>
              <w:rFonts w:ascii="Cambria Math" w:eastAsiaTheme="minorEastAsia" w:hAnsi="Cambria Math"/>
              <w:lang/>
            </w:rPr>
            <m:t>=</m:t>
          </m:r>
          <m:f>
            <m:fPr>
              <m:ctrlPr>
                <w:rPr>
                  <w:rFonts w:ascii="Cambria Math" w:eastAsiaTheme="minorEastAsia" w:hAnsi="Cambria Math"/>
                  <w:i/>
                  <w:kern w:val="2"/>
                  <w:lang w:val="vi-VN"/>
                  <w14:ligatures w14:val="standardContextual"/>
                </w:rPr>
              </m:ctrlPr>
            </m:fPr>
            <m:num>
              <m:r>
                <w:rPr>
                  <w:rFonts w:ascii="Cambria Math" w:eastAsiaTheme="minorEastAsia" w:hAnsi="Cambria Math"/>
                  <w:lang w:val="vi-VN"/>
                </w:rPr>
                <m:t>255+</m:t>
              </m:r>
              <m:rad>
                <m:radPr>
                  <m:degHide m:val="1"/>
                  <m:ctrlPr>
                    <w:rPr>
                      <w:rFonts w:ascii="Cambria Math" w:eastAsiaTheme="minorEastAsia" w:hAnsi="Cambria Math"/>
                      <w:i/>
                      <w:kern w:val="2"/>
                      <w:lang w:val="vi-VN"/>
                      <w14:ligatures w14:val="standardContextual"/>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oMath>
      </m:oMathPara>
    </w:p>
    <w:p w14:paraId="6F5BEDDA" w14:textId="77777777" w:rsidR="00EA2005" w:rsidRDefault="00EA2005" w:rsidP="00EA2005">
      <w:pPr>
        <w:spacing w:before="120" w:after="0" w:line="360" w:lineRule="auto"/>
        <w:rPr>
          <w:rFonts w:eastAsiaTheme="minorEastAsia"/>
          <w:iCs/>
        </w:rPr>
      </w:pPr>
      <w:r>
        <w:rPr>
          <w:rFonts w:eastAsiaTheme="minorEastAsia"/>
          <w:b/>
          <w:bCs/>
          <w:iCs/>
        </w:rPr>
        <w:t xml:space="preserve">4. Represent PC1 on the figure and project the data to </w:t>
      </w:r>
      <m:oMath>
        <m:r>
          <m:rPr>
            <m:sty m:val="bi"/>
          </m:rPr>
          <w:rPr>
            <w:rFonts w:ascii="Cambria Math" w:eastAsiaTheme="minorEastAsia" w:hAnsi="Cambria Math"/>
          </w:rPr>
          <m:t>P</m:t>
        </m:r>
        <m:sSub>
          <m:sSubPr>
            <m:ctrlPr>
              <w:rPr>
                <w:rFonts w:ascii="Cambria Math" w:eastAsiaTheme="minorEastAsia" w:hAnsi="Cambria Math"/>
                <w:b/>
                <w:bCs/>
                <w:i/>
                <w:iCs/>
                <w:kern w:val="2"/>
                <w14:ligatures w14:val="standardContextual"/>
              </w:rPr>
            </m:ctrlPr>
          </m:sSubPr>
          <m:e>
            <m:r>
              <m:rPr>
                <m:sty m:val="bi"/>
              </m:rPr>
              <w:rPr>
                <w:rFonts w:ascii="Cambria Math" w:eastAsiaTheme="minorEastAsia" w:hAnsi="Cambria Math"/>
              </w:rPr>
              <m:t>C</m:t>
            </m:r>
          </m:e>
          <m:sub>
            <m:r>
              <m:rPr>
                <m:sty m:val="bi"/>
              </m:rPr>
              <w:rPr>
                <w:rFonts w:ascii="Cambria Math" w:eastAsiaTheme="minorEastAsia" w:hAnsi="Cambria Math"/>
              </w:rPr>
              <m:t>1</m:t>
            </m:r>
          </m:sub>
        </m:sSub>
      </m:oMath>
      <w:r>
        <w:rPr>
          <w:rFonts w:eastAsiaTheme="minorEastAsia"/>
          <w:b/>
          <w:bCs/>
          <w:iCs/>
        </w:rPr>
        <w:t xml:space="preserve"> (calculation is not necessary</w:t>
      </w:r>
      <w:r>
        <w:rPr>
          <w:rFonts w:eastAsiaTheme="minorEastAsia"/>
          <w:iCs/>
        </w:rPr>
        <w:t>)</w:t>
      </w:r>
    </w:p>
    <w:p w14:paraId="34C0AC46" w14:textId="3140C21E" w:rsidR="00EA2005" w:rsidRDefault="00EA2005" w:rsidP="00EA2005">
      <w:pPr>
        <w:spacing w:after="0" w:line="360" w:lineRule="auto"/>
        <w:jc w:val="center"/>
        <w:rPr>
          <w:rFonts w:eastAsiaTheme="minorEastAsia"/>
          <w:iCs/>
          <w:lang/>
        </w:rPr>
      </w:pPr>
      <w:r>
        <w:rPr>
          <w:noProof/>
          <w14:ligatures w14:val="standardContextual"/>
        </w:rPr>
        <mc:AlternateContent>
          <mc:Choice Requires="wps">
            <w:drawing>
              <wp:anchor distT="0" distB="0" distL="114300" distR="114300" simplePos="0" relativeHeight="251658240" behindDoc="0" locked="0" layoutInCell="1" allowOverlap="1" wp14:anchorId="1CDBF16D" wp14:editId="1EC2C65E">
                <wp:simplePos x="0" y="0"/>
                <wp:positionH relativeFrom="column">
                  <wp:posOffset>2034540</wp:posOffset>
                </wp:positionH>
                <wp:positionV relativeFrom="paragraph">
                  <wp:posOffset>396240</wp:posOffset>
                </wp:positionV>
                <wp:extent cx="438150" cy="3962400"/>
                <wp:effectExtent l="5715" t="5715" r="13335" b="13335"/>
                <wp:wrapNone/>
                <wp:docPr id="1499858904"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38150" cy="396240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BF140B" id="_x0000_t32" coordsize="21600,21600" o:spt="32" o:oned="t" path="m,l21600,21600e" filled="f">
                <v:path arrowok="t" fillok="f" o:connecttype="none"/>
                <o:lock v:ext="edit" shapetype="t"/>
              </v:shapetype>
              <v:shape id="Straight Arrow Connector 11" o:spid="_x0000_s1026" type="#_x0000_t32" style="position:absolute;margin-left:160.2pt;margin-top:31.2pt;width:34.5pt;height:312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" strokecolor="red"/>
            </w:pict>
          </mc:Fallback>
        </mc:AlternateContent>
      </w:r>
      <w:r>
        <w:rPr>
          <w:noProof/>
          <w14:ligatures w14:val="standardContextual"/>
        </w:rPr>
        <mc:AlternateContent>
          <mc:Choice Requires="wps">
            <w:drawing>
              <wp:anchor distT="0" distB="0" distL="114300" distR="114300" simplePos="0" relativeHeight="251658240" behindDoc="0" locked="0" layoutInCell="1" allowOverlap="1" wp14:anchorId="3CC9AF2D" wp14:editId="04CEBFE1">
                <wp:simplePos x="0" y="0"/>
                <wp:positionH relativeFrom="column">
                  <wp:posOffset>2205990</wp:posOffset>
                </wp:positionH>
                <wp:positionV relativeFrom="paragraph">
                  <wp:posOffset>2301240</wp:posOffset>
                </wp:positionV>
                <wp:extent cx="90805" cy="90805"/>
                <wp:effectExtent l="24765" t="24765" r="27305" b="27305"/>
                <wp:wrapNone/>
                <wp:docPr id="137387063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chemeClr val="dk1">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55308B" id="Oval 10" o:spid="_x0000_s1026" style="position:absolute;margin-left:173.7pt;margin-top:181.2pt;width:7.1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" fillcolor="black [3200]" strokecolor="#f2f2f2 [3041]" strokeweight="3pt">
                <v:shadow color="#7f7f7f [1601]" opacity=".5" offset="1pt"/>
              </v:oval>
            </w:pict>
          </mc:Fallback>
        </mc:AlternateContent>
      </w:r>
      <w:r>
        <w:rPr>
          <w:noProof/>
        </w:rPr>
        <w:drawing>
          <wp:inline distT="0" distB="0" distL="0" distR="0" wp14:anchorId="20521D41" wp14:editId="3EB565BD">
            <wp:extent cx="5554980" cy="4815840"/>
            <wp:effectExtent l="0" t="0" r="7620" b="3810"/>
            <wp:docPr id="1027682504" name="Picture 9" descr="A graph of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82504" name="Picture 9" descr="A graph of numbers and poin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4980" cy="4815840"/>
                    </a:xfrm>
                    <a:prstGeom prst="rect">
                      <a:avLst/>
                    </a:prstGeom>
                    <a:noFill/>
                    <a:ln>
                      <a:noFill/>
                    </a:ln>
                  </pic:spPr>
                </pic:pic>
              </a:graphicData>
            </a:graphic>
          </wp:inline>
        </w:drawing>
      </w:r>
      <w:r>
        <w:rPr>
          <w:rFonts w:eastAsiaTheme="minorEastAsia"/>
          <w:iCs/>
          <w:lang/>
        </w:rPr>
        <w:br w:type="page"/>
      </w:r>
    </w:p>
    <w:p w14:paraId="5E9DB871" w14:textId="77777777" w:rsidR="00EA2005" w:rsidRDefault="00EA2005" w:rsidP="00EA2005">
      <w:pPr>
        <w:spacing w:before="120" w:after="0" w:line="360" w:lineRule="auto"/>
        <w:rPr>
          <w:rFonts w:eastAsiaTheme="minorEastAsia"/>
          <w:b/>
          <w:bCs/>
          <w:iCs/>
          <w:lang/>
        </w:rPr>
      </w:pPr>
      <w:r>
        <w:rPr>
          <w:rFonts w:eastAsiaTheme="minorEastAsia"/>
          <w:b/>
          <w:bCs/>
          <w:iCs/>
          <w:lang/>
        </w:rPr>
        <w:lastRenderedPageBreak/>
        <w:t>Problem 3. Gaussian Naive Bayes</w:t>
      </w:r>
    </w:p>
    <w:p w14:paraId="63B9BE09" w14:textId="77777777" w:rsidR="00EA2005" w:rsidRDefault="00EA2005" w:rsidP="00EA2005">
      <w:pPr>
        <w:spacing w:before="120" w:after="0" w:line="360" w:lineRule="auto"/>
        <w:rPr>
          <w:rFonts w:eastAsiaTheme="minorEastAsia"/>
          <w:b/>
          <w:bCs/>
          <w:iCs/>
          <w:lang/>
        </w:rPr>
      </w:pPr>
      <w:r>
        <w:rPr>
          <w:rFonts w:eastAsiaTheme="minorEastAsia"/>
          <w:b/>
          <w:bCs/>
          <w:iCs/>
          <w:lang/>
        </w:rPr>
        <w:t>1. Represent the data on 2D figure</w:t>
      </w:r>
    </w:p>
    <w:p w14:paraId="67BC4A31" w14:textId="2E7800AC" w:rsidR="00EA2005" w:rsidRDefault="00EA2005" w:rsidP="00EA2005">
      <w:pPr>
        <w:spacing w:before="120" w:after="0" w:line="360" w:lineRule="auto"/>
        <w:rPr>
          <w:rFonts w:eastAsiaTheme="minorEastAsia"/>
          <w:b/>
          <w:bCs/>
          <w:iCs/>
          <w:lang/>
        </w:rPr>
      </w:pPr>
      <w:r>
        <w:rPr>
          <w:noProof/>
        </w:rPr>
        <w:drawing>
          <wp:inline distT="0" distB="0" distL="0" distR="0" wp14:anchorId="0938FA2B" wp14:editId="66E9B2AA">
            <wp:extent cx="5760720" cy="3558540"/>
            <wp:effectExtent l="0" t="0" r="0" b="3810"/>
            <wp:docPr id="1552690676" name="Picture 8"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90676" name="Picture 8" descr="A graph with numbers and poin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58540"/>
                    </a:xfrm>
                    <a:prstGeom prst="rect">
                      <a:avLst/>
                    </a:prstGeom>
                    <a:noFill/>
                    <a:ln>
                      <a:noFill/>
                    </a:ln>
                  </pic:spPr>
                </pic:pic>
              </a:graphicData>
            </a:graphic>
          </wp:inline>
        </w:drawing>
      </w:r>
    </w:p>
    <w:p w14:paraId="3D771B5C" w14:textId="77777777" w:rsidR="00EA2005" w:rsidRDefault="00EA2005" w:rsidP="00EA2005">
      <w:pPr>
        <w:spacing w:before="120" w:after="0" w:line="360" w:lineRule="auto"/>
        <w:rPr>
          <w:rFonts w:eastAsiaTheme="minorEastAsia"/>
          <w:b/>
          <w:bCs/>
          <w:iCs/>
          <w:lang/>
        </w:rPr>
      </w:pPr>
      <w:r>
        <w:rPr>
          <w:rFonts w:eastAsiaTheme="minorEastAsia"/>
          <w:b/>
          <w:bCs/>
          <w:iCs/>
          <w:lang/>
        </w:rPr>
        <w:t>2. Use gaussian naive bayes to classify the dataset</w:t>
      </w:r>
    </w:p>
    <w:p w14:paraId="1D615EEF" w14:textId="77777777" w:rsidR="00EA2005" w:rsidRDefault="00EA2005" w:rsidP="00EA2005">
      <w:pPr>
        <w:spacing w:before="120" w:after="0" w:line="360" w:lineRule="auto"/>
        <w:rPr>
          <w:rFonts w:eastAsiaTheme="minorEastAsia"/>
          <w:iCs/>
          <w:lang/>
        </w:rPr>
      </w:pPr>
      <w:r>
        <w:rPr>
          <w:rFonts w:eastAsiaTheme="minorEastAsia"/>
          <w:iCs/>
          <w:lang/>
        </w:rPr>
        <w:t xml:space="preserve">To </w:t>
      </w:r>
      <w:r>
        <w:rPr>
          <w:rFonts w:eastAsiaTheme="minorEastAsia"/>
          <w:iCs/>
        </w:rPr>
        <w:t>classify the dataset using</w:t>
      </w:r>
      <w:r>
        <w:rPr>
          <w:rFonts w:eastAsiaTheme="minorEastAsia"/>
          <w:iCs/>
          <w:lang/>
        </w:rPr>
        <w:t xml:space="preserve"> Gaussian Naive Bayes problem, we'll follow these steps:</w:t>
      </w:r>
    </w:p>
    <w:p w14:paraId="3B83A761" w14:textId="77777777" w:rsidR="00EA2005" w:rsidRDefault="00EA2005" w:rsidP="00EA2005">
      <w:pPr>
        <w:spacing w:before="120" w:after="0" w:line="360" w:lineRule="auto"/>
        <w:ind w:firstLine="720"/>
        <w:rPr>
          <w:rFonts w:eastAsiaTheme="minorEastAsia"/>
          <w:iCs/>
          <w:lang/>
        </w:rPr>
      </w:pPr>
      <w:r>
        <w:rPr>
          <w:rFonts w:eastAsiaTheme="minorEastAsia"/>
          <w:iCs/>
        </w:rPr>
        <w:t xml:space="preserve">- </w:t>
      </w:r>
      <w:r>
        <w:rPr>
          <w:rFonts w:eastAsiaTheme="minorEastAsia"/>
          <w:iCs/>
          <w:lang/>
        </w:rPr>
        <w:t>Calculate the mean and variance for each feature for both classes.</w:t>
      </w:r>
    </w:p>
    <w:p w14:paraId="44B902B0" w14:textId="77777777" w:rsidR="00EA2005" w:rsidRDefault="00EA2005" w:rsidP="00EA2005">
      <w:pPr>
        <w:spacing w:before="120" w:after="0" w:line="360" w:lineRule="auto"/>
        <w:ind w:firstLine="720"/>
        <w:rPr>
          <w:rFonts w:eastAsiaTheme="minorEastAsia"/>
          <w:iCs/>
          <w:lang/>
        </w:rPr>
      </w:pPr>
      <w:r>
        <w:rPr>
          <w:rFonts w:eastAsiaTheme="minorEastAsia"/>
          <w:iCs/>
        </w:rPr>
        <w:t xml:space="preserve">- </w:t>
      </w:r>
      <w:r>
        <w:rPr>
          <w:rFonts w:eastAsiaTheme="minorEastAsia"/>
          <w:iCs/>
          <w:lang/>
        </w:rPr>
        <w:t>Use the Gaussian probability density function to estimate the likelihood of a given feature value belonging to each class.</w:t>
      </w:r>
    </w:p>
    <w:p w14:paraId="08A8FA99" w14:textId="77777777" w:rsidR="00EA2005" w:rsidRDefault="00EA2005" w:rsidP="00EA2005">
      <w:pPr>
        <w:spacing w:before="120" w:after="0" w:line="360" w:lineRule="auto"/>
        <w:ind w:firstLine="720"/>
        <w:rPr>
          <w:rFonts w:eastAsiaTheme="minorEastAsia"/>
          <w:iCs/>
          <w:lang/>
        </w:rPr>
      </w:pPr>
      <w:r>
        <w:rPr>
          <w:rFonts w:eastAsiaTheme="minorEastAsia"/>
          <w:iCs/>
        </w:rPr>
        <w:t xml:space="preserve">- </w:t>
      </w:r>
      <w:r>
        <w:rPr>
          <w:rFonts w:eastAsiaTheme="minorEastAsia"/>
          <w:iCs/>
          <w:lang/>
        </w:rPr>
        <w:t>Apply Bayes' theorem to calculate the posterior probability for each class.</w:t>
      </w:r>
    </w:p>
    <w:p w14:paraId="55A27F32" w14:textId="77777777" w:rsidR="00EA2005" w:rsidRDefault="00EA2005" w:rsidP="00EA2005">
      <w:pPr>
        <w:spacing w:before="120" w:after="0" w:line="360" w:lineRule="auto"/>
        <w:ind w:firstLine="720"/>
        <w:rPr>
          <w:rFonts w:eastAsiaTheme="minorEastAsia"/>
          <w:iCs/>
          <w:lang/>
        </w:rPr>
      </w:pPr>
      <w:r>
        <w:rPr>
          <w:rFonts w:eastAsiaTheme="minorEastAsia"/>
          <w:iCs/>
        </w:rPr>
        <w:t xml:space="preserve">- </w:t>
      </w:r>
      <w:r>
        <w:rPr>
          <w:rFonts w:eastAsiaTheme="minorEastAsia"/>
          <w:iCs/>
          <w:lang/>
        </w:rPr>
        <w:t>Classify a new data point by choosing the class with the highest posterior probability.</w:t>
      </w:r>
    </w:p>
    <w:p w14:paraId="55F6832B" w14:textId="77777777" w:rsidR="00EA2005" w:rsidRDefault="00EA2005" w:rsidP="00EA2005">
      <w:pPr>
        <w:spacing w:before="120" w:after="0" w:line="360" w:lineRule="auto"/>
        <w:rPr>
          <w:rFonts w:eastAsiaTheme="minorEastAsia"/>
          <w:iCs/>
        </w:rPr>
      </w:pPr>
      <w:r>
        <w:rPr>
          <w:rFonts w:eastAsiaTheme="minorEastAsia"/>
          <w:iCs/>
        </w:rPr>
        <w:t>For class (-1):</w:t>
      </w:r>
    </w:p>
    <w:p w14:paraId="6D12F8F0" w14:textId="77777777" w:rsidR="00EA2005" w:rsidRDefault="00EA2005" w:rsidP="00EA2005">
      <w:pPr>
        <w:spacing w:before="120" w:after="0" w:line="360" w:lineRule="auto"/>
        <w:rPr>
          <w:rFonts w:eastAsiaTheme="minorEastAsia"/>
          <w:iCs/>
        </w:rPr>
      </w:pPr>
      <w:r>
        <w:rPr>
          <w:rFonts w:eastAsiaTheme="minorEastAsia"/>
          <w:iCs/>
        </w:rPr>
        <w:tab/>
        <w:t xml:space="preserve">- Mean of feature 1: </w:t>
      </w:r>
      <m:oMath>
        <m:sSub>
          <m:sSubPr>
            <m:ctrlPr>
              <w:rPr>
                <w:rFonts w:ascii="Cambria Math" w:eastAsiaTheme="minorEastAsia" w:hAnsi="Cambria Math"/>
                <w:i/>
                <w:iCs/>
                <w:kern w:val="2"/>
                <w14:ligatures w14:val="standardContextual"/>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kern w:val="2"/>
                <w14:ligatures w14:val="standardContextual"/>
              </w:rPr>
            </m:ctrlPr>
          </m:fPr>
          <m:num>
            <m:r>
              <w:rPr>
                <w:rFonts w:ascii="Cambria Math" w:eastAsiaTheme="minorEastAsia" w:hAnsi="Cambria Math"/>
              </w:rPr>
              <m:t>2+3+4+5+4+3+4+5+6</m:t>
            </m:r>
          </m:num>
          <m:den>
            <m:r>
              <w:rPr>
                <w:rFonts w:ascii="Cambria Math" w:eastAsiaTheme="minorEastAsia" w:hAnsi="Cambria Math"/>
              </w:rPr>
              <m:t>9</m:t>
            </m:r>
          </m:den>
        </m:f>
        <m:r>
          <w:rPr>
            <w:rFonts w:ascii="Cambria Math" w:eastAsiaTheme="minorEastAsia" w:hAnsi="Cambria Math"/>
          </w:rPr>
          <m:t>=4</m:t>
        </m:r>
      </m:oMath>
    </w:p>
    <w:p w14:paraId="0BE4F3BF" w14:textId="77777777" w:rsidR="00EA2005" w:rsidRDefault="00EA2005" w:rsidP="00EA2005">
      <w:pPr>
        <w:spacing w:before="120" w:after="0" w:line="360" w:lineRule="auto"/>
        <w:rPr>
          <w:rFonts w:eastAsiaTheme="minorEastAsia"/>
          <w:iCs/>
        </w:rPr>
      </w:pPr>
      <w:r>
        <w:rPr>
          <w:rFonts w:eastAsiaTheme="minorEastAsia"/>
          <w:iCs/>
        </w:rPr>
        <w:lastRenderedPageBreak/>
        <w:tab/>
        <w:t xml:space="preserve">- Variance of feature 1: </w:t>
      </w:r>
      <m:oMath>
        <m:sSubSup>
          <m:sSubSupPr>
            <m:ctrlPr>
              <w:rPr>
                <w:rFonts w:ascii="Cambria Math" w:eastAsiaTheme="minorEastAsia" w:hAnsi="Cambria Math"/>
                <w:i/>
                <w:iCs/>
                <w:kern w:val="2"/>
                <w14:ligatures w14:val="standardContextual"/>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iCs/>
                <w:kern w:val="2"/>
                <w14:ligatures w14:val="standardContextual"/>
              </w:rPr>
            </m:ctrlPr>
          </m:fPr>
          <m:num>
            <m:nary>
              <m:naryPr>
                <m:chr m:val="∑"/>
                <m:ctrlPr>
                  <w:rPr>
                    <w:rFonts w:ascii="Cambria Math" w:eastAsiaTheme="minorEastAsia" w:hAnsi="Cambria Math"/>
                    <w:i/>
                    <w:iCs/>
                    <w:kern w:val="2"/>
                    <w14:ligatures w14:val="standardContextual"/>
                  </w:rPr>
                </m:ctrlPr>
              </m:naryPr>
              <m:sub>
                <m:r>
                  <w:rPr>
                    <w:rFonts w:ascii="Cambria Math" w:eastAsiaTheme="minorEastAsia" w:hAnsi="Cambria Math"/>
                  </w:rPr>
                  <m:t>i=1</m:t>
                </m:r>
              </m:sub>
              <m:sup>
                <m:r>
                  <w:rPr>
                    <w:rFonts w:ascii="Cambria Math" w:eastAsiaTheme="minorEastAsia" w:hAnsi="Cambria Math"/>
                  </w:rPr>
                  <m:t>9</m:t>
                </m:r>
              </m:sup>
              <m:e>
                <m:sSup>
                  <m:sSupPr>
                    <m:ctrlPr>
                      <w:rPr>
                        <w:rFonts w:ascii="Cambria Math" w:eastAsiaTheme="minorEastAsia" w:hAnsi="Cambria Math"/>
                        <w:i/>
                        <w:iCs/>
                        <w:kern w:val="2"/>
                        <w14:ligatures w14:val="standardContextual"/>
                      </w:rPr>
                    </m:ctrlPr>
                  </m:sSupPr>
                  <m:e>
                    <m:d>
                      <m:dPr>
                        <m:ctrlPr>
                          <w:rPr>
                            <w:rFonts w:ascii="Cambria Math" w:eastAsiaTheme="minorEastAsia" w:hAnsi="Cambria Math"/>
                            <w:i/>
                            <w:iCs/>
                            <w:kern w:val="2"/>
                            <w14:ligatures w14:val="standardContextual"/>
                          </w:rPr>
                        </m:ctrlPr>
                      </m:dPr>
                      <m:e>
                        <m:sSub>
                          <m:sSubPr>
                            <m:ctrlPr>
                              <w:rPr>
                                <w:rFonts w:ascii="Cambria Math" w:eastAsiaTheme="minorEastAsia" w:hAnsi="Cambria Math"/>
                                <w:i/>
                                <w:iCs/>
                                <w:kern w:val="2"/>
                                <w14:ligatures w14:val="standardContextual"/>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kern w:val="2"/>
                                <w14:ligatures w14:val="standardContextual"/>
                              </w:rPr>
                            </m:ctrlPr>
                          </m:sSubPr>
                          <m:e>
                            <m:r>
                              <w:rPr>
                                <w:rFonts w:ascii="Cambria Math" w:eastAsiaTheme="minorEastAsia" w:hAnsi="Cambria Math"/>
                              </w:rPr>
                              <m:t>μ</m:t>
                            </m:r>
                          </m:e>
                          <m:sub>
                            <m:r>
                              <w:rPr>
                                <w:rFonts w:ascii="Cambria Math" w:eastAsiaTheme="minorEastAsia" w:hAnsi="Cambria Math"/>
                              </w:rPr>
                              <m:t>1</m:t>
                            </m:r>
                          </m:sub>
                        </m:sSub>
                      </m:e>
                    </m:d>
                  </m:e>
                  <m:sup>
                    <m:r>
                      <w:rPr>
                        <w:rFonts w:ascii="Cambria Math" w:eastAsiaTheme="minorEastAsia" w:hAnsi="Cambria Math"/>
                      </w:rPr>
                      <m:t>2</m:t>
                    </m:r>
                  </m:sup>
                </m:sSup>
              </m:e>
            </m:nary>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iCs/>
                <w:kern w:val="2"/>
                <w14:ligatures w14:val="standardContextual"/>
              </w:rPr>
            </m:ctrlPr>
          </m:fPr>
          <m:num>
            <m:r>
              <w:rPr>
                <w:rFonts w:ascii="Cambria Math" w:eastAsiaTheme="minorEastAsia" w:hAnsi="Cambria Math"/>
              </w:rPr>
              <m:t>12</m:t>
            </m:r>
          </m:num>
          <m:den>
            <m:r>
              <w:rPr>
                <w:rFonts w:ascii="Cambria Math" w:eastAsiaTheme="minorEastAsia" w:hAnsi="Cambria Math"/>
              </w:rPr>
              <m:t>9</m:t>
            </m:r>
          </m:den>
        </m:f>
      </m:oMath>
    </w:p>
    <w:p w14:paraId="696790DE" w14:textId="77777777" w:rsidR="00EA2005" w:rsidRDefault="00EA2005" w:rsidP="00EA2005">
      <w:pPr>
        <w:spacing w:before="120" w:after="0" w:line="360" w:lineRule="auto"/>
        <w:rPr>
          <w:rFonts w:eastAsiaTheme="minorEastAsia"/>
          <w:iCs/>
        </w:rPr>
      </w:pPr>
      <w:r>
        <w:rPr>
          <w:rFonts w:eastAsiaTheme="minorEastAsia"/>
          <w:iCs/>
        </w:rPr>
        <w:tab/>
        <w:t xml:space="preserve">- Mean of feature 2: </w:t>
      </w:r>
      <m:oMath>
        <m:sSub>
          <m:sSubPr>
            <m:ctrlPr>
              <w:rPr>
                <w:rFonts w:ascii="Cambria Math" w:eastAsiaTheme="minorEastAsia" w:hAnsi="Cambria Math"/>
                <w:i/>
                <w:iCs/>
                <w:kern w:val="2"/>
                <w14:ligatures w14:val="standardContextual"/>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kern w:val="2"/>
                <w14:ligatures w14:val="standardContextual"/>
              </w:rPr>
            </m:ctrlPr>
          </m:fPr>
          <m:num>
            <m:r>
              <w:rPr>
                <w:rFonts w:ascii="Cambria Math" w:eastAsiaTheme="minorEastAsia" w:hAnsi="Cambria Math"/>
              </w:rPr>
              <m:t>2+3+4+5+6+7+8+9+10</m:t>
            </m:r>
          </m:num>
          <m:den>
            <m:r>
              <w:rPr>
                <w:rFonts w:ascii="Cambria Math" w:eastAsiaTheme="minorEastAsia" w:hAnsi="Cambria Math"/>
              </w:rPr>
              <m:t>9</m:t>
            </m:r>
          </m:den>
        </m:f>
        <m:r>
          <w:rPr>
            <w:rFonts w:ascii="Cambria Math" w:eastAsiaTheme="minorEastAsia" w:hAnsi="Cambria Math"/>
          </w:rPr>
          <m:t>=6</m:t>
        </m:r>
      </m:oMath>
    </w:p>
    <w:p w14:paraId="452D947A" w14:textId="77777777" w:rsidR="00EA2005" w:rsidRDefault="00EA2005" w:rsidP="00EA2005">
      <w:pPr>
        <w:spacing w:before="120" w:after="0" w:line="360" w:lineRule="auto"/>
        <w:rPr>
          <w:rFonts w:eastAsiaTheme="minorEastAsia"/>
          <w:iCs/>
        </w:rPr>
      </w:pPr>
      <w:r>
        <w:rPr>
          <w:rFonts w:eastAsiaTheme="minorEastAsia"/>
          <w:iCs/>
        </w:rPr>
        <w:tab/>
        <w:t xml:space="preserve">- Variance of feature 2: </w:t>
      </w:r>
      <m:oMath>
        <m:sSubSup>
          <m:sSubSupPr>
            <m:ctrlPr>
              <w:rPr>
                <w:rFonts w:ascii="Cambria Math" w:eastAsiaTheme="minorEastAsia" w:hAnsi="Cambria Math"/>
                <w:i/>
                <w:iCs/>
                <w:kern w:val="2"/>
                <w14:ligatures w14:val="standardContextual"/>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iCs/>
                <w:kern w:val="2"/>
                <w14:ligatures w14:val="standardContextual"/>
              </w:rPr>
            </m:ctrlPr>
          </m:fPr>
          <m:num>
            <m:nary>
              <m:naryPr>
                <m:chr m:val="∑"/>
                <m:ctrlPr>
                  <w:rPr>
                    <w:rFonts w:ascii="Cambria Math" w:eastAsiaTheme="minorEastAsia" w:hAnsi="Cambria Math"/>
                    <w:i/>
                    <w:iCs/>
                    <w:kern w:val="2"/>
                    <w14:ligatures w14:val="standardContextual"/>
                  </w:rPr>
                </m:ctrlPr>
              </m:naryPr>
              <m:sub>
                <m:r>
                  <w:rPr>
                    <w:rFonts w:ascii="Cambria Math" w:eastAsiaTheme="minorEastAsia" w:hAnsi="Cambria Math"/>
                  </w:rPr>
                  <m:t>i=1</m:t>
                </m:r>
              </m:sub>
              <m:sup>
                <m:r>
                  <w:rPr>
                    <w:rFonts w:ascii="Cambria Math" w:eastAsiaTheme="minorEastAsia" w:hAnsi="Cambria Math"/>
                  </w:rPr>
                  <m:t>9</m:t>
                </m:r>
              </m:sup>
              <m:e>
                <m:sSup>
                  <m:sSupPr>
                    <m:ctrlPr>
                      <w:rPr>
                        <w:rFonts w:ascii="Cambria Math" w:eastAsiaTheme="minorEastAsia" w:hAnsi="Cambria Math"/>
                        <w:i/>
                        <w:iCs/>
                        <w:kern w:val="2"/>
                        <w14:ligatures w14:val="standardContextual"/>
                      </w:rPr>
                    </m:ctrlPr>
                  </m:sSupPr>
                  <m:e>
                    <m:d>
                      <m:dPr>
                        <m:ctrlPr>
                          <w:rPr>
                            <w:rFonts w:ascii="Cambria Math" w:eastAsiaTheme="minorEastAsia" w:hAnsi="Cambria Math"/>
                            <w:i/>
                            <w:iCs/>
                            <w:kern w:val="2"/>
                            <w14:ligatures w14:val="standardContextual"/>
                          </w:rPr>
                        </m:ctrlPr>
                      </m:dPr>
                      <m:e>
                        <m:sSub>
                          <m:sSubPr>
                            <m:ctrlPr>
                              <w:rPr>
                                <w:rFonts w:ascii="Cambria Math" w:eastAsiaTheme="minorEastAsia" w:hAnsi="Cambria Math"/>
                                <w:i/>
                                <w:iCs/>
                                <w:kern w:val="2"/>
                                <w14:ligatures w14:val="standardContextual"/>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kern w:val="2"/>
                                <w14:ligatures w14:val="standardContextual"/>
                              </w:rPr>
                            </m:ctrlPr>
                          </m:sSubPr>
                          <m:e>
                            <m:r>
                              <w:rPr>
                                <w:rFonts w:ascii="Cambria Math" w:eastAsiaTheme="minorEastAsia" w:hAnsi="Cambria Math"/>
                              </w:rPr>
                              <m:t>μ</m:t>
                            </m:r>
                          </m:e>
                          <m:sub>
                            <m:r>
                              <w:rPr>
                                <w:rFonts w:ascii="Cambria Math" w:eastAsiaTheme="minorEastAsia" w:hAnsi="Cambria Math"/>
                              </w:rPr>
                              <m:t>2</m:t>
                            </m:r>
                          </m:sub>
                        </m:sSub>
                      </m:e>
                    </m:d>
                  </m:e>
                  <m:sup>
                    <m:r>
                      <w:rPr>
                        <w:rFonts w:ascii="Cambria Math" w:eastAsiaTheme="minorEastAsia" w:hAnsi="Cambria Math"/>
                      </w:rPr>
                      <m:t>2</m:t>
                    </m:r>
                  </m:sup>
                </m:sSup>
              </m:e>
            </m:nary>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iCs/>
                <w:kern w:val="2"/>
                <w14:ligatures w14:val="standardContextual"/>
              </w:rPr>
            </m:ctrlPr>
          </m:fPr>
          <m:num>
            <m:r>
              <w:rPr>
                <w:rFonts w:ascii="Cambria Math" w:eastAsiaTheme="minorEastAsia" w:hAnsi="Cambria Math"/>
              </w:rPr>
              <m:t>60</m:t>
            </m:r>
          </m:num>
          <m:den>
            <m:r>
              <w:rPr>
                <w:rFonts w:ascii="Cambria Math" w:eastAsiaTheme="minorEastAsia" w:hAnsi="Cambria Math"/>
              </w:rPr>
              <m:t>9</m:t>
            </m:r>
          </m:den>
        </m:f>
      </m:oMath>
    </w:p>
    <w:p w14:paraId="00A5E185" w14:textId="77777777" w:rsidR="00EA2005" w:rsidRDefault="00EA2005" w:rsidP="00EA2005">
      <w:pPr>
        <w:spacing w:before="120" w:after="0" w:line="360" w:lineRule="auto"/>
        <w:rPr>
          <w:rFonts w:eastAsiaTheme="minorEastAsia"/>
          <w:iCs/>
        </w:rPr>
      </w:pPr>
      <w:r>
        <w:rPr>
          <w:rFonts w:eastAsiaTheme="minorEastAsia"/>
          <w:iCs/>
        </w:rPr>
        <w:t>For class (+1):</w:t>
      </w:r>
    </w:p>
    <w:p w14:paraId="76C94C95" w14:textId="77777777" w:rsidR="00EA2005" w:rsidRDefault="00EA2005" w:rsidP="00EA2005">
      <w:pPr>
        <w:spacing w:before="120" w:after="0" w:line="360" w:lineRule="auto"/>
        <w:rPr>
          <w:rFonts w:eastAsiaTheme="minorEastAsia"/>
          <w:iCs/>
        </w:rPr>
      </w:pPr>
      <w:r>
        <w:rPr>
          <w:rFonts w:eastAsiaTheme="minorEastAsia"/>
          <w:iCs/>
        </w:rPr>
        <w:tab/>
        <w:t xml:space="preserve">- Mean of feature 1: </w:t>
      </w:r>
      <m:oMath>
        <m:sSub>
          <m:sSubPr>
            <m:ctrlPr>
              <w:rPr>
                <w:rFonts w:ascii="Cambria Math" w:eastAsiaTheme="minorEastAsia" w:hAnsi="Cambria Math"/>
                <w:i/>
                <w:iCs/>
                <w:kern w:val="2"/>
                <w14:ligatures w14:val="standardContextual"/>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kern w:val="2"/>
                <w14:ligatures w14:val="standardContextual"/>
              </w:rPr>
            </m:ctrlPr>
          </m:fPr>
          <m:num>
            <m:r>
              <w:rPr>
                <w:rFonts w:ascii="Cambria Math" w:eastAsiaTheme="minorEastAsia" w:hAnsi="Cambria Math"/>
              </w:rPr>
              <m:t>6+7+8+9+8+7+7+7+8</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iCs/>
                <w:kern w:val="2"/>
                <w14:ligatures w14:val="standardContextual"/>
              </w:rPr>
            </m:ctrlPr>
          </m:fPr>
          <m:num>
            <m:r>
              <w:rPr>
                <w:rFonts w:ascii="Cambria Math" w:eastAsiaTheme="minorEastAsia" w:hAnsi="Cambria Math"/>
              </w:rPr>
              <m:t>67</m:t>
            </m:r>
          </m:num>
          <m:den>
            <m:r>
              <w:rPr>
                <w:rFonts w:ascii="Cambria Math" w:eastAsiaTheme="minorEastAsia" w:hAnsi="Cambria Math"/>
              </w:rPr>
              <m:t>9</m:t>
            </m:r>
          </m:den>
        </m:f>
      </m:oMath>
    </w:p>
    <w:p w14:paraId="238BE2D9" w14:textId="77777777" w:rsidR="00EA2005" w:rsidRDefault="00EA2005" w:rsidP="00EA2005">
      <w:pPr>
        <w:spacing w:before="120" w:after="0" w:line="360" w:lineRule="auto"/>
        <w:rPr>
          <w:rFonts w:eastAsiaTheme="minorEastAsia"/>
          <w:iCs/>
        </w:rPr>
      </w:pPr>
      <w:r>
        <w:rPr>
          <w:rFonts w:eastAsiaTheme="minorEastAsia"/>
          <w:iCs/>
        </w:rPr>
        <w:tab/>
        <w:t xml:space="preserve">- Variance of feature 1: </w:t>
      </w:r>
      <m:oMath>
        <m:sSubSup>
          <m:sSubSupPr>
            <m:ctrlPr>
              <w:rPr>
                <w:rFonts w:ascii="Cambria Math" w:eastAsiaTheme="minorEastAsia" w:hAnsi="Cambria Math"/>
                <w:i/>
                <w:iCs/>
                <w:kern w:val="2"/>
                <w14:ligatures w14:val="standardContextual"/>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iCs/>
                <w:kern w:val="2"/>
                <w14:ligatures w14:val="standardContextual"/>
              </w:rPr>
            </m:ctrlPr>
          </m:fPr>
          <m:num>
            <m:nary>
              <m:naryPr>
                <m:chr m:val="∑"/>
                <m:ctrlPr>
                  <w:rPr>
                    <w:rFonts w:ascii="Cambria Math" w:eastAsiaTheme="minorEastAsia" w:hAnsi="Cambria Math"/>
                    <w:i/>
                    <w:iCs/>
                    <w:kern w:val="2"/>
                    <w14:ligatures w14:val="standardContextual"/>
                  </w:rPr>
                </m:ctrlPr>
              </m:naryPr>
              <m:sub>
                <m:r>
                  <w:rPr>
                    <w:rFonts w:ascii="Cambria Math" w:eastAsiaTheme="minorEastAsia" w:hAnsi="Cambria Math"/>
                  </w:rPr>
                  <m:t>i=1</m:t>
                </m:r>
              </m:sub>
              <m:sup>
                <m:r>
                  <w:rPr>
                    <w:rFonts w:ascii="Cambria Math" w:eastAsiaTheme="minorEastAsia" w:hAnsi="Cambria Math"/>
                  </w:rPr>
                  <m:t>9</m:t>
                </m:r>
              </m:sup>
              <m:e>
                <m:sSup>
                  <m:sSupPr>
                    <m:ctrlPr>
                      <w:rPr>
                        <w:rFonts w:ascii="Cambria Math" w:eastAsiaTheme="minorEastAsia" w:hAnsi="Cambria Math"/>
                        <w:i/>
                        <w:iCs/>
                        <w:kern w:val="2"/>
                        <w14:ligatures w14:val="standardContextual"/>
                      </w:rPr>
                    </m:ctrlPr>
                  </m:sSupPr>
                  <m:e>
                    <m:d>
                      <m:dPr>
                        <m:ctrlPr>
                          <w:rPr>
                            <w:rFonts w:ascii="Cambria Math" w:eastAsiaTheme="minorEastAsia" w:hAnsi="Cambria Math"/>
                            <w:i/>
                            <w:iCs/>
                            <w:kern w:val="2"/>
                            <w14:ligatures w14:val="standardContextual"/>
                          </w:rPr>
                        </m:ctrlPr>
                      </m:dPr>
                      <m:e>
                        <m:sSub>
                          <m:sSubPr>
                            <m:ctrlPr>
                              <w:rPr>
                                <w:rFonts w:ascii="Cambria Math" w:eastAsiaTheme="minorEastAsia" w:hAnsi="Cambria Math"/>
                                <w:i/>
                                <w:iCs/>
                                <w:kern w:val="2"/>
                                <w14:ligatures w14:val="standardContextual"/>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kern w:val="2"/>
                                <w14:ligatures w14:val="standardContextual"/>
                              </w:rPr>
                            </m:ctrlPr>
                          </m:sSubPr>
                          <m:e>
                            <m:r>
                              <w:rPr>
                                <w:rFonts w:ascii="Cambria Math" w:eastAsiaTheme="minorEastAsia" w:hAnsi="Cambria Math"/>
                              </w:rPr>
                              <m:t>μ</m:t>
                            </m:r>
                          </m:e>
                          <m:sub>
                            <m:r>
                              <w:rPr>
                                <w:rFonts w:ascii="Cambria Math" w:eastAsiaTheme="minorEastAsia" w:hAnsi="Cambria Math"/>
                              </w:rPr>
                              <m:t>1</m:t>
                            </m:r>
                          </m:sub>
                        </m:sSub>
                      </m:e>
                    </m:d>
                  </m:e>
                  <m:sup>
                    <m:r>
                      <w:rPr>
                        <w:rFonts w:ascii="Cambria Math" w:eastAsiaTheme="minorEastAsia" w:hAnsi="Cambria Math"/>
                      </w:rPr>
                      <m:t>2</m:t>
                    </m:r>
                  </m:sup>
                </m:sSup>
              </m:e>
            </m:nary>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iCs/>
                <w:kern w:val="2"/>
                <w14:ligatures w14:val="standardContextual"/>
              </w:rPr>
            </m:ctrlPr>
          </m:fPr>
          <m:num>
            <m:r>
              <w:rPr>
                <w:rFonts w:ascii="Cambria Math" w:eastAsiaTheme="minorEastAsia" w:hAnsi="Cambria Math"/>
              </w:rPr>
              <m:t>56</m:t>
            </m:r>
          </m:num>
          <m:den>
            <m:r>
              <w:rPr>
                <w:rFonts w:ascii="Cambria Math" w:eastAsiaTheme="minorEastAsia" w:hAnsi="Cambria Math"/>
              </w:rPr>
              <m:t>9</m:t>
            </m:r>
          </m:den>
        </m:f>
      </m:oMath>
    </w:p>
    <w:p w14:paraId="488A6171" w14:textId="77777777" w:rsidR="00EA2005" w:rsidRDefault="00EA2005" w:rsidP="00EA2005">
      <w:pPr>
        <w:spacing w:before="120" w:after="0" w:line="360" w:lineRule="auto"/>
        <w:rPr>
          <w:rFonts w:eastAsiaTheme="minorEastAsia"/>
          <w:iCs/>
        </w:rPr>
      </w:pPr>
      <w:r>
        <w:rPr>
          <w:rFonts w:eastAsiaTheme="minorEastAsia"/>
          <w:iCs/>
        </w:rPr>
        <w:tab/>
        <w:t xml:space="preserve">- Mean of feature 2: </w:t>
      </w:r>
      <m:oMath>
        <m:sSub>
          <m:sSubPr>
            <m:ctrlPr>
              <w:rPr>
                <w:rFonts w:ascii="Cambria Math" w:eastAsiaTheme="minorEastAsia" w:hAnsi="Cambria Math"/>
                <w:i/>
                <w:iCs/>
                <w:kern w:val="2"/>
                <w14:ligatures w14:val="standardContextual"/>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kern w:val="2"/>
                <w14:ligatures w14:val="standardContextual"/>
              </w:rPr>
            </m:ctrlPr>
          </m:fPr>
          <m:num>
            <m:r>
              <w:rPr>
                <w:rFonts w:ascii="Cambria Math" w:eastAsiaTheme="minorEastAsia" w:hAnsi="Cambria Math"/>
              </w:rPr>
              <m:t>2+3+4+5+6+7+8+9+10</m:t>
            </m:r>
          </m:num>
          <m:den>
            <m:r>
              <w:rPr>
                <w:rFonts w:ascii="Cambria Math" w:eastAsiaTheme="minorEastAsia" w:hAnsi="Cambria Math"/>
              </w:rPr>
              <m:t>9</m:t>
            </m:r>
          </m:den>
        </m:f>
        <m:r>
          <w:rPr>
            <w:rFonts w:ascii="Cambria Math" w:eastAsiaTheme="minorEastAsia" w:hAnsi="Cambria Math"/>
          </w:rPr>
          <m:t>=6</m:t>
        </m:r>
      </m:oMath>
    </w:p>
    <w:p w14:paraId="7FC9183E" w14:textId="77777777" w:rsidR="00EA2005" w:rsidRDefault="00EA2005" w:rsidP="00EA2005">
      <w:pPr>
        <w:spacing w:before="120" w:after="0" w:line="360" w:lineRule="auto"/>
        <w:rPr>
          <w:rFonts w:eastAsiaTheme="minorEastAsia"/>
          <w:iCs/>
        </w:rPr>
      </w:pPr>
      <w:r>
        <w:rPr>
          <w:rFonts w:eastAsiaTheme="minorEastAsia"/>
          <w:iCs/>
        </w:rPr>
        <w:tab/>
        <w:t xml:space="preserve">- Variance of feature 2: </w:t>
      </w:r>
      <m:oMath>
        <m:sSubSup>
          <m:sSubSupPr>
            <m:ctrlPr>
              <w:rPr>
                <w:rFonts w:ascii="Cambria Math" w:eastAsiaTheme="minorEastAsia" w:hAnsi="Cambria Math"/>
                <w:i/>
                <w:iCs/>
                <w:kern w:val="2"/>
                <w14:ligatures w14:val="standardContextual"/>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iCs/>
                <w:kern w:val="2"/>
                <w14:ligatures w14:val="standardContextual"/>
              </w:rPr>
            </m:ctrlPr>
          </m:fPr>
          <m:num>
            <m:nary>
              <m:naryPr>
                <m:chr m:val="∑"/>
                <m:ctrlPr>
                  <w:rPr>
                    <w:rFonts w:ascii="Cambria Math" w:eastAsiaTheme="minorEastAsia" w:hAnsi="Cambria Math"/>
                    <w:i/>
                    <w:iCs/>
                    <w:kern w:val="2"/>
                    <w14:ligatures w14:val="standardContextual"/>
                  </w:rPr>
                </m:ctrlPr>
              </m:naryPr>
              <m:sub>
                <m:r>
                  <w:rPr>
                    <w:rFonts w:ascii="Cambria Math" w:eastAsiaTheme="minorEastAsia" w:hAnsi="Cambria Math"/>
                  </w:rPr>
                  <m:t>i=1</m:t>
                </m:r>
              </m:sub>
              <m:sup>
                <m:r>
                  <w:rPr>
                    <w:rFonts w:ascii="Cambria Math" w:eastAsiaTheme="minorEastAsia" w:hAnsi="Cambria Math"/>
                  </w:rPr>
                  <m:t>9</m:t>
                </m:r>
              </m:sup>
              <m:e>
                <m:sSup>
                  <m:sSupPr>
                    <m:ctrlPr>
                      <w:rPr>
                        <w:rFonts w:ascii="Cambria Math" w:eastAsiaTheme="minorEastAsia" w:hAnsi="Cambria Math"/>
                        <w:i/>
                        <w:iCs/>
                        <w:kern w:val="2"/>
                        <w14:ligatures w14:val="standardContextual"/>
                      </w:rPr>
                    </m:ctrlPr>
                  </m:sSupPr>
                  <m:e>
                    <m:d>
                      <m:dPr>
                        <m:ctrlPr>
                          <w:rPr>
                            <w:rFonts w:ascii="Cambria Math" w:eastAsiaTheme="minorEastAsia" w:hAnsi="Cambria Math"/>
                            <w:i/>
                            <w:iCs/>
                            <w:kern w:val="2"/>
                            <w14:ligatures w14:val="standardContextual"/>
                          </w:rPr>
                        </m:ctrlPr>
                      </m:dPr>
                      <m:e>
                        <m:sSub>
                          <m:sSubPr>
                            <m:ctrlPr>
                              <w:rPr>
                                <w:rFonts w:ascii="Cambria Math" w:eastAsiaTheme="minorEastAsia" w:hAnsi="Cambria Math"/>
                                <w:i/>
                                <w:iCs/>
                                <w:kern w:val="2"/>
                                <w14:ligatures w14:val="standardContextual"/>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kern w:val="2"/>
                                <w14:ligatures w14:val="standardContextual"/>
                              </w:rPr>
                            </m:ctrlPr>
                          </m:sSubPr>
                          <m:e>
                            <m:r>
                              <w:rPr>
                                <w:rFonts w:ascii="Cambria Math" w:eastAsiaTheme="minorEastAsia" w:hAnsi="Cambria Math"/>
                              </w:rPr>
                              <m:t>μ</m:t>
                            </m:r>
                          </m:e>
                          <m:sub>
                            <m:r>
                              <w:rPr>
                                <w:rFonts w:ascii="Cambria Math" w:eastAsiaTheme="minorEastAsia" w:hAnsi="Cambria Math"/>
                              </w:rPr>
                              <m:t>2</m:t>
                            </m:r>
                          </m:sub>
                        </m:sSub>
                      </m:e>
                    </m:d>
                  </m:e>
                  <m:sup>
                    <m:r>
                      <w:rPr>
                        <w:rFonts w:ascii="Cambria Math" w:eastAsiaTheme="minorEastAsia" w:hAnsi="Cambria Math"/>
                      </w:rPr>
                      <m:t>2</m:t>
                    </m:r>
                  </m:sup>
                </m:sSup>
              </m:e>
            </m:nary>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iCs/>
                <w:kern w:val="2"/>
                <w14:ligatures w14:val="standardContextual"/>
              </w:rPr>
            </m:ctrlPr>
          </m:fPr>
          <m:num>
            <m:r>
              <w:rPr>
                <w:rFonts w:ascii="Cambria Math" w:eastAsiaTheme="minorEastAsia" w:hAnsi="Cambria Math"/>
              </w:rPr>
              <m:t>60</m:t>
            </m:r>
          </m:num>
          <m:den>
            <m:r>
              <w:rPr>
                <w:rFonts w:ascii="Cambria Math" w:eastAsiaTheme="minorEastAsia" w:hAnsi="Cambria Math"/>
              </w:rPr>
              <m:t>9</m:t>
            </m:r>
          </m:den>
        </m:f>
      </m:oMath>
    </w:p>
    <w:p w14:paraId="60B40DD0" w14:textId="77777777" w:rsidR="00EA2005" w:rsidRDefault="00EA2005" w:rsidP="00EA2005">
      <w:pPr>
        <w:spacing w:before="120" w:after="0" w:line="360" w:lineRule="auto"/>
        <w:rPr>
          <w:rFonts w:eastAsiaTheme="minorEastAsia"/>
          <w:iCs/>
          <w:lang/>
        </w:rPr>
      </w:pPr>
      <w:r>
        <w:rPr>
          <w:rFonts w:eastAsiaTheme="minorEastAsia"/>
          <w:iCs/>
          <w:lang/>
        </w:rPr>
        <w:t>Now, we have the mean and variance for each feature in both classes. To classify a new data point, we would calculate the likelihood of the point belonging to each class using the Gaussian probability density function for each feature, then multiply these likelihoods together (since Naive Bayes assumes feature independence) and multiply by the prior probabilities of each class (which are equal in this case since we have the same number of examples for each class).</w:t>
      </w:r>
    </w:p>
    <w:p w14:paraId="7682D82D" w14:textId="77777777" w:rsidR="00EA2005" w:rsidRDefault="00EA2005" w:rsidP="00EA2005">
      <w:pPr>
        <w:spacing w:before="120" w:after="0" w:line="360" w:lineRule="auto"/>
        <w:rPr>
          <w:rFonts w:eastAsiaTheme="minorEastAsia"/>
          <w:i/>
          <w:iCs/>
          <w:lang/>
        </w:rPr>
      </w:pPr>
      <m:oMathPara>
        <m:oMath>
          <m:r>
            <w:rPr>
              <w:rFonts w:ascii="Cambria Math" w:eastAsiaTheme="minorEastAsia" w:hAnsi="Cambria Math"/>
              <w:lang/>
            </w:rPr>
            <m:t>P</m:t>
          </m:r>
          <m:d>
            <m:dPr>
              <m:ctrlPr>
                <w:rPr>
                  <w:rFonts w:ascii="Cambria Math" w:eastAsiaTheme="minorEastAsia" w:hAnsi="Cambria Math"/>
                  <w:i/>
                  <w:iCs/>
                  <w:kern w:val="2"/>
                  <w:lang/>
                  <w14:ligatures w14:val="standardContextual"/>
                </w:rPr>
              </m:ctrlPr>
            </m:dPr>
            <m:e>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x</m:t>
                  </m:r>
                </m:e>
                <m:sub>
                  <m:r>
                    <w:rPr>
                      <w:rFonts w:ascii="Cambria Math" w:eastAsiaTheme="minorEastAsia" w:hAnsi="Cambria Math"/>
                      <w:lang/>
                    </w:rPr>
                    <m:t>i</m:t>
                  </m:r>
                </m:sub>
              </m:sSub>
            </m:e>
            <m:e>
              <m:r>
                <w:rPr>
                  <w:rFonts w:ascii="Cambria Math" w:eastAsiaTheme="minorEastAsia" w:hAnsi="Cambria Math"/>
                  <w:lang/>
                </w:rPr>
                <m:t>μ,σ</m:t>
              </m:r>
            </m:e>
          </m:d>
          <m:r>
            <w:rPr>
              <w:rFonts w:ascii="Cambria Math" w:eastAsiaTheme="minorEastAsia" w:hAnsi="Cambria Math"/>
              <w:lang/>
            </w:rPr>
            <m:t>=</m:t>
          </m:r>
          <m:f>
            <m:fPr>
              <m:ctrlPr>
                <w:rPr>
                  <w:rFonts w:ascii="Cambria Math" w:eastAsiaTheme="minorEastAsia" w:hAnsi="Cambria Math"/>
                  <w:i/>
                  <w:iCs/>
                  <w:kern w:val="2"/>
                  <w:lang/>
                  <w14:ligatures w14:val="standardContextual"/>
                </w:rPr>
              </m:ctrlPr>
            </m:fPr>
            <m:num>
              <m:r>
                <w:rPr>
                  <w:rFonts w:ascii="Cambria Math" w:eastAsiaTheme="minorEastAsia" w:hAnsi="Cambria Math"/>
                  <w:lang/>
                </w:rPr>
                <m:t>1</m:t>
              </m:r>
            </m:num>
            <m:den>
              <m:rad>
                <m:radPr>
                  <m:degHide m:val="1"/>
                  <m:ctrlPr>
                    <w:rPr>
                      <w:rFonts w:ascii="Cambria Math" w:eastAsiaTheme="minorEastAsia" w:hAnsi="Cambria Math"/>
                      <w:i/>
                      <w:iCs/>
                      <w:kern w:val="2"/>
                      <w:lang/>
                      <w14:ligatures w14:val="standardContextual"/>
                    </w:rPr>
                  </m:ctrlPr>
                </m:radPr>
                <m:deg/>
                <m:e>
                  <m:r>
                    <w:rPr>
                      <w:rFonts w:ascii="Cambria Math" w:eastAsiaTheme="minorEastAsia" w:hAnsi="Cambria Math"/>
                      <w:lang/>
                    </w:rPr>
                    <m:t>2π</m:t>
                  </m:r>
                  <m:sSup>
                    <m:sSupPr>
                      <m:ctrlPr>
                        <w:rPr>
                          <w:rFonts w:ascii="Cambria Math" w:eastAsiaTheme="minorEastAsia" w:hAnsi="Cambria Math"/>
                          <w:i/>
                          <w:iCs/>
                          <w:kern w:val="2"/>
                          <w:lang/>
                          <w14:ligatures w14:val="standardContextual"/>
                        </w:rPr>
                      </m:ctrlPr>
                    </m:sSupPr>
                    <m:e>
                      <m:r>
                        <w:rPr>
                          <w:rFonts w:ascii="Cambria Math" w:eastAsiaTheme="minorEastAsia" w:hAnsi="Cambria Math"/>
                          <w:lang/>
                        </w:rPr>
                        <m:t>σ</m:t>
                      </m:r>
                    </m:e>
                    <m:sup>
                      <m:r>
                        <w:rPr>
                          <w:rFonts w:ascii="Cambria Math" w:eastAsiaTheme="minorEastAsia" w:hAnsi="Cambria Math"/>
                          <w:lang/>
                        </w:rPr>
                        <m:t>2</m:t>
                      </m:r>
                    </m:sup>
                  </m:sSup>
                </m:e>
              </m:rad>
            </m:den>
          </m:f>
          <m:sSup>
            <m:sSupPr>
              <m:ctrlPr>
                <w:rPr>
                  <w:rFonts w:ascii="Cambria Math" w:eastAsiaTheme="minorEastAsia" w:hAnsi="Cambria Math"/>
                  <w:i/>
                  <w:iCs/>
                  <w:kern w:val="2"/>
                  <w:lang/>
                  <w14:ligatures w14:val="standardContextual"/>
                </w:rPr>
              </m:ctrlPr>
            </m:sSupPr>
            <m:e>
              <m:r>
                <w:rPr>
                  <w:rFonts w:ascii="Cambria Math" w:eastAsiaTheme="minorEastAsia" w:hAnsi="Cambria Math"/>
                  <w:lang/>
                </w:rPr>
                <m:t>e</m:t>
              </m:r>
            </m:e>
            <m:sup>
              <m:r>
                <w:rPr>
                  <w:rFonts w:ascii="Cambria Math" w:eastAsiaTheme="minorEastAsia" w:hAnsi="Cambria Math"/>
                  <w:lang/>
                </w:rPr>
                <m:t>-</m:t>
              </m:r>
              <m:f>
                <m:fPr>
                  <m:ctrlPr>
                    <w:rPr>
                      <w:rFonts w:ascii="Cambria Math" w:eastAsiaTheme="minorEastAsia" w:hAnsi="Cambria Math"/>
                      <w:i/>
                      <w:iCs/>
                      <w:kern w:val="2"/>
                      <w:lang/>
                      <w14:ligatures w14:val="standardContextual"/>
                    </w:rPr>
                  </m:ctrlPr>
                </m:fPr>
                <m:num>
                  <m:sSup>
                    <m:sSupPr>
                      <m:ctrlPr>
                        <w:rPr>
                          <w:rFonts w:ascii="Cambria Math" w:eastAsiaTheme="minorEastAsia" w:hAnsi="Cambria Math"/>
                          <w:i/>
                          <w:iCs/>
                          <w:kern w:val="2"/>
                          <w:lang/>
                          <w14:ligatures w14:val="standardContextual"/>
                        </w:rPr>
                      </m:ctrlPr>
                    </m:sSupPr>
                    <m:e>
                      <m:d>
                        <m:dPr>
                          <m:ctrlPr>
                            <w:rPr>
                              <w:rFonts w:ascii="Cambria Math" w:eastAsiaTheme="minorEastAsia" w:hAnsi="Cambria Math"/>
                              <w:i/>
                              <w:iCs/>
                              <w:kern w:val="2"/>
                              <w:lang/>
                              <w14:ligatures w14:val="standardContextual"/>
                            </w:rPr>
                          </m:ctrlPr>
                        </m:dPr>
                        <m:e>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x</m:t>
                              </m:r>
                            </m:e>
                            <m:sub>
                              <m:r>
                                <w:rPr>
                                  <w:rFonts w:ascii="Cambria Math" w:eastAsiaTheme="minorEastAsia" w:hAnsi="Cambria Math"/>
                                  <w:lang/>
                                </w:rPr>
                                <m:t>i</m:t>
                              </m:r>
                            </m:sub>
                          </m:sSub>
                          <m:r>
                            <w:rPr>
                              <w:rFonts w:ascii="Cambria Math" w:eastAsiaTheme="minorEastAsia" w:hAnsi="Cambria Math"/>
                              <w:lang/>
                            </w:rPr>
                            <m:t>-μ</m:t>
                          </m:r>
                        </m:e>
                      </m:d>
                    </m:e>
                    <m:sup>
                      <m:r>
                        <w:rPr>
                          <w:rFonts w:ascii="Cambria Math" w:eastAsiaTheme="minorEastAsia" w:hAnsi="Cambria Math"/>
                          <w:lang/>
                        </w:rPr>
                        <m:t>2</m:t>
                      </m:r>
                    </m:sup>
                  </m:sSup>
                </m:num>
                <m:den>
                  <m:r>
                    <w:rPr>
                      <w:rFonts w:ascii="Cambria Math" w:eastAsiaTheme="minorEastAsia" w:hAnsi="Cambria Math"/>
                      <w:lang/>
                    </w:rPr>
                    <m:t>2</m:t>
                  </m:r>
                  <m:sSup>
                    <m:sSupPr>
                      <m:ctrlPr>
                        <w:rPr>
                          <w:rFonts w:ascii="Cambria Math" w:eastAsiaTheme="minorEastAsia" w:hAnsi="Cambria Math"/>
                          <w:i/>
                          <w:iCs/>
                          <w:kern w:val="2"/>
                          <w:lang/>
                          <w14:ligatures w14:val="standardContextual"/>
                        </w:rPr>
                      </m:ctrlPr>
                    </m:sSupPr>
                    <m:e>
                      <m:r>
                        <w:rPr>
                          <w:rFonts w:ascii="Cambria Math" w:eastAsiaTheme="minorEastAsia" w:hAnsi="Cambria Math"/>
                          <w:lang/>
                        </w:rPr>
                        <m:t>σ</m:t>
                      </m:r>
                    </m:e>
                    <m:sup>
                      <m:r>
                        <w:rPr>
                          <w:rFonts w:ascii="Cambria Math" w:eastAsiaTheme="minorEastAsia" w:hAnsi="Cambria Math"/>
                          <w:lang/>
                        </w:rPr>
                        <m:t>2</m:t>
                      </m:r>
                    </m:sup>
                  </m:sSup>
                </m:den>
              </m:f>
            </m:sup>
          </m:sSup>
        </m:oMath>
      </m:oMathPara>
    </w:p>
    <w:p w14:paraId="14AC1A9B" w14:textId="77777777" w:rsidR="00EA2005" w:rsidRDefault="00EA2005" w:rsidP="00EA2005">
      <w:pPr>
        <w:spacing w:before="120" w:after="0" w:line="360" w:lineRule="auto"/>
        <w:rPr>
          <w:rFonts w:eastAsiaTheme="minorEastAsia"/>
          <w:i/>
          <w:iCs/>
          <w:lang/>
        </w:rPr>
      </w:pPr>
      <m:oMathPara>
        <m:oMath>
          <m:r>
            <w:rPr>
              <w:rFonts w:ascii="Cambria Math" w:eastAsiaTheme="minorEastAsia" w:hAnsi="Cambria Math"/>
              <w:lang/>
            </w:rPr>
            <m:t>P</m:t>
          </m:r>
          <m:d>
            <m:dPr>
              <m:endChr m:val="|"/>
              <m:ctrlPr>
                <w:rPr>
                  <w:rFonts w:ascii="Cambria Math" w:eastAsiaTheme="minorEastAsia" w:hAnsi="Cambria Math"/>
                  <w:i/>
                  <w:iCs/>
                  <w:kern w:val="2"/>
                  <w:lang/>
                  <w14:ligatures w14:val="standardContextual"/>
                </w:rPr>
              </m:ctrlPr>
            </m:dPr>
            <m:e>
              <m:r>
                <w:rPr>
                  <w:rFonts w:ascii="Cambria Math" w:eastAsiaTheme="minorEastAsia" w:hAnsi="Cambria Math"/>
                  <w:lang/>
                </w:rPr>
                <m:t>x</m:t>
              </m:r>
            </m:e>
          </m:d>
          <m:r>
            <w:rPr>
              <w:rFonts w:ascii="Cambria Math" w:eastAsiaTheme="minorEastAsia" w:hAnsi="Cambria Math"/>
              <w:lang/>
            </w:rPr>
            <m:t>Class c)=</m:t>
          </m:r>
          <m:nary>
            <m:naryPr>
              <m:chr m:val="∏"/>
              <m:limLoc m:val="undOvr"/>
              <m:ctrlPr>
                <w:rPr>
                  <w:rFonts w:ascii="Cambria Math" w:eastAsiaTheme="minorEastAsia" w:hAnsi="Cambria Math"/>
                  <w:i/>
                  <w:iCs/>
                  <w:kern w:val="2"/>
                  <w:lang/>
                  <w14:ligatures w14:val="standardContextual"/>
                </w:rPr>
              </m:ctrlPr>
            </m:naryPr>
            <m:sub>
              <m:r>
                <w:rPr>
                  <w:rFonts w:ascii="Cambria Math" w:eastAsiaTheme="minorEastAsia" w:hAnsi="Cambria Math"/>
                  <w:lang/>
                </w:rPr>
                <m:t>i=1</m:t>
              </m:r>
            </m:sub>
            <m:sup>
              <m:r>
                <w:rPr>
                  <w:rFonts w:ascii="Cambria Math" w:eastAsiaTheme="minorEastAsia" w:hAnsi="Cambria Math"/>
                  <w:lang/>
                </w:rPr>
                <m:t>n</m:t>
              </m:r>
            </m:sup>
            <m:e>
              <m:r>
                <w:rPr>
                  <w:rFonts w:ascii="Cambria Math" w:eastAsiaTheme="minorEastAsia" w:hAnsi="Cambria Math"/>
                  <w:lang/>
                </w:rPr>
                <m:t>P</m:t>
              </m:r>
              <m:d>
                <m:dPr>
                  <m:ctrlPr>
                    <w:rPr>
                      <w:rFonts w:ascii="Cambria Math" w:eastAsiaTheme="minorEastAsia" w:hAnsi="Cambria Math"/>
                      <w:i/>
                      <w:iCs/>
                      <w:kern w:val="2"/>
                      <w:lang/>
                      <w14:ligatures w14:val="standardContextual"/>
                    </w:rPr>
                  </m:ctrlPr>
                </m:dPr>
                <m:e>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x</m:t>
                      </m:r>
                    </m:e>
                    <m:sub>
                      <m:r>
                        <w:rPr>
                          <w:rFonts w:ascii="Cambria Math" w:eastAsiaTheme="minorEastAsia" w:hAnsi="Cambria Math"/>
                          <w:lang/>
                        </w:rPr>
                        <m:t>i</m:t>
                      </m:r>
                    </m:sub>
                  </m:sSub>
                </m:e>
                <m:e>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μ</m:t>
                      </m:r>
                    </m:e>
                    <m:sub>
                      <m:r>
                        <w:rPr>
                          <w:rFonts w:ascii="Cambria Math" w:eastAsiaTheme="minorEastAsia" w:hAnsi="Cambria Math"/>
                          <w:lang/>
                        </w:rPr>
                        <m:t>i</m:t>
                      </m:r>
                    </m:sub>
                  </m:sSub>
                  <m:r>
                    <w:rPr>
                      <w:rFonts w:ascii="Cambria Math" w:eastAsiaTheme="minorEastAsia" w:hAnsi="Cambria Math"/>
                      <w:lang/>
                    </w:rPr>
                    <m:t>,</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σ</m:t>
                      </m:r>
                    </m:e>
                    <m:sub>
                      <m:r>
                        <w:rPr>
                          <w:rFonts w:ascii="Cambria Math" w:eastAsiaTheme="minorEastAsia" w:hAnsi="Cambria Math"/>
                          <w:lang/>
                        </w:rPr>
                        <m:t>i</m:t>
                      </m:r>
                    </m:sub>
                  </m:sSub>
                </m:e>
              </m:d>
            </m:e>
          </m:nary>
        </m:oMath>
      </m:oMathPara>
    </w:p>
    <w:p w14:paraId="29856149" w14:textId="77777777" w:rsidR="00EA2005" w:rsidRDefault="00EA2005" w:rsidP="00EA2005">
      <w:pPr>
        <w:spacing w:before="120" w:after="0" w:line="360" w:lineRule="auto"/>
        <w:rPr>
          <w:rFonts w:eastAsiaTheme="minorEastAsia"/>
        </w:rPr>
      </w:pPr>
      <w:r>
        <w:rPr>
          <w:rFonts w:eastAsiaTheme="minorEastAsia"/>
        </w:rPr>
        <w:t xml:space="preserve">For example, with new point </w:t>
      </w:r>
      <m:oMath>
        <m:d>
          <m:dPr>
            <m:ctrlPr>
              <w:rPr>
                <w:rFonts w:ascii="Cambria Math" w:eastAsiaTheme="minorEastAsia" w:hAnsi="Cambria Math"/>
                <w:i/>
                <w:kern w:val="2"/>
                <w14:ligatures w14:val="standardContextual"/>
              </w:rPr>
            </m:ctrlPr>
          </m:dPr>
          <m:e>
            <m:r>
              <w:rPr>
                <w:rFonts w:ascii="Cambria Math" w:eastAsiaTheme="minorEastAsia" w:hAnsi="Cambria Math"/>
              </w:rPr>
              <m:t>6,6</m:t>
            </m:r>
          </m:e>
        </m:d>
      </m:oMath>
      <w:r>
        <w:rPr>
          <w:rFonts w:eastAsiaTheme="minorEastAsia"/>
        </w:rPr>
        <w:t>:</w:t>
      </w:r>
    </w:p>
    <w:p w14:paraId="7CF1F11A" w14:textId="77777777" w:rsidR="00EA2005" w:rsidRDefault="00EA2005" w:rsidP="00EA2005">
      <w:pPr>
        <w:spacing w:before="120" w:after="0" w:line="360" w:lineRule="auto"/>
        <w:rPr>
          <w:rFonts w:eastAsiaTheme="minorEastAsia"/>
        </w:rPr>
      </w:pPr>
      <w:r>
        <w:rPr>
          <w:rFonts w:eastAsiaTheme="minorEastAsia"/>
        </w:rPr>
        <w:tab/>
        <w:t>- With class -1</w:t>
      </w:r>
    </w:p>
    <w:p w14:paraId="68BB6C80" w14:textId="77777777" w:rsidR="00EA2005" w:rsidRDefault="00EA2005" w:rsidP="00EA2005">
      <w:pPr>
        <w:spacing w:before="120" w:after="0" w:line="360" w:lineRule="auto"/>
        <w:rPr>
          <w:rFonts w:eastAsiaTheme="minorEastAsia"/>
        </w:rPr>
      </w:pPr>
      <w:r>
        <w:rPr>
          <w:rFonts w:eastAsiaTheme="minorEastAsia"/>
        </w:rPr>
        <w:tab/>
      </w:r>
      <w:r>
        <w:rPr>
          <w:rFonts w:eastAsiaTheme="minorEastAsia"/>
        </w:rPr>
        <w:tab/>
        <w:t xml:space="preserve">+ Likelihood for feature 1: </w:t>
      </w:r>
    </w:p>
    <w:p w14:paraId="793E66A7" w14:textId="77777777" w:rsidR="00EA2005" w:rsidRDefault="00EA2005" w:rsidP="00EA2005">
      <w:pPr>
        <w:spacing w:before="120" w:after="0" w:line="360" w:lineRule="auto"/>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kern w:val="2"/>
                  <w14:ligatures w14:val="standardContextual"/>
                </w:rPr>
              </m:ctrlPr>
            </m:dPr>
            <m:e>
              <m:sSub>
                <m:sSubPr>
                  <m:ctrlPr>
                    <w:rPr>
                      <w:rFonts w:ascii="Cambria Math" w:eastAsiaTheme="minorEastAsia" w:hAnsi="Cambria Math"/>
                      <w:i/>
                      <w:kern w:val="2"/>
                      <w14:ligatures w14:val="standardContextual"/>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=6</m:t>
              </m:r>
            </m:e>
            <m:e>
              <m:sSub>
                <m:sSubPr>
                  <m:ctrlPr>
                    <w:rPr>
                      <w:rFonts w:ascii="Cambria Math" w:eastAsiaTheme="minorEastAsia" w:hAnsi="Cambria Math"/>
                      <w:i/>
                      <w:kern w:val="2"/>
                      <w14:ligatures w14:val="standardContextual"/>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kern w:val="2"/>
                      <w14:ligatures w14:val="standardContextual"/>
                    </w:rPr>
                  </m:ctrlPr>
                </m:sSubPr>
                <m:e>
                  <m:r>
                    <w:rPr>
                      <w:rFonts w:ascii="Cambria Math" w:eastAsiaTheme="minorEastAsia" w:hAnsi="Cambria Math"/>
                    </w:rPr>
                    <m:t>σ</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kern w:val="2"/>
                  <w14:ligatures w14:val="standardContextual"/>
                </w:rPr>
              </m:ctrlPr>
            </m:fPr>
            <m:num>
              <m:r>
                <w:rPr>
                  <w:rFonts w:ascii="Cambria Math" w:eastAsiaTheme="minorEastAsia" w:hAnsi="Cambria Math"/>
                </w:rPr>
                <m:t>1</m:t>
              </m:r>
            </m:num>
            <m:den>
              <m:rad>
                <m:radPr>
                  <m:degHide m:val="1"/>
                  <m:ctrlPr>
                    <w:rPr>
                      <w:rFonts w:ascii="Cambria Math" w:eastAsiaTheme="minorEastAsia" w:hAnsi="Cambria Math"/>
                      <w:i/>
                      <w:kern w:val="2"/>
                      <w14:ligatures w14:val="standardContextual"/>
                    </w:rPr>
                  </m:ctrlPr>
                </m:radPr>
                <m:deg/>
                <m:e>
                  <m:r>
                    <w:rPr>
                      <w:rFonts w:ascii="Cambria Math" w:eastAsiaTheme="minorEastAsia" w:hAnsi="Cambria Math"/>
                    </w:rPr>
                    <m:t>2π</m:t>
                  </m:r>
                  <m:sSubSup>
                    <m:sSubSupPr>
                      <m:ctrlPr>
                        <w:rPr>
                          <w:rFonts w:ascii="Cambria Math" w:eastAsiaTheme="minorEastAsia" w:hAnsi="Cambria Math"/>
                          <w:i/>
                          <w:kern w:val="2"/>
                          <w14:ligatures w14:val="standardContextual"/>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sSup>
            <m:sSupPr>
              <m:ctrlPr>
                <w:rPr>
                  <w:rFonts w:ascii="Cambria Math" w:eastAsiaTheme="minorEastAsia" w:hAnsi="Cambria Math"/>
                  <w:i/>
                  <w:kern w:val="2"/>
                  <w14:ligatures w14:val="standardContextual"/>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kern w:val="2"/>
                      <w14:ligatures w14:val="standardContextual"/>
                    </w:rPr>
                  </m:ctrlPr>
                </m:fPr>
                <m:num>
                  <m:sSup>
                    <m:sSupPr>
                      <m:ctrlPr>
                        <w:rPr>
                          <w:rFonts w:ascii="Cambria Math" w:eastAsiaTheme="minorEastAsia" w:hAnsi="Cambria Math"/>
                          <w:i/>
                          <w:kern w:val="2"/>
                          <w14:ligatures w14:val="standardContextual"/>
                        </w:rPr>
                      </m:ctrlPr>
                    </m:sSupPr>
                    <m:e>
                      <m:d>
                        <m:dPr>
                          <m:ctrlPr>
                            <w:rPr>
                              <w:rFonts w:ascii="Cambria Math" w:eastAsiaTheme="minorEastAsia" w:hAnsi="Cambria Math"/>
                              <w:i/>
                              <w:kern w:val="2"/>
                              <w14:ligatures w14:val="standardContextual"/>
                            </w:rPr>
                          </m:ctrlPr>
                        </m:dPr>
                        <m:e>
                          <m:sSub>
                            <m:sSubPr>
                              <m:ctrlPr>
                                <w:rPr>
                                  <w:rFonts w:ascii="Cambria Math" w:eastAsiaTheme="minorEastAsia" w:hAnsi="Cambria Math"/>
                                  <w:i/>
                                  <w:kern w:val="2"/>
                                  <w14:ligatures w14:val="standardContextual"/>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kern w:val="2"/>
                                  <w14:ligatures w14:val="standardContextual"/>
                                </w:rPr>
                              </m:ctrlPr>
                            </m:sSubPr>
                            <m:e>
                              <m:r>
                                <w:rPr>
                                  <w:rFonts w:ascii="Cambria Math" w:eastAsiaTheme="minorEastAsia" w:hAnsi="Cambria Math"/>
                                </w:rPr>
                                <m:t>μ</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kern w:val="2"/>
                          <w14:ligatures w14:val="standardContextual"/>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kern w:val="2"/>
                  <w14:ligatures w14:val="standardContextual"/>
                </w:rPr>
              </m:ctrlPr>
            </m:fPr>
            <m:num>
              <m:r>
                <w:rPr>
                  <w:rFonts w:ascii="Cambria Math" w:eastAsiaTheme="minorEastAsia" w:hAnsi="Cambria Math"/>
                </w:rPr>
                <m:t>1</m:t>
              </m:r>
            </m:num>
            <m:den>
              <m:rad>
                <m:radPr>
                  <m:degHide m:val="1"/>
                  <m:ctrlPr>
                    <w:rPr>
                      <w:rFonts w:ascii="Cambria Math" w:eastAsiaTheme="minorEastAsia" w:hAnsi="Cambria Math"/>
                      <w:i/>
                      <w:kern w:val="2"/>
                      <w14:ligatures w14:val="standardContextual"/>
                    </w:rPr>
                  </m:ctrlPr>
                </m:radPr>
                <m:deg/>
                <m:e>
                  <m:r>
                    <w:rPr>
                      <w:rFonts w:ascii="Cambria Math" w:eastAsiaTheme="minorEastAsia" w:hAnsi="Cambria Math"/>
                    </w:rPr>
                    <m:t>2π.</m:t>
                  </m:r>
                  <m:f>
                    <m:fPr>
                      <m:ctrlPr>
                        <w:rPr>
                          <w:rFonts w:ascii="Cambria Math" w:eastAsiaTheme="minorEastAsia" w:hAnsi="Cambria Math"/>
                          <w:i/>
                          <w:kern w:val="2"/>
                          <w14:ligatures w14:val="standardContextual"/>
                        </w:rPr>
                      </m:ctrlPr>
                    </m:fPr>
                    <m:num>
                      <m:r>
                        <w:rPr>
                          <w:rFonts w:ascii="Cambria Math" w:eastAsiaTheme="minorEastAsia" w:hAnsi="Cambria Math"/>
                        </w:rPr>
                        <m:t>12</m:t>
                      </m:r>
                    </m:num>
                    <m:den>
                      <m:r>
                        <w:rPr>
                          <w:rFonts w:ascii="Cambria Math" w:eastAsiaTheme="minorEastAsia" w:hAnsi="Cambria Math"/>
                        </w:rPr>
                        <m:t>9</m:t>
                      </m:r>
                    </m:den>
                  </m:f>
                </m:e>
              </m:rad>
            </m:den>
          </m:f>
          <m:sSup>
            <m:sSupPr>
              <m:ctrlPr>
                <w:rPr>
                  <w:rFonts w:ascii="Cambria Math" w:eastAsiaTheme="minorEastAsia" w:hAnsi="Cambria Math"/>
                  <w:i/>
                  <w:kern w:val="2"/>
                  <w14:ligatures w14:val="standardContextual"/>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kern w:val="2"/>
                      <w14:ligatures w14:val="standardContextual"/>
                    </w:rPr>
                  </m:ctrlPr>
                </m:fPr>
                <m:num>
                  <m:sSup>
                    <m:sSupPr>
                      <m:ctrlPr>
                        <w:rPr>
                          <w:rFonts w:ascii="Cambria Math" w:eastAsiaTheme="minorEastAsia" w:hAnsi="Cambria Math"/>
                          <w:i/>
                          <w:kern w:val="2"/>
                          <w14:ligatures w14:val="standardContextual"/>
                        </w:rPr>
                      </m:ctrlPr>
                    </m:sSupPr>
                    <m:e>
                      <m:d>
                        <m:dPr>
                          <m:ctrlPr>
                            <w:rPr>
                              <w:rFonts w:ascii="Cambria Math" w:eastAsiaTheme="minorEastAsia" w:hAnsi="Cambria Math"/>
                              <w:i/>
                              <w:kern w:val="2"/>
                              <w14:ligatures w14:val="standardContextual"/>
                            </w:rPr>
                          </m:ctrlPr>
                        </m:dPr>
                        <m:e>
                          <m:r>
                            <w:rPr>
                              <w:rFonts w:ascii="Cambria Math" w:eastAsiaTheme="minorEastAsia" w:hAnsi="Cambria Math"/>
                            </w:rPr>
                            <m:t>6-4</m:t>
                          </m:r>
                        </m:e>
                      </m:d>
                    </m:e>
                    <m:sup>
                      <m:r>
                        <w:rPr>
                          <w:rFonts w:ascii="Cambria Math" w:eastAsiaTheme="minorEastAsia" w:hAnsi="Cambria Math"/>
                        </w:rPr>
                        <m:t>2</m:t>
                      </m:r>
                    </m:sup>
                  </m:sSup>
                </m:num>
                <m:den>
                  <m:f>
                    <m:fPr>
                      <m:ctrlPr>
                        <w:rPr>
                          <w:rFonts w:ascii="Cambria Math" w:eastAsiaTheme="minorEastAsia" w:hAnsi="Cambria Math"/>
                          <w:i/>
                          <w:kern w:val="2"/>
                          <w14:ligatures w14:val="standardContextual"/>
                        </w:rPr>
                      </m:ctrlPr>
                    </m:fPr>
                    <m:num>
                      <m:r>
                        <w:rPr>
                          <w:rFonts w:ascii="Cambria Math" w:eastAsiaTheme="minorEastAsia" w:hAnsi="Cambria Math"/>
                        </w:rPr>
                        <m:t>2.12</m:t>
                      </m:r>
                    </m:num>
                    <m:den>
                      <m:r>
                        <w:rPr>
                          <w:rFonts w:ascii="Cambria Math" w:eastAsiaTheme="minorEastAsia" w:hAnsi="Cambria Math"/>
                        </w:rPr>
                        <m:t>9</m:t>
                      </m:r>
                    </m:den>
                  </m:f>
                </m:den>
              </m:f>
            </m:sup>
          </m:sSup>
          <m:r>
            <w:rPr>
              <w:rFonts w:ascii="Cambria Math" w:eastAsiaTheme="minorEastAsia" w:hAnsi="Cambria Math"/>
            </w:rPr>
            <m:t>≈0.0771</m:t>
          </m:r>
        </m:oMath>
      </m:oMathPara>
    </w:p>
    <w:p w14:paraId="69F5140B" w14:textId="77777777" w:rsidR="00EA2005" w:rsidRDefault="00EA2005" w:rsidP="00EA2005">
      <w:pPr>
        <w:spacing w:before="120" w:after="0" w:line="360" w:lineRule="auto"/>
        <w:rPr>
          <w:rFonts w:eastAsiaTheme="minorEastAsia"/>
        </w:rPr>
      </w:pPr>
      <w:r>
        <w:rPr>
          <w:rFonts w:eastAsiaTheme="minorEastAsia"/>
        </w:rPr>
        <w:tab/>
      </w:r>
      <w:r>
        <w:rPr>
          <w:rFonts w:eastAsiaTheme="minorEastAsia"/>
        </w:rPr>
        <w:tab/>
        <w:t>+ Likelihood for feature 2:</w:t>
      </w:r>
    </w:p>
    <w:p w14:paraId="7A0EE21A" w14:textId="77777777" w:rsidR="00EA2005" w:rsidRDefault="00EA2005" w:rsidP="00EA2005">
      <w:pPr>
        <w:spacing w:before="120" w:after="0"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kern w:val="2"/>
                  <w14:ligatures w14:val="standardContextual"/>
                </w:rPr>
              </m:ctrlPr>
            </m:dPr>
            <m:e>
              <m:sSub>
                <m:sSubPr>
                  <m:ctrlPr>
                    <w:rPr>
                      <w:rFonts w:ascii="Cambria Math" w:eastAsiaTheme="minorEastAsia" w:hAnsi="Cambria Math"/>
                      <w:i/>
                      <w:kern w:val="2"/>
                      <w14:ligatures w14:val="standardContextual"/>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=6</m:t>
              </m:r>
            </m:e>
            <m:e>
              <m:sSub>
                <m:sSubPr>
                  <m:ctrlPr>
                    <w:rPr>
                      <w:rFonts w:ascii="Cambria Math" w:eastAsiaTheme="minorEastAsia" w:hAnsi="Cambria Math"/>
                      <w:i/>
                      <w:kern w:val="2"/>
                      <w14:ligatures w14:val="standardContextual"/>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kern w:val="2"/>
                      <w14:ligatures w14:val="standardContextual"/>
                    </w:rPr>
                  </m:ctrlPr>
                </m:sSubPr>
                <m:e>
                  <m:r>
                    <w:rPr>
                      <w:rFonts w:ascii="Cambria Math" w:eastAsiaTheme="minorEastAsia" w:hAnsi="Cambria Math"/>
                    </w:rPr>
                    <m:t>σ</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kern w:val="2"/>
                  <w14:ligatures w14:val="standardContextual"/>
                </w:rPr>
              </m:ctrlPr>
            </m:fPr>
            <m:num>
              <m:r>
                <w:rPr>
                  <w:rFonts w:ascii="Cambria Math" w:eastAsiaTheme="minorEastAsia" w:hAnsi="Cambria Math"/>
                </w:rPr>
                <m:t>1</m:t>
              </m:r>
            </m:num>
            <m:den>
              <m:rad>
                <m:radPr>
                  <m:degHide m:val="1"/>
                  <m:ctrlPr>
                    <w:rPr>
                      <w:rFonts w:ascii="Cambria Math" w:eastAsiaTheme="minorEastAsia" w:hAnsi="Cambria Math"/>
                      <w:i/>
                      <w:kern w:val="2"/>
                      <w14:ligatures w14:val="standardContextual"/>
                    </w:rPr>
                  </m:ctrlPr>
                </m:radPr>
                <m:deg/>
                <m:e>
                  <m:r>
                    <w:rPr>
                      <w:rFonts w:ascii="Cambria Math" w:eastAsiaTheme="minorEastAsia" w:hAnsi="Cambria Math"/>
                    </w:rPr>
                    <m:t>2π</m:t>
                  </m:r>
                  <m:sSubSup>
                    <m:sSubSupPr>
                      <m:ctrlPr>
                        <w:rPr>
                          <w:rFonts w:ascii="Cambria Math" w:eastAsiaTheme="minorEastAsia" w:hAnsi="Cambria Math"/>
                          <w:i/>
                          <w:kern w:val="2"/>
                          <w14:ligatures w14:val="standardContextual"/>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sSup>
            <m:sSupPr>
              <m:ctrlPr>
                <w:rPr>
                  <w:rFonts w:ascii="Cambria Math" w:eastAsiaTheme="minorEastAsia" w:hAnsi="Cambria Math"/>
                  <w:i/>
                  <w:kern w:val="2"/>
                  <w14:ligatures w14:val="standardContextual"/>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kern w:val="2"/>
                      <w14:ligatures w14:val="standardContextual"/>
                    </w:rPr>
                  </m:ctrlPr>
                </m:fPr>
                <m:num>
                  <m:sSup>
                    <m:sSupPr>
                      <m:ctrlPr>
                        <w:rPr>
                          <w:rFonts w:ascii="Cambria Math" w:eastAsiaTheme="minorEastAsia" w:hAnsi="Cambria Math"/>
                          <w:i/>
                          <w:kern w:val="2"/>
                          <w14:ligatures w14:val="standardContextual"/>
                        </w:rPr>
                      </m:ctrlPr>
                    </m:sSupPr>
                    <m:e>
                      <m:d>
                        <m:dPr>
                          <m:ctrlPr>
                            <w:rPr>
                              <w:rFonts w:ascii="Cambria Math" w:eastAsiaTheme="minorEastAsia" w:hAnsi="Cambria Math"/>
                              <w:i/>
                              <w:kern w:val="2"/>
                              <w14:ligatures w14:val="standardContextual"/>
                            </w:rPr>
                          </m:ctrlPr>
                        </m:dPr>
                        <m:e>
                          <m:sSub>
                            <m:sSubPr>
                              <m:ctrlPr>
                                <w:rPr>
                                  <w:rFonts w:ascii="Cambria Math" w:eastAsiaTheme="minorEastAsia" w:hAnsi="Cambria Math"/>
                                  <w:i/>
                                  <w:kern w:val="2"/>
                                  <w14:ligatures w14:val="standardContextual"/>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kern w:val="2"/>
                                  <w14:ligatures w14:val="standardContextual"/>
                                </w:rPr>
                              </m:ctrlPr>
                            </m:sSubPr>
                            <m:e>
                              <m:r>
                                <w:rPr>
                                  <w:rFonts w:ascii="Cambria Math" w:eastAsiaTheme="minorEastAsia" w:hAnsi="Cambria Math"/>
                                </w:rPr>
                                <m:t>μ</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kern w:val="2"/>
                          <w14:ligatures w14:val="standardContextual"/>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kern w:val="2"/>
                  <w14:ligatures w14:val="standardContextual"/>
                </w:rPr>
              </m:ctrlPr>
            </m:fPr>
            <m:num>
              <m:r>
                <w:rPr>
                  <w:rFonts w:ascii="Cambria Math" w:eastAsiaTheme="minorEastAsia" w:hAnsi="Cambria Math"/>
                </w:rPr>
                <m:t>1</m:t>
              </m:r>
            </m:num>
            <m:den>
              <m:rad>
                <m:radPr>
                  <m:degHide m:val="1"/>
                  <m:ctrlPr>
                    <w:rPr>
                      <w:rFonts w:ascii="Cambria Math" w:eastAsiaTheme="minorEastAsia" w:hAnsi="Cambria Math"/>
                      <w:i/>
                      <w:kern w:val="2"/>
                      <w14:ligatures w14:val="standardContextual"/>
                    </w:rPr>
                  </m:ctrlPr>
                </m:radPr>
                <m:deg/>
                <m:e>
                  <m:r>
                    <w:rPr>
                      <w:rFonts w:ascii="Cambria Math" w:eastAsiaTheme="minorEastAsia" w:hAnsi="Cambria Math"/>
                    </w:rPr>
                    <m:t>2π.</m:t>
                  </m:r>
                  <m:f>
                    <m:fPr>
                      <m:ctrlPr>
                        <w:rPr>
                          <w:rFonts w:ascii="Cambria Math" w:eastAsiaTheme="minorEastAsia" w:hAnsi="Cambria Math"/>
                          <w:i/>
                          <w:kern w:val="2"/>
                          <w14:ligatures w14:val="standardContextual"/>
                        </w:rPr>
                      </m:ctrlPr>
                    </m:fPr>
                    <m:num>
                      <m:r>
                        <w:rPr>
                          <w:rFonts w:ascii="Cambria Math" w:eastAsiaTheme="minorEastAsia" w:hAnsi="Cambria Math"/>
                        </w:rPr>
                        <m:t>60</m:t>
                      </m:r>
                    </m:num>
                    <m:den>
                      <m:r>
                        <w:rPr>
                          <w:rFonts w:ascii="Cambria Math" w:eastAsiaTheme="minorEastAsia" w:hAnsi="Cambria Math"/>
                        </w:rPr>
                        <m:t>9</m:t>
                      </m:r>
                    </m:den>
                  </m:f>
                </m:e>
              </m:rad>
            </m:den>
          </m:f>
          <m:sSup>
            <m:sSupPr>
              <m:ctrlPr>
                <w:rPr>
                  <w:rFonts w:ascii="Cambria Math" w:eastAsiaTheme="minorEastAsia" w:hAnsi="Cambria Math"/>
                  <w:i/>
                  <w:kern w:val="2"/>
                  <w14:ligatures w14:val="standardContextual"/>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kern w:val="2"/>
                      <w14:ligatures w14:val="standardContextual"/>
                    </w:rPr>
                  </m:ctrlPr>
                </m:fPr>
                <m:num>
                  <m:sSup>
                    <m:sSupPr>
                      <m:ctrlPr>
                        <w:rPr>
                          <w:rFonts w:ascii="Cambria Math" w:eastAsiaTheme="minorEastAsia" w:hAnsi="Cambria Math"/>
                          <w:i/>
                          <w:kern w:val="2"/>
                          <w14:ligatures w14:val="standardContextual"/>
                        </w:rPr>
                      </m:ctrlPr>
                    </m:sSupPr>
                    <m:e>
                      <m:d>
                        <m:dPr>
                          <m:ctrlPr>
                            <w:rPr>
                              <w:rFonts w:ascii="Cambria Math" w:eastAsiaTheme="minorEastAsia" w:hAnsi="Cambria Math"/>
                              <w:i/>
                              <w:kern w:val="2"/>
                              <w14:ligatures w14:val="standardContextual"/>
                            </w:rPr>
                          </m:ctrlPr>
                        </m:dPr>
                        <m:e>
                          <m:r>
                            <w:rPr>
                              <w:rFonts w:ascii="Cambria Math" w:eastAsiaTheme="minorEastAsia" w:hAnsi="Cambria Math"/>
                            </w:rPr>
                            <m:t>6-6</m:t>
                          </m:r>
                        </m:e>
                      </m:d>
                    </m:e>
                    <m:sup>
                      <m:r>
                        <w:rPr>
                          <w:rFonts w:ascii="Cambria Math" w:eastAsiaTheme="minorEastAsia" w:hAnsi="Cambria Math"/>
                        </w:rPr>
                        <m:t>2</m:t>
                      </m:r>
                    </m:sup>
                  </m:sSup>
                </m:num>
                <m:den>
                  <m:f>
                    <m:fPr>
                      <m:ctrlPr>
                        <w:rPr>
                          <w:rFonts w:ascii="Cambria Math" w:eastAsiaTheme="minorEastAsia" w:hAnsi="Cambria Math"/>
                          <w:i/>
                          <w:kern w:val="2"/>
                          <w14:ligatures w14:val="standardContextual"/>
                        </w:rPr>
                      </m:ctrlPr>
                    </m:fPr>
                    <m:num>
                      <m:r>
                        <w:rPr>
                          <w:rFonts w:ascii="Cambria Math" w:eastAsiaTheme="minorEastAsia" w:hAnsi="Cambria Math"/>
                        </w:rPr>
                        <m:t>2.60</m:t>
                      </m:r>
                    </m:num>
                    <m:den>
                      <m:r>
                        <w:rPr>
                          <w:rFonts w:ascii="Cambria Math" w:eastAsiaTheme="minorEastAsia" w:hAnsi="Cambria Math"/>
                        </w:rPr>
                        <m:t>9</m:t>
                      </m:r>
                    </m:den>
                  </m:f>
                </m:den>
              </m:f>
            </m:sup>
          </m:sSup>
          <m:r>
            <w:rPr>
              <w:rFonts w:ascii="Cambria Math" w:eastAsiaTheme="minorEastAsia" w:hAnsi="Cambria Math"/>
            </w:rPr>
            <m:t>≈0.1545</m:t>
          </m:r>
        </m:oMath>
      </m:oMathPara>
    </w:p>
    <w:p w14:paraId="2805062B" w14:textId="77777777" w:rsidR="00EA2005" w:rsidRDefault="00EA2005" w:rsidP="00EA2005">
      <w:pPr>
        <w:spacing w:before="120" w:after="0" w:line="360" w:lineRule="auto"/>
        <w:rPr>
          <w:rFonts w:eastAsiaTheme="minorEastAsia"/>
        </w:rPr>
      </w:pPr>
      <w:r>
        <w:rPr>
          <w:rFonts w:eastAsiaTheme="minorEastAsia"/>
        </w:rPr>
        <w:tab/>
        <w:t xml:space="preserve">So </w:t>
      </w:r>
    </w:p>
    <w:p w14:paraId="63CA69E0" w14:textId="77777777" w:rsidR="00EA2005" w:rsidRDefault="00EA2005" w:rsidP="00EA2005">
      <w:pPr>
        <w:spacing w:before="120" w:after="0" w:line="360" w:lineRule="auto"/>
        <w:rPr>
          <w:rFonts w:eastAsiaTheme="minorEastAsia"/>
        </w:rPr>
      </w:pPr>
      <m:oMathPara>
        <m:oMath>
          <m:r>
            <w:rPr>
              <w:rFonts w:ascii="Cambria Math" w:eastAsiaTheme="minorEastAsia" w:hAnsi="Cambria Math"/>
            </w:rPr>
            <m:t>P</m:t>
          </m:r>
          <m:d>
            <m:dPr>
              <m:endChr m:val="|"/>
              <m:ctrlPr>
                <w:rPr>
                  <w:rFonts w:ascii="Cambria Math" w:eastAsiaTheme="minorEastAsia" w:hAnsi="Cambria Math"/>
                  <w:i/>
                  <w:kern w:val="2"/>
                  <w14:ligatures w14:val="standardContextual"/>
                </w:rPr>
              </m:ctrlPr>
            </m:dPr>
            <m:e>
              <m:d>
                <m:dPr>
                  <m:ctrlPr>
                    <w:rPr>
                      <w:rFonts w:ascii="Cambria Math" w:eastAsiaTheme="minorEastAsia" w:hAnsi="Cambria Math"/>
                      <w:i/>
                      <w:kern w:val="2"/>
                      <w14:ligatures w14:val="standardContextual"/>
                    </w:rPr>
                  </m:ctrlPr>
                </m:dPr>
                <m:e>
                  <m:sSub>
                    <m:sSubPr>
                      <m:ctrlPr>
                        <w:rPr>
                          <w:rFonts w:ascii="Cambria Math" w:eastAsiaTheme="minorEastAsia" w:hAnsi="Cambria Math"/>
                          <w:i/>
                          <w:kern w:val="2"/>
                          <w14:ligatures w14:val="standardContextual"/>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kern w:val="2"/>
                          <w14:ligatures w14:val="standardContextual"/>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kern w:val="2"/>
                      <w14:ligatures w14:val="standardContextual"/>
                    </w:rPr>
                  </m:ctrlPr>
                </m:dPr>
                <m:e>
                  <m:r>
                    <w:rPr>
                      <w:rFonts w:ascii="Cambria Math" w:eastAsiaTheme="minorEastAsia" w:hAnsi="Cambria Math"/>
                    </w:rPr>
                    <m:t>6,6</m:t>
                  </m:r>
                </m:e>
              </m:d>
            </m:e>
          </m:d>
          <m:r>
            <w:rPr>
              <w:rFonts w:ascii="Cambria Math" w:eastAsiaTheme="minorEastAsia" w:hAnsi="Cambria Math"/>
            </w:rPr>
            <m:t>Class-1)=P</m:t>
          </m:r>
          <m:d>
            <m:dPr>
              <m:ctrlPr>
                <w:rPr>
                  <w:rFonts w:ascii="Cambria Math" w:eastAsiaTheme="minorEastAsia" w:hAnsi="Cambria Math"/>
                  <w:i/>
                  <w:kern w:val="2"/>
                  <w14:ligatures w14:val="standardContextual"/>
                </w:rPr>
              </m:ctrlPr>
            </m:dPr>
            <m:e>
              <m:sSub>
                <m:sSubPr>
                  <m:ctrlPr>
                    <w:rPr>
                      <w:rFonts w:ascii="Cambria Math" w:eastAsiaTheme="minorEastAsia" w:hAnsi="Cambria Math"/>
                      <w:i/>
                      <w:kern w:val="2"/>
                      <w14:ligatures w14:val="standardContextual"/>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=6</m:t>
              </m:r>
            </m:e>
            <m:e>
              <m:sSub>
                <m:sSubPr>
                  <m:ctrlPr>
                    <w:rPr>
                      <w:rFonts w:ascii="Cambria Math" w:eastAsiaTheme="minorEastAsia" w:hAnsi="Cambria Math"/>
                      <w:i/>
                      <w:kern w:val="2"/>
                      <w14:ligatures w14:val="standardContextual"/>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kern w:val="2"/>
                      <w14:ligatures w14:val="standardContextual"/>
                    </w:rPr>
                  </m:ctrlPr>
                </m:sSubPr>
                <m:e>
                  <m:r>
                    <w:rPr>
                      <w:rFonts w:ascii="Cambria Math" w:eastAsiaTheme="minorEastAsia" w:hAnsi="Cambria Math"/>
                    </w:rPr>
                    <m:t>σ</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kern w:val="2"/>
                  <w14:ligatures w14:val="standardContextual"/>
                </w:rPr>
              </m:ctrlPr>
            </m:dPr>
            <m:e>
              <m:sSub>
                <m:sSubPr>
                  <m:ctrlPr>
                    <w:rPr>
                      <w:rFonts w:ascii="Cambria Math" w:eastAsiaTheme="minorEastAsia" w:hAnsi="Cambria Math"/>
                      <w:i/>
                      <w:kern w:val="2"/>
                      <w14:ligatures w14:val="standardContextual"/>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=6</m:t>
              </m:r>
            </m:e>
            <m:e>
              <m:sSub>
                <m:sSubPr>
                  <m:ctrlPr>
                    <w:rPr>
                      <w:rFonts w:ascii="Cambria Math" w:eastAsiaTheme="minorEastAsia" w:hAnsi="Cambria Math"/>
                      <w:i/>
                      <w:kern w:val="2"/>
                      <w14:ligatures w14:val="standardContextual"/>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kern w:val="2"/>
                      <w14:ligatures w14:val="standardContextual"/>
                    </w:rPr>
                  </m:ctrlPr>
                </m:sSubPr>
                <m:e>
                  <m:r>
                    <w:rPr>
                      <w:rFonts w:ascii="Cambria Math" w:eastAsiaTheme="minorEastAsia" w:hAnsi="Cambria Math"/>
                    </w:rPr>
                    <m:t>σ</m:t>
                  </m:r>
                </m:e>
                <m:sub>
                  <m:r>
                    <w:rPr>
                      <w:rFonts w:ascii="Cambria Math" w:eastAsiaTheme="minorEastAsia" w:hAnsi="Cambria Math"/>
                    </w:rPr>
                    <m:t>2</m:t>
                  </m:r>
                </m:sub>
              </m:sSub>
            </m:e>
          </m:d>
          <m:r>
            <w:rPr>
              <w:rFonts w:ascii="Cambria Math" w:eastAsiaTheme="minorEastAsia" w:hAnsi="Cambria Math"/>
            </w:rPr>
            <m:t>≈0.0119</m:t>
          </m:r>
        </m:oMath>
      </m:oMathPara>
    </w:p>
    <w:p w14:paraId="674C9070" w14:textId="77777777" w:rsidR="00EA2005" w:rsidRDefault="00EA2005" w:rsidP="00EA2005">
      <w:pPr>
        <w:spacing w:before="120" w:after="0" w:line="360" w:lineRule="auto"/>
        <w:ind w:firstLine="720"/>
        <w:rPr>
          <w:rFonts w:eastAsiaTheme="minorEastAsia"/>
        </w:rPr>
      </w:pPr>
      <w:r>
        <w:rPr>
          <w:rFonts w:eastAsiaTheme="minorEastAsia"/>
        </w:rPr>
        <w:t>- With class +1</w:t>
      </w:r>
    </w:p>
    <w:p w14:paraId="7F4DFF43" w14:textId="77777777" w:rsidR="00EA2005" w:rsidRDefault="00EA2005" w:rsidP="00EA2005">
      <w:pPr>
        <w:spacing w:before="120" w:after="0" w:line="360" w:lineRule="auto"/>
        <w:rPr>
          <w:rFonts w:eastAsiaTheme="minorEastAsia"/>
        </w:rPr>
      </w:pPr>
      <w:r>
        <w:rPr>
          <w:rFonts w:eastAsiaTheme="minorEastAsia"/>
        </w:rPr>
        <w:tab/>
      </w:r>
      <w:r>
        <w:rPr>
          <w:rFonts w:eastAsiaTheme="minorEastAsia"/>
        </w:rPr>
        <w:tab/>
        <w:t xml:space="preserve">+ Likelihood for feature 1: </w:t>
      </w:r>
    </w:p>
    <w:p w14:paraId="6E46A0BA" w14:textId="77777777" w:rsidR="00EA2005" w:rsidRDefault="00EA2005" w:rsidP="00EA2005">
      <w:pPr>
        <w:spacing w:before="120" w:after="0"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kern w:val="2"/>
                  <w14:ligatures w14:val="standardContextual"/>
                </w:rPr>
              </m:ctrlPr>
            </m:dPr>
            <m:e>
              <m:sSub>
                <m:sSubPr>
                  <m:ctrlPr>
                    <w:rPr>
                      <w:rFonts w:ascii="Cambria Math" w:eastAsiaTheme="minorEastAsia" w:hAnsi="Cambria Math"/>
                      <w:i/>
                      <w:kern w:val="2"/>
                      <w14:ligatures w14:val="standardContextual"/>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=6</m:t>
              </m:r>
            </m:e>
            <m:e>
              <m:sSub>
                <m:sSubPr>
                  <m:ctrlPr>
                    <w:rPr>
                      <w:rFonts w:ascii="Cambria Math" w:eastAsiaTheme="minorEastAsia" w:hAnsi="Cambria Math"/>
                      <w:i/>
                      <w:kern w:val="2"/>
                      <w14:ligatures w14:val="standardContextual"/>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kern w:val="2"/>
                      <w14:ligatures w14:val="standardContextual"/>
                    </w:rPr>
                  </m:ctrlPr>
                </m:sSubPr>
                <m:e>
                  <m:r>
                    <w:rPr>
                      <w:rFonts w:ascii="Cambria Math" w:eastAsiaTheme="minorEastAsia" w:hAnsi="Cambria Math"/>
                    </w:rPr>
                    <m:t>σ</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kern w:val="2"/>
                  <w14:ligatures w14:val="standardContextual"/>
                </w:rPr>
              </m:ctrlPr>
            </m:fPr>
            <m:num>
              <m:r>
                <w:rPr>
                  <w:rFonts w:ascii="Cambria Math" w:eastAsiaTheme="minorEastAsia" w:hAnsi="Cambria Math"/>
                </w:rPr>
                <m:t>1</m:t>
              </m:r>
            </m:num>
            <m:den>
              <m:rad>
                <m:radPr>
                  <m:degHide m:val="1"/>
                  <m:ctrlPr>
                    <w:rPr>
                      <w:rFonts w:ascii="Cambria Math" w:eastAsiaTheme="minorEastAsia" w:hAnsi="Cambria Math"/>
                      <w:i/>
                      <w:kern w:val="2"/>
                      <w14:ligatures w14:val="standardContextual"/>
                    </w:rPr>
                  </m:ctrlPr>
                </m:radPr>
                <m:deg/>
                <m:e>
                  <m:r>
                    <w:rPr>
                      <w:rFonts w:ascii="Cambria Math" w:eastAsiaTheme="minorEastAsia" w:hAnsi="Cambria Math"/>
                    </w:rPr>
                    <m:t>2π</m:t>
                  </m:r>
                  <m:sSubSup>
                    <m:sSubSupPr>
                      <m:ctrlPr>
                        <w:rPr>
                          <w:rFonts w:ascii="Cambria Math" w:eastAsiaTheme="minorEastAsia" w:hAnsi="Cambria Math"/>
                          <w:i/>
                          <w:kern w:val="2"/>
                          <w14:ligatures w14:val="standardContextual"/>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sSup>
            <m:sSupPr>
              <m:ctrlPr>
                <w:rPr>
                  <w:rFonts w:ascii="Cambria Math" w:eastAsiaTheme="minorEastAsia" w:hAnsi="Cambria Math"/>
                  <w:i/>
                  <w:kern w:val="2"/>
                  <w14:ligatures w14:val="standardContextual"/>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kern w:val="2"/>
                      <w14:ligatures w14:val="standardContextual"/>
                    </w:rPr>
                  </m:ctrlPr>
                </m:fPr>
                <m:num>
                  <m:sSup>
                    <m:sSupPr>
                      <m:ctrlPr>
                        <w:rPr>
                          <w:rFonts w:ascii="Cambria Math" w:eastAsiaTheme="minorEastAsia" w:hAnsi="Cambria Math"/>
                          <w:i/>
                          <w:kern w:val="2"/>
                          <w14:ligatures w14:val="standardContextual"/>
                        </w:rPr>
                      </m:ctrlPr>
                    </m:sSupPr>
                    <m:e>
                      <m:d>
                        <m:dPr>
                          <m:ctrlPr>
                            <w:rPr>
                              <w:rFonts w:ascii="Cambria Math" w:eastAsiaTheme="minorEastAsia" w:hAnsi="Cambria Math"/>
                              <w:i/>
                              <w:kern w:val="2"/>
                              <w14:ligatures w14:val="standardContextual"/>
                            </w:rPr>
                          </m:ctrlPr>
                        </m:dPr>
                        <m:e>
                          <m:sSub>
                            <m:sSubPr>
                              <m:ctrlPr>
                                <w:rPr>
                                  <w:rFonts w:ascii="Cambria Math" w:eastAsiaTheme="minorEastAsia" w:hAnsi="Cambria Math"/>
                                  <w:i/>
                                  <w:kern w:val="2"/>
                                  <w14:ligatures w14:val="standardContextual"/>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kern w:val="2"/>
                                  <w14:ligatures w14:val="standardContextual"/>
                                </w:rPr>
                              </m:ctrlPr>
                            </m:sSubPr>
                            <m:e>
                              <m:r>
                                <w:rPr>
                                  <w:rFonts w:ascii="Cambria Math" w:eastAsiaTheme="minorEastAsia" w:hAnsi="Cambria Math"/>
                                </w:rPr>
                                <m:t>μ</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kern w:val="2"/>
                          <w14:ligatures w14:val="standardContextual"/>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kern w:val="2"/>
                  <w14:ligatures w14:val="standardContextual"/>
                </w:rPr>
              </m:ctrlPr>
            </m:fPr>
            <m:num>
              <m:r>
                <w:rPr>
                  <w:rFonts w:ascii="Cambria Math" w:eastAsiaTheme="minorEastAsia" w:hAnsi="Cambria Math"/>
                </w:rPr>
                <m:t>1</m:t>
              </m:r>
            </m:num>
            <m:den>
              <m:rad>
                <m:radPr>
                  <m:degHide m:val="1"/>
                  <m:ctrlPr>
                    <w:rPr>
                      <w:rFonts w:ascii="Cambria Math" w:eastAsiaTheme="minorEastAsia" w:hAnsi="Cambria Math"/>
                      <w:i/>
                      <w:kern w:val="2"/>
                      <w14:ligatures w14:val="standardContextual"/>
                    </w:rPr>
                  </m:ctrlPr>
                </m:radPr>
                <m:deg/>
                <m:e>
                  <m:r>
                    <w:rPr>
                      <w:rFonts w:ascii="Cambria Math" w:eastAsiaTheme="minorEastAsia" w:hAnsi="Cambria Math"/>
                    </w:rPr>
                    <m:t>2π.</m:t>
                  </m:r>
                  <m:f>
                    <m:fPr>
                      <m:ctrlPr>
                        <w:rPr>
                          <w:rFonts w:ascii="Cambria Math" w:eastAsiaTheme="minorEastAsia" w:hAnsi="Cambria Math"/>
                          <w:i/>
                          <w:kern w:val="2"/>
                          <w14:ligatures w14:val="standardContextual"/>
                        </w:rPr>
                      </m:ctrlPr>
                    </m:fPr>
                    <m:num>
                      <m:r>
                        <w:rPr>
                          <w:rFonts w:ascii="Cambria Math" w:eastAsiaTheme="minorEastAsia" w:hAnsi="Cambria Math"/>
                        </w:rPr>
                        <m:t>56</m:t>
                      </m:r>
                    </m:num>
                    <m:den>
                      <m:r>
                        <w:rPr>
                          <w:rFonts w:ascii="Cambria Math" w:eastAsiaTheme="minorEastAsia" w:hAnsi="Cambria Math"/>
                        </w:rPr>
                        <m:t>9</m:t>
                      </m:r>
                    </m:den>
                  </m:f>
                </m:e>
              </m:rad>
            </m:den>
          </m:f>
          <m:sSup>
            <m:sSupPr>
              <m:ctrlPr>
                <w:rPr>
                  <w:rFonts w:ascii="Cambria Math" w:eastAsiaTheme="minorEastAsia" w:hAnsi="Cambria Math"/>
                  <w:i/>
                  <w:kern w:val="2"/>
                  <w14:ligatures w14:val="standardContextual"/>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kern w:val="2"/>
                      <w14:ligatures w14:val="standardContextual"/>
                    </w:rPr>
                  </m:ctrlPr>
                </m:fPr>
                <m:num>
                  <m:sSup>
                    <m:sSupPr>
                      <m:ctrlPr>
                        <w:rPr>
                          <w:rFonts w:ascii="Cambria Math" w:eastAsiaTheme="minorEastAsia" w:hAnsi="Cambria Math"/>
                          <w:i/>
                          <w:kern w:val="2"/>
                          <w14:ligatures w14:val="standardContextual"/>
                        </w:rPr>
                      </m:ctrlPr>
                    </m:sSupPr>
                    <m:e>
                      <m:d>
                        <m:dPr>
                          <m:ctrlPr>
                            <w:rPr>
                              <w:rFonts w:ascii="Cambria Math" w:eastAsiaTheme="minorEastAsia" w:hAnsi="Cambria Math"/>
                              <w:i/>
                              <w:kern w:val="2"/>
                              <w14:ligatures w14:val="standardContextual"/>
                            </w:rPr>
                          </m:ctrlPr>
                        </m:dPr>
                        <m:e>
                          <m:r>
                            <w:rPr>
                              <w:rFonts w:ascii="Cambria Math" w:eastAsiaTheme="minorEastAsia" w:hAnsi="Cambria Math"/>
                            </w:rPr>
                            <m:t>6-</m:t>
                          </m:r>
                          <m:f>
                            <m:fPr>
                              <m:ctrlPr>
                                <w:rPr>
                                  <w:rFonts w:ascii="Cambria Math" w:eastAsiaTheme="minorEastAsia" w:hAnsi="Cambria Math"/>
                                  <w:i/>
                                  <w:kern w:val="2"/>
                                  <w14:ligatures w14:val="standardContextual"/>
                                </w:rPr>
                              </m:ctrlPr>
                            </m:fPr>
                            <m:num>
                              <m:r>
                                <w:rPr>
                                  <w:rFonts w:ascii="Cambria Math" w:eastAsiaTheme="minorEastAsia" w:hAnsi="Cambria Math"/>
                                </w:rPr>
                                <m:t>67</m:t>
                              </m:r>
                            </m:num>
                            <m:den>
                              <m:r>
                                <w:rPr>
                                  <w:rFonts w:ascii="Cambria Math" w:eastAsiaTheme="minorEastAsia" w:hAnsi="Cambria Math"/>
                                </w:rPr>
                                <m:t>9</m:t>
                              </m:r>
                            </m:den>
                          </m:f>
                        </m:e>
                      </m:d>
                    </m:e>
                    <m:sup>
                      <m:r>
                        <w:rPr>
                          <w:rFonts w:ascii="Cambria Math" w:eastAsiaTheme="minorEastAsia" w:hAnsi="Cambria Math"/>
                        </w:rPr>
                        <m:t>2</m:t>
                      </m:r>
                    </m:sup>
                  </m:sSup>
                </m:num>
                <m:den>
                  <m:f>
                    <m:fPr>
                      <m:ctrlPr>
                        <w:rPr>
                          <w:rFonts w:ascii="Cambria Math" w:eastAsiaTheme="minorEastAsia" w:hAnsi="Cambria Math"/>
                          <w:i/>
                          <w:kern w:val="2"/>
                          <w14:ligatures w14:val="standardContextual"/>
                        </w:rPr>
                      </m:ctrlPr>
                    </m:fPr>
                    <m:num>
                      <m:r>
                        <w:rPr>
                          <w:rFonts w:ascii="Cambria Math" w:eastAsiaTheme="minorEastAsia" w:hAnsi="Cambria Math"/>
                        </w:rPr>
                        <m:t>2.56</m:t>
                      </m:r>
                    </m:num>
                    <m:den>
                      <m:r>
                        <w:rPr>
                          <w:rFonts w:ascii="Cambria Math" w:eastAsiaTheme="minorEastAsia" w:hAnsi="Cambria Math"/>
                        </w:rPr>
                        <m:t>9</m:t>
                      </m:r>
                    </m:den>
                  </m:f>
                </m:den>
              </m:f>
            </m:sup>
          </m:sSup>
          <m:r>
            <w:rPr>
              <w:rFonts w:ascii="Cambria Math" w:eastAsiaTheme="minorEastAsia" w:hAnsi="Cambria Math"/>
            </w:rPr>
            <m:t>≈0.1352</m:t>
          </m:r>
        </m:oMath>
      </m:oMathPara>
    </w:p>
    <w:p w14:paraId="2690F549" w14:textId="77777777" w:rsidR="00EA2005" w:rsidRDefault="00EA2005" w:rsidP="00EA2005">
      <w:pPr>
        <w:spacing w:before="120" w:after="0" w:line="360" w:lineRule="auto"/>
        <w:rPr>
          <w:rFonts w:eastAsiaTheme="minorEastAsia"/>
        </w:rPr>
      </w:pPr>
      <w:r>
        <w:rPr>
          <w:rFonts w:eastAsiaTheme="minorEastAsia"/>
        </w:rPr>
        <w:tab/>
      </w:r>
      <w:r>
        <w:rPr>
          <w:rFonts w:eastAsiaTheme="minorEastAsia"/>
        </w:rPr>
        <w:tab/>
        <w:t>+ Likelihood for feature 2:</w:t>
      </w:r>
    </w:p>
    <w:p w14:paraId="221EB2C9" w14:textId="77777777" w:rsidR="00EA2005" w:rsidRDefault="00EA2005" w:rsidP="00EA2005">
      <w:pPr>
        <w:spacing w:before="120" w:after="0"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kern w:val="2"/>
                  <w14:ligatures w14:val="standardContextual"/>
                </w:rPr>
              </m:ctrlPr>
            </m:dPr>
            <m:e>
              <m:sSub>
                <m:sSubPr>
                  <m:ctrlPr>
                    <w:rPr>
                      <w:rFonts w:ascii="Cambria Math" w:eastAsiaTheme="minorEastAsia" w:hAnsi="Cambria Math"/>
                      <w:i/>
                      <w:kern w:val="2"/>
                      <w14:ligatures w14:val="standardContextual"/>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=6</m:t>
              </m:r>
            </m:e>
            <m:e>
              <m:sSub>
                <m:sSubPr>
                  <m:ctrlPr>
                    <w:rPr>
                      <w:rFonts w:ascii="Cambria Math" w:eastAsiaTheme="minorEastAsia" w:hAnsi="Cambria Math"/>
                      <w:i/>
                      <w:kern w:val="2"/>
                      <w14:ligatures w14:val="standardContextual"/>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kern w:val="2"/>
                      <w14:ligatures w14:val="standardContextual"/>
                    </w:rPr>
                  </m:ctrlPr>
                </m:sSubPr>
                <m:e>
                  <m:r>
                    <w:rPr>
                      <w:rFonts w:ascii="Cambria Math" w:eastAsiaTheme="minorEastAsia" w:hAnsi="Cambria Math"/>
                    </w:rPr>
                    <m:t>σ</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kern w:val="2"/>
                  <w14:ligatures w14:val="standardContextual"/>
                </w:rPr>
              </m:ctrlPr>
            </m:fPr>
            <m:num>
              <m:r>
                <w:rPr>
                  <w:rFonts w:ascii="Cambria Math" w:eastAsiaTheme="minorEastAsia" w:hAnsi="Cambria Math"/>
                </w:rPr>
                <m:t>1</m:t>
              </m:r>
            </m:num>
            <m:den>
              <m:rad>
                <m:radPr>
                  <m:degHide m:val="1"/>
                  <m:ctrlPr>
                    <w:rPr>
                      <w:rFonts w:ascii="Cambria Math" w:eastAsiaTheme="minorEastAsia" w:hAnsi="Cambria Math"/>
                      <w:i/>
                      <w:kern w:val="2"/>
                      <w14:ligatures w14:val="standardContextual"/>
                    </w:rPr>
                  </m:ctrlPr>
                </m:radPr>
                <m:deg/>
                <m:e>
                  <m:r>
                    <w:rPr>
                      <w:rFonts w:ascii="Cambria Math" w:eastAsiaTheme="minorEastAsia" w:hAnsi="Cambria Math"/>
                    </w:rPr>
                    <m:t>2π</m:t>
                  </m:r>
                  <m:sSubSup>
                    <m:sSubSupPr>
                      <m:ctrlPr>
                        <w:rPr>
                          <w:rFonts w:ascii="Cambria Math" w:eastAsiaTheme="minorEastAsia" w:hAnsi="Cambria Math"/>
                          <w:i/>
                          <w:kern w:val="2"/>
                          <w14:ligatures w14:val="standardContextual"/>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sSup>
            <m:sSupPr>
              <m:ctrlPr>
                <w:rPr>
                  <w:rFonts w:ascii="Cambria Math" w:eastAsiaTheme="minorEastAsia" w:hAnsi="Cambria Math"/>
                  <w:i/>
                  <w:kern w:val="2"/>
                  <w14:ligatures w14:val="standardContextual"/>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kern w:val="2"/>
                      <w14:ligatures w14:val="standardContextual"/>
                    </w:rPr>
                  </m:ctrlPr>
                </m:fPr>
                <m:num>
                  <m:sSup>
                    <m:sSupPr>
                      <m:ctrlPr>
                        <w:rPr>
                          <w:rFonts w:ascii="Cambria Math" w:eastAsiaTheme="minorEastAsia" w:hAnsi="Cambria Math"/>
                          <w:i/>
                          <w:kern w:val="2"/>
                          <w14:ligatures w14:val="standardContextual"/>
                        </w:rPr>
                      </m:ctrlPr>
                    </m:sSupPr>
                    <m:e>
                      <m:d>
                        <m:dPr>
                          <m:ctrlPr>
                            <w:rPr>
                              <w:rFonts w:ascii="Cambria Math" w:eastAsiaTheme="minorEastAsia" w:hAnsi="Cambria Math"/>
                              <w:i/>
                              <w:kern w:val="2"/>
                              <w14:ligatures w14:val="standardContextual"/>
                            </w:rPr>
                          </m:ctrlPr>
                        </m:dPr>
                        <m:e>
                          <m:sSub>
                            <m:sSubPr>
                              <m:ctrlPr>
                                <w:rPr>
                                  <w:rFonts w:ascii="Cambria Math" w:eastAsiaTheme="minorEastAsia" w:hAnsi="Cambria Math"/>
                                  <w:i/>
                                  <w:kern w:val="2"/>
                                  <w14:ligatures w14:val="standardContextual"/>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kern w:val="2"/>
                                  <w14:ligatures w14:val="standardContextual"/>
                                </w:rPr>
                              </m:ctrlPr>
                            </m:sSubPr>
                            <m:e>
                              <m:r>
                                <w:rPr>
                                  <w:rFonts w:ascii="Cambria Math" w:eastAsiaTheme="minorEastAsia" w:hAnsi="Cambria Math"/>
                                </w:rPr>
                                <m:t>μ</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kern w:val="2"/>
                          <w14:ligatures w14:val="standardContextual"/>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kern w:val="2"/>
                  <w14:ligatures w14:val="standardContextual"/>
                </w:rPr>
              </m:ctrlPr>
            </m:fPr>
            <m:num>
              <m:r>
                <w:rPr>
                  <w:rFonts w:ascii="Cambria Math" w:eastAsiaTheme="minorEastAsia" w:hAnsi="Cambria Math"/>
                </w:rPr>
                <m:t>1</m:t>
              </m:r>
            </m:num>
            <m:den>
              <m:rad>
                <m:radPr>
                  <m:degHide m:val="1"/>
                  <m:ctrlPr>
                    <w:rPr>
                      <w:rFonts w:ascii="Cambria Math" w:eastAsiaTheme="minorEastAsia" w:hAnsi="Cambria Math"/>
                      <w:i/>
                      <w:kern w:val="2"/>
                      <w14:ligatures w14:val="standardContextual"/>
                    </w:rPr>
                  </m:ctrlPr>
                </m:radPr>
                <m:deg/>
                <m:e>
                  <m:r>
                    <w:rPr>
                      <w:rFonts w:ascii="Cambria Math" w:eastAsiaTheme="minorEastAsia" w:hAnsi="Cambria Math"/>
                    </w:rPr>
                    <m:t>2π.</m:t>
                  </m:r>
                  <m:f>
                    <m:fPr>
                      <m:ctrlPr>
                        <w:rPr>
                          <w:rFonts w:ascii="Cambria Math" w:eastAsiaTheme="minorEastAsia" w:hAnsi="Cambria Math"/>
                          <w:i/>
                          <w:kern w:val="2"/>
                          <w14:ligatures w14:val="standardContextual"/>
                        </w:rPr>
                      </m:ctrlPr>
                    </m:fPr>
                    <m:num>
                      <m:r>
                        <w:rPr>
                          <w:rFonts w:ascii="Cambria Math" w:eastAsiaTheme="minorEastAsia" w:hAnsi="Cambria Math"/>
                        </w:rPr>
                        <m:t>60</m:t>
                      </m:r>
                    </m:num>
                    <m:den>
                      <m:r>
                        <w:rPr>
                          <w:rFonts w:ascii="Cambria Math" w:eastAsiaTheme="minorEastAsia" w:hAnsi="Cambria Math"/>
                        </w:rPr>
                        <m:t>9</m:t>
                      </m:r>
                    </m:den>
                  </m:f>
                </m:e>
              </m:rad>
            </m:den>
          </m:f>
          <m:sSup>
            <m:sSupPr>
              <m:ctrlPr>
                <w:rPr>
                  <w:rFonts w:ascii="Cambria Math" w:eastAsiaTheme="minorEastAsia" w:hAnsi="Cambria Math"/>
                  <w:i/>
                  <w:kern w:val="2"/>
                  <w14:ligatures w14:val="standardContextual"/>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kern w:val="2"/>
                      <w14:ligatures w14:val="standardContextual"/>
                    </w:rPr>
                  </m:ctrlPr>
                </m:fPr>
                <m:num>
                  <m:sSup>
                    <m:sSupPr>
                      <m:ctrlPr>
                        <w:rPr>
                          <w:rFonts w:ascii="Cambria Math" w:eastAsiaTheme="minorEastAsia" w:hAnsi="Cambria Math"/>
                          <w:i/>
                          <w:kern w:val="2"/>
                          <w14:ligatures w14:val="standardContextual"/>
                        </w:rPr>
                      </m:ctrlPr>
                    </m:sSupPr>
                    <m:e>
                      <m:d>
                        <m:dPr>
                          <m:ctrlPr>
                            <w:rPr>
                              <w:rFonts w:ascii="Cambria Math" w:eastAsiaTheme="minorEastAsia" w:hAnsi="Cambria Math"/>
                              <w:i/>
                              <w:kern w:val="2"/>
                              <w14:ligatures w14:val="standardContextual"/>
                            </w:rPr>
                          </m:ctrlPr>
                        </m:dPr>
                        <m:e>
                          <m:r>
                            <w:rPr>
                              <w:rFonts w:ascii="Cambria Math" w:eastAsiaTheme="minorEastAsia" w:hAnsi="Cambria Math"/>
                            </w:rPr>
                            <m:t>6-6</m:t>
                          </m:r>
                        </m:e>
                      </m:d>
                    </m:e>
                    <m:sup>
                      <m:r>
                        <w:rPr>
                          <w:rFonts w:ascii="Cambria Math" w:eastAsiaTheme="minorEastAsia" w:hAnsi="Cambria Math"/>
                        </w:rPr>
                        <m:t>2</m:t>
                      </m:r>
                    </m:sup>
                  </m:sSup>
                </m:num>
                <m:den>
                  <m:f>
                    <m:fPr>
                      <m:ctrlPr>
                        <w:rPr>
                          <w:rFonts w:ascii="Cambria Math" w:eastAsiaTheme="minorEastAsia" w:hAnsi="Cambria Math"/>
                          <w:i/>
                          <w:kern w:val="2"/>
                          <w14:ligatures w14:val="standardContextual"/>
                        </w:rPr>
                      </m:ctrlPr>
                    </m:fPr>
                    <m:num>
                      <m:r>
                        <w:rPr>
                          <w:rFonts w:ascii="Cambria Math" w:eastAsiaTheme="minorEastAsia" w:hAnsi="Cambria Math"/>
                        </w:rPr>
                        <m:t>2.60</m:t>
                      </m:r>
                    </m:num>
                    <m:den>
                      <m:r>
                        <w:rPr>
                          <w:rFonts w:ascii="Cambria Math" w:eastAsiaTheme="minorEastAsia" w:hAnsi="Cambria Math"/>
                        </w:rPr>
                        <m:t>9</m:t>
                      </m:r>
                    </m:den>
                  </m:f>
                </m:den>
              </m:f>
            </m:sup>
          </m:sSup>
          <m:r>
            <w:rPr>
              <w:rFonts w:ascii="Cambria Math" w:eastAsiaTheme="minorEastAsia" w:hAnsi="Cambria Math"/>
            </w:rPr>
            <m:t>≈0.1545</m:t>
          </m:r>
        </m:oMath>
      </m:oMathPara>
    </w:p>
    <w:p w14:paraId="0EBD8484" w14:textId="77777777" w:rsidR="00EA2005" w:rsidRDefault="00EA2005" w:rsidP="00EA2005">
      <w:pPr>
        <w:spacing w:before="120" w:after="0" w:line="360" w:lineRule="auto"/>
        <w:rPr>
          <w:rFonts w:eastAsiaTheme="minorEastAsia"/>
        </w:rPr>
      </w:pPr>
      <w:r>
        <w:rPr>
          <w:rFonts w:eastAsiaTheme="minorEastAsia"/>
        </w:rPr>
        <w:tab/>
        <w:t xml:space="preserve">So </w:t>
      </w:r>
    </w:p>
    <w:p w14:paraId="179177F9" w14:textId="77777777" w:rsidR="00EA2005" w:rsidRDefault="00EA2005" w:rsidP="00EA2005">
      <w:pPr>
        <w:spacing w:before="120" w:after="0" w:line="360" w:lineRule="auto"/>
        <w:rPr>
          <w:rFonts w:eastAsiaTheme="minorEastAsia"/>
        </w:rPr>
      </w:pPr>
      <m:oMathPara>
        <m:oMath>
          <m:r>
            <w:rPr>
              <w:rFonts w:ascii="Cambria Math" w:eastAsiaTheme="minorEastAsia" w:hAnsi="Cambria Math"/>
            </w:rPr>
            <m:t>P</m:t>
          </m:r>
          <m:d>
            <m:dPr>
              <m:endChr m:val="|"/>
              <m:ctrlPr>
                <w:rPr>
                  <w:rFonts w:ascii="Cambria Math" w:eastAsiaTheme="minorEastAsia" w:hAnsi="Cambria Math"/>
                  <w:i/>
                  <w:kern w:val="2"/>
                  <w14:ligatures w14:val="standardContextual"/>
                </w:rPr>
              </m:ctrlPr>
            </m:dPr>
            <m:e>
              <m:d>
                <m:dPr>
                  <m:ctrlPr>
                    <w:rPr>
                      <w:rFonts w:ascii="Cambria Math" w:eastAsiaTheme="minorEastAsia" w:hAnsi="Cambria Math"/>
                      <w:i/>
                      <w:kern w:val="2"/>
                      <w14:ligatures w14:val="standardContextual"/>
                    </w:rPr>
                  </m:ctrlPr>
                </m:dPr>
                <m:e>
                  <m:sSub>
                    <m:sSubPr>
                      <m:ctrlPr>
                        <w:rPr>
                          <w:rFonts w:ascii="Cambria Math" w:eastAsiaTheme="minorEastAsia" w:hAnsi="Cambria Math"/>
                          <w:i/>
                          <w:kern w:val="2"/>
                          <w14:ligatures w14:val="standardContextual"/>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kern w:val="2"/>
                          <w14:ligatures w14:val="standardContextual"/>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kern w:val="2"/>
                      <w14:ligatures w14:val="standardContextual"/>
                    </w:rPr>
                  </m:ctrlPr>
                </m:dPr>
                <m:e>
                  <m:r>
                    <w:rPr>
                      <w:rFonts w:ascii="Cambria Math" w:eastAsiaTheme="minorEastAsia" w:hAnsi="Cambria Math"/>
                    </w:rPr>
                    <m:t>6,6</m:t>
                  </m:r>
                </m:e>
              </m:d>
            </m:e>
          </m:d>
          <m:r>
            <w:rPr>
              <w:rFonts w:ascii="Cambria Math" w:eastAsiaTheme="minorEastAsia" w:hAnsi="Cambria Math"/>
            </w:rPr>
            <m:t>Class+1)=P</m:t>
          </m:r>
          <m:d>
            <m:dPr>
              <m:ctrlPr>
                <w:rPr>
                  <w:rFonts w:ascii="Cambria Math" w:eastAsiaTheme="minorEastAsia" w:hAnsi="Cambria Math"/>
                  <w:i/>
                  <w:kern w:val="2"/>
                  <w14:ligatures w14:val="standardContextual"/>
                </w:rPr>
              </m:ctrlPr>
            </m:dPr>
            <m:e>
              <m:sSub>
                <m:sSubPr>
                  <m:ctrlPr>
                    <w:rPr>
                      <w:rFonts w:ascii="Cambria Math" w:eastAsiaTheme="minorEastAsia" w:hAnsi="Cambria Math"/>
                      <w:i/>
                      <w:kern w:val="2"/>
                      <w14:ligatures w14:val="standardContextual"/>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=6</m:t>
              </m:r>
            </m:e>
            <m:e>
              <m:sSub>
                <m:sSubPr>
                  <m:ctrlPr>
                    <w:rPr>
                      <w:rFonts w:ascii="Cambria Math" w:eastAsiaTheme="minorEastAsia" w:hAnsi="Cambria Math"/>
                      <w:i/>
                      <w:kern w:val="2"/>
                      <w14:ligatures w14:val="standardContextual"/>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kern w:val="2"/>
                      <w14:ligatures w14:val="standardContextual"/>
                    </w:rPr>
                  </m:ctrlPr>
                </m:sSubPr>
                <m:e>
                  <m:r>
                    <w:rPr>
                      <w:rFonts w:ascii="Cambria Math" w:eastAsiaTheme="minorEastAsia" w:hAnsi="Cambria Math"/>
                    </w:rPr>
                    <m:t>σ</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kern w:val="2"/>
                  <w14:ligatures w14:val="standardContextual"/>
                </w:rPr>
              </m:ctrlPr>
            </m:dPr>
            <m:e>
              <m:sSub>
                <m:sSubPr>
                  <m:ctrlPr>
                    <w:rPr>
                      <w:rFonts w:ascii="Cambria Math" w:eastAsiaTheme="minorEastAsia" w:hAnsi="Cambria Math"/>
                      <w:i/>
                      <w:kern w:val="2"/>
                      <w14:ligatures w14:val="standardContextual"/>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=6</m:t>
              </m:r>
            </m:e>
            <m:e>
              <m:sSub>
                <m:sSubPr>
                  <m:ctrlPr>
                    <w:rPr>
                      <w:rFonts w:ascii="Cambria Math" w:eastAsiaTheme="minorEastAsia" w:hAnsi="Cambria Math"/>
                      <w:i/>
                      <w:kern w:val="2"/>
                      <w14:ligatures w14:val="standardContextual"/>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kern w:val="2"/>
                      <w14:ligatures w14:val="standardContextual"/>
                    </w:rPr>
                  </m:ctrlPr>
                </m:sSubPr>
                <m:e>
                  <m:r>
                    <w:rPr>
                      <w:rFonts w:ascii="Cambria Math" w:eastAsiaTheme="minorEastAsia" w:hAnsi="Cambria Math"/>
                    </w:rPr>
                    <m:t>σ</m:t>
                  </m:r>
                </m:e>
                <m:sub>
                  <m:r>
                    <w:rPr>
                      <w:rFonts w:ascii="Cambria Math" w:eastAsiaTheme="minorEastAsia" w:hAnsi="Cambria Math"/>
                    </w:rPr>
                    <m:t>2</m:t>
                  </m:r>
                </m:sub>
              </m:sSub>
            </m:e>
          </m:d>
          <m:r>
            <w:rPr>
              <w:rFonts w:ascii="Cambria Math" w:eastAsiaTheme="minorEastAsia" w:hAnsi="Cambria Math"/>
            </w:rPr>
            <m:t>≈0.0209</m:t>
          </m:r>
        </m:oMath>
      </m:oMathPara>
    </w:p>
    <w:p w14:paraId="42B451E4" w14:textId="77777777" w:rsidR="00EA2005" w:rsidRDefault="00EA2005" w:rsidP="00EA2005">
      <w:pPr>
        <w:spacing w:before="120" w:after="0" w:line="360" w:lineRule="auto"/>
        <w:rPr>
          <w:rFonts w:eastAsiaTheme="minorEastAsia"/>
        </w:rPr>
      </w:pPr>
      <w:r>
        <w:rPr>
          <w:rFonts w:eastAsiaTheme="minorEastAsia"/>
        </w:rPr>
        <w:t xml:space="preserve">Therefore, we can make conclusion point (6,6) will be classify into </w:t>
      </w:r>
      <w:r>
        <w:rPr>
          <w:rFonts w:eastAsiaTheme="minorEastAsia"/>
          <w:b/>
          <w:bCs/>
        </w:rPr>
        <w:t>class +1</w:t>
      </w:r>
    </w:p>
    <w:p w14:paraId="1AB667C7" w14:textId="77777777" w:rsidR="00EA2005" w:rsidRDefault="00EA2005" w:rsidP="00EA2005">
      <w:pPr>
        <w:spacing w:before="120" w:after="0" w:line="360" w:lineRule="auto"/>
        <w:rPr>
          <w:rFonts w:eastAsiaTheme="minorEastAsia"/>
          <w:b/>
          <w:bCs/>
          <w:iCs/>
          <w:lang/>
        </w:rPr>
      </w:pPr>
      <w:r>
        <w:rPr>
          <w:rFonts w:eastAsiaTheme="minorEastAsia"/>
          <w:b/>
          <w:bCs/>
          <w:iCs/>
          <w:lang/>
        </w:rPr>
        <w:t>3. If Bernoulli naive bayes is used to classify the dataset, what should be changed from (2) ?</w:t>
      </w:r>
    </w:p>
    <w:p w14:paraId="62B80FDD" w14:textId="77777777" w:rsidR="00EA2005" w:rsidRDefault="00EA2005" w:rsidP="00EA2005">
      <w:pPr>
        <w:spacing w:before="120" w:after="0" w:line="360" w:lineRule="auto"/>
        <w:rPr>
          <w:rFonts w:eastAsiaTheme="minorEastAsia"/>
          <w:iCs/>
          <w:lang/>
        </w:rPr>
      </w:pPr>
      <w:r>
        <w:rPr>
          <w:rFonts w:eastAsiaTheme="minorEastAsia"/>
          <w:iCs/>
          <w:lang/>
        </w:rPr>
        <w:t>If Bernoulli Naive Bayes</w:t>
      </w:r>
      <w:r>
        <w:rPr>
          <w:rFonts w:eastAsiaTheme="minorEastAsia"/>
          <w:iCs/>
        </w:rPr>
        <w:t xml:space="preserve"> is used</w:t>
      </w:r>
      <w:r>
        <w:rPr>
          <w:rFonts w:eastAsiaTheme="minorEastAsia"/>
          <w:iCs/>
          <w:lang/>
        </w:rPr>
        <w:t xml:space="preserve"> instead of Gaussian Naive Bayes to classify the dataset, </w:t>
      </w:r>
      <w:r>
        <w:rPr>
          <w:rFonts w:eastAsiaTheme="minorEastAsia"/>
          <w:iCs/>
        </w:rPr>
        <w:t>we</w:t>
      </w:r>
      <w:r>
        <w:rPr>
          <w:rFonts w:eastAsiaTheme="minorEastAsia"/>
          <w:iCs/>
          <w:lang/>
        </w:rPr>
        <w:t xml:space="preserve"> would need to make some significant changes to the approach, as </w:t>
      </w:r>
      <w:r>
        <w:rPr>
          <w:rFonts w:eastAsiaTheme="minorEastAsia"/>
          <w:iCs/>
          <w:lang/>
        </w:rPr>
        <w:lastRenderedPageBreak/>
        <w:t>Bernoulli Naive Bayes is designed for binary/boolean features. It models the presence or absence of a feature, rather than modeling the feature distribution with a Gaussian distribution.</w:t>
      </w:r>
    </w:p>
    <w:p w14:paraId="4A457191" w14:textId="77777777" w:rsidR="00EA2005" w:rsidRDefault="00EA2005" w:rsidP="00EA2005">
      <w:pPr>
        <w:spacing w:before="120" w:after="0" w:line="360" w:lineRule="auto"/>
        <w:rPr>
          <w:rFonts w:eastAsiaTheme="minorEastAsia"/>
          <w:iCs/>
          <w:lang/>
        </w:rPr>
      </w:pPr>
      <w:r>
        <w:rPr>
          <w:rFonts w:eastAsiaTheme="minorEastAsia"/>
          <w:iCs/>
          <w:lang/>
        </w:rPr>
        <w:t xml:space="preserve">Here's what </w:t>
      </w:r>
      <w:r>
        <w:rPr>
          <w:rFonts w:eastAsiaTheme="minorEastAsia"/>
          <w:iCs/>
        </w:rPr>
        <w:t>we</w:t>
      </w:r>
      <w:r>
        <w:rPr>
          <w:rFonts w:eastAsiaTheme="minorEastAsia"/>
          <w:iCs/>
          <w:lang/>
        </w:rPr>
        <w:t xml:space="preserve"> would need to change:</w:t>
      </w:r>
    </w:p>
    <w:p w14:paraId="6522B12C" w14:textId="77777777" w:rsidR="00EA2005" w:rsidRDefault="00EA2005" w:rsidP="00EA2005">
      <w:pPr>
        <w:spacing w:before="120" w:after="0" w:line="360" w:lineRule="auto"/>
        <w:ind w:firstLine="720"/>
        <w:rPr>
          <w:rFonts w:eastAsiaTheme="minorEastAsia"/>
          <w:iCs/>
          <w:lang/>
        </w:rPr>
      </w:pPr>
      <w:r>
        <w:rPr>
          <w:rFonts w:eastAsiaTheme="minorEastAsia"/>
          <w:iCs/>
          <w:lang/>
        </w:rPr>
        <w:t xml:space="preserve">1. Binarize the Features: Bernoulli Naive Bayes requires the features to be binary (i.e., 0 or 1). This means </w:t>
      </w:r>
      <w:r>
        <w:rPr>
          <w:rFonts w:eastAsiaTheme="minorEastAsia"/>
          <w:iCs/>
        </w:rPr>
        <w:t>we</w:t>
      </w:r>
      <w:r>
        <w:rPr>
          <w:rFonts w:eastAsiaTheme="minorEastAsia"/>
          <w:iCs/>
          <w:lang/>
        </w:rPr>
        <w:t xml:space="preserve"> would need to transform </w:t>
      </w:r>
      <w:r>
        <w:rPr>
          <w:rFonts w:eastAsiaTheme="minorEastAsia"/>
          <w:iCs/>
        </w:rPr>
        <w:t>our</w:t>
      </w:r>
      <w:r>
        <w:rPr>
          <w:rFonts w:eastAsiaTheme="minorEastAsia"/>
          <w:iCs/>
          <w:lang/>
        </w:rPr>
        <w:t xml:space="preserve"> continuous features into binary features. One common approach is to choose a threshold and set the feature to 1 if the feature value is greater than the threshold, and 0 otherwise. However, choosing this threshold can be arbitrary and may not make sense for all types of data, especially if the data does not have a natural binary interpretation.</w:t>
      </w:r>
    </w:p>
    <w:p w14:paraId="7EF3DB98" w14:textId="77777777" w:rsidR="00EA2005" w:rsidRDefault="00EA2005" w:rsidP="00EA2005">
      <w:pPr>
        <w:spacing w:before="120" w:after="0" w:line="360" w:lineRule="auto"/>
        <w:ind w:firstLine="720"/>
        <w:rPr>
          <w:rFonts w:eastAsiaTheme="minorEastAsia"/>
          <w:iCs/>
          <w:lang/>
        </w:rPr>
      </w:pPr>
      <w:r>
        <w:rPr>
          <w:rFonts w:eastAsiaTheme="minorEastAsia"/>
          <w:iCs/>
          <w:lang/>
        </w:rPr>
        <w:t xml:space="preserve">2. Model Update: Instead of calculating the mean and variance for each feature, </w:t>
      </w:r>
      <w:r>
        <w:rPr>
          <w:rFonts w:eastAsiaTheme="minorEastAsia"/>
          <w:iCs/>
        </w:rPr>
        <w:t>we</w:t>
      </w:r>
      <w:r>
        <w:rPr>
          <w:rFonts w:eastAsiaTheme="minorEastAsia"/>
          <w:iCs/>
          <w:lang/>
        </w:rPr>
        <w:t xml:space="preserve"> would calculate the probabilities of a feature being 1 (present) or 0 (absent) for each class. For example, for a given feature </w:t>
      </w:r>
      <m:oMath>
        <m:r>
          <w:rPr>
            <w:rFonts w:ascii="Cambria Math" w:eastAsiaTheme="minorEastAsia" w:hAnsi="Cambria Math"/>
            <w:lang/>
          </w:rPr>
          <m:t>j</m:t>
        </m:r>
      </m:oMath>
      <w:r>
        <w:rPr>
          <w:rFonts w:eastAsiaTheme="minorEastAsia"/>
          <w:iCs/>
          <w:lang/>
        </w:rPr>
        <w:t xml:space="preserve"> and class </w:t>
      </w:r>
      <m:oMath>
        <m:r>
          <w:rPr>
            <w:rFonts w:ascii="Cambria Math" w:eastAsiaTheme="minorEastAsia" w:hAnsi="Cambria Math"/>
            <w:lang/>
          </w:rPr>
          <m:t>c</m:t>
        </m:r>
      </m:oMath>
      <w:r>
        <w:rPr>
          <w:rFonts w:eastAsiaTheme="minorEastAsia"/>
          <w:iCs/>
          <w:lang/>
        </w:rPr>
        <w:t xml:space="preserve">, </w:t>
      </w:r>
      <w:r>
        <w:rPr>
          <w:rFonts w:eastAsiaTheme="minorEastAsia"/>
          <w:iCs/>
        </w:rPr>
        <w:t>we</w:t>
      </w:r>
      <w:r>
        <w:rPr>
          <w:rFonts w:eastAsiaTheme="minorEastAsia"/>
          <w:iCs/>
          <w:lang/>
        </w:rPr>
        <w:t xml:space="preserve"> would calculate the probability </w:t>
      </w:r>
      <m:oMath>
        <m:r>
          <w:rPr>
            <w:rFonts w:ascii="Cambria Math" w:eastAsiaTheme="minorEastAsia" w:hAnsi="Cambria Math"/>
            <w:lang/>
          </w:rPr>
          <m:t>P</m:t>
        </m:r>
        <m:d>
          <m:dPr>
            <m:ctrlPr>
              <w:rPr>
                <w:rFonts w:ascii="Cambria Math" w:eastAsiaTheme="minorEastAsia" w:hAnsi="Cambria Math"/>
                <w:i/>
                <w:iCs/>
                <w:kern w:val="2"/>
                <w:lang/>
                <w14:ligatures w14:val="standardContextual"/>
              </w:rPr>
            </m:ctrlPr>
          </m:dPr>
          <m:e>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x</m:t>
                </m:r>
              </m:e>
              <m:sub>
                <m:r>
                  <w:rPr>
                    <w:rFonts w:ascii="Cambria Math" w:eastAsiaTheme="minorEastAsia" w:hAnsi="Cambria Math"/>
                    <w:lang/>
                  </w:rPr>
                  <m:t>j</m:t>
                </m:r>
              </m:sub>
            </m:sSub>
            <m:r>
              <w:rPr>
                <w:rFonts w:ascii="Cambria Math" w:eastAsiaTheme="minorEastAsia" w:hAnsi="Cambria Math"/>
                <w:lang/>
              </w:rPr>
              <m:t>=1</m:t>
            </m:r>
          </m:e>
          <m:e>
            <m:r>
              <w:rPr>
                <w:rFonts w:ascii="Cambria Math" w:eastAsiaTheme="minorEastAsia" w:hAnsi="Cambria Math"/>
                <w:lang/>
              </w:rPr>
              <m:t>y=c</m:t>
            </m:r>
          </m:e>
        </m:d>
      </m:oMath>
      <w:r>
        <w:rPr>
          <w:rFonts w:eastAsiaTheme="minorEastAsia"/>
          <w:iCs/>
          <w:lang/>
        </w:rPr>
        <w:t xml:space="preserve"> and </w:t>
      </w:r>
      <m:oMath>
        <m:r>
          <w:rPr>
            <w:rFonts w:ascii="Cambria Math" w:eastAsiaTheme="minorEastAsia" w:hAnsi="Cambria Math"/>
            <w:lang/>
          </w:rPr>
          <m:t>P</m:t>
        </m:r>
        <m:d>
          <m:dPr>
            <m:ctrlPr>
              <w:rPr>
                <w:rFonts w:ascii="Cambria Math" w:eastAsiaTheme="minorEastAsia" w:hAnsi="Cambria Math"/>
                <w:i/>
                <w:iCs/>
                <w:kern w:val="2"/>
                <w:lang/>
                <w14:ligatures w14:val="standardContextual"/>
              </w:rPr>
            </m:ctrlPr>
          </m:dPr>
          <m:e>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x</m:t>
                </m:r>
              </m:e>
              <m:sub>
                <m:r>
                  <w:rPr>
                    <w:rFonts w:ascii="Cambria Math" w:eastAsiaTheme="minorEastAsia" w:hAnsi="Cambria Math"/>
                    <w:lang/>
                  </w:rPr>
                  <m:t>j</m:t>
                </m:r>
              </m:sub>
            </m:sSub>
            <m:r>
              <w:rPr>
                <w:rFonts w:ascii="Cambria Math" w:eastAsiaTheme="minorEastAsia" w:hAnsi="Cambria Math"/>
                <w:lang/>
              </w:rPr>
              <m:t>=0</m:t>
            </m:r>
          </m:e>
          <m:e>
            <m:r>
              <w:rPr>
                <w:rFonts w:ascii="Cambria Math" w:eastAsiaTheme="minorEastAsia" w:hAnsi="Cambria Math"/>
                <w:lang/>
              </w:rPr>
              <m:t>y=c</m:t>
            </m:r>
          </m:e>
        </m:d>
      </m:oMath>
    </w:p>
    <w:p w14:paraId="6C3C44A9" w14:textId="77777777" w:rsidR="00EA2005" w:rsidRDefault="00EA2005" w:rsidP="00EA2005">
      <w:pPr>
        <w:spacing w:before="120" w:after="0" w:line="360" w:lineRule="auto"/>
        <w:ind w:firstLine="720"/>
        <w:rPr>
          <w:rFonts w:eastAsiaTheme="minorEastAsia"/>
          <w:iCs/>
          <w:lang/>
        </w:rPr>
      </w:pPr>
      <w:r>
        <w:rPr>
          <w:rFonts w:eastAsiaTheme="minorEastAsia"/>
          <w:iCs/>
        </w:rPr>
        <w:t xml:space="preserve">3. </w:t>
      </w:r>
      <w:r>
        <w:rPr>
          <w:rFonts w:eastAsiaTheme="minorEastAsia"/>
          <w:iCs/>
          <w:lang/>
        </w:rPr>
        <w:t xml:space="preserve">Probability Calculation: The probability of observing a particular binary feature vector given a class is calculated by taking the product of the individual feature probabilities. For a feature that is present </w:t>
      </w:r>
      <m:oMath>
        <m:r>
          <w:rPr>
            <w:rFonts w:ascii="Cambria Math" w:eastAsiaTheme="minorEastAsia" w:hAnsi="Cambria Math"/>
            <w:lang/>
          </w:rPr>
          <m:t>(</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x</m:t>
            </m:r>
          </m:e>
          <m:sub>
            <m:r>
              <w:rPr>
                <w:rFonts w:ascii="Cambria Math" w:eastAsiaTheme="minorEastAsia" w:hAnsi="Cambria Math"/>
                <w:lang/>
              </w:rPr>
              <m:t>j</m:t>
            </m:r>
          </m:sub>
        </m:sSub>
        <m:r>
          <w:rPr>
            <w:rFonts w:ascii="Cambria Math" w:eastAsiaTheme="minorEastAsia" w:hAnsi="Cambria Math"/>
            <w:lang/>
          </w:rPr>
          <m:t>=1)</m:t>
        </m:r>
      </m:oMath>
      <w:r>
        <w:rPr>
          <w:rFonts w:eastAsiaTheme="minorEastAsia"/>
          <w:iCs/>
        </w:rPr>
        <w:t>,</w:t>
      </w:r>
      <w:r>
        <w:rPr>
          <w:rFonts w:eastAsiaTheme="minorEastAsia"/>
          <w:iCs/>
          <w:lang/>
        </w:rPr>
        <w:t xml:space="preserve"> </w:t>
      </w:r>
      <w:r>
        <w:rPr>
          <w:rFonts w:eastAsiaTheme="minorEastAsia"/>
          <w:iCs/>
        </w:rPr>
        <w:t>we</w:t>
      </w:r>
      <w:r>
        <w:rPr>
          <w:rFonts w:eastAsiaTheme="minorEastAsia"/>
          <w:iCs/>
          <w:lang/>
        </w:rPr>
        <w:t xml:space="preserve"> use </w:t>
      </w:r>
      <m:oMath>
        <m:r>
          <w:rPr>
            <w:rFonts w:ascii="Cambria Math" w:eastAsiaTheme="minorEastAsia" w:hAnsi="Cambria Math"/>
            <w:lang/>
          </w:rPr>
          <m:t>P</m:t>
        </m:r>
        <m:d>
          <m:dPr>
            <m:ctrlPr>
              <w:rPr>
                <w:rFonts w:ascii="Cambria Math" w:eastAsiaTheme="minorEastAsia" w:hAnsi="Cambria Math"/>
                <w:i/>
                <w:iCs/>
                <w:kern w:val="2"/>
                <w:lang/>
                <w14:ligatures w14:val="standardContextual"/>
              </w:rPr>
            </m:ctrlPr>
          </m:dPr>
          <m:e>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x</m:t>
                </m:r>
              </m:e>
              <m:sub>
                <m:r>
                  <w:rPr>
                    <w:rFonts w:ascii="Cambria Math" w:eastAsiaTheme="minorEastAsia" w:hAnsi="Cambria Math"/>
                    <w:lang/>
                  </w:rPr>
                  <m:t>j</m:t>
                </m:r>
              </m:sub>
            </m:sSub>
            <m:r>
              <w:rPr>
                <w:rFonts w:ascii="Cambria Math" w:eastAsiaTheme="minorEastAsia" w:hAnsi="Cambria Math"/>
                <w:lang/>
              </w:rPr>
              <m:t>=1</m:t>
            </m:r>
          </m:e>
          <m:e>
            <m:r>
              <w:rPr>
                <w:rFonts w:ascii="Cambria Math" w:eastAsiaTheme="minorEastAsia" w:hAnsi="Cambria Math"/>
                <w:lang/>
              </w:rPr>
              <m:t>y=c</m:t>
            </m:r>
          </m:e>
        </m:d>
      </m:oMath>
      <w:r>
        <w:rPr>
          <w:rFonts w:eastAsiaTheme="minorEastAsia"/>
          <w:iCs/>
        </w:rPr>
        <w:t>,</w:t>
      </w:r>
      <w:r>
        <w:rPr>
          <w:rFonts w:eastAsiaTheme="minorEastAsia"/>
          <w:iCs/>
          <w:lang/>
        </w:rPr>
        <w:t xml:space="preserve"> and for a feature that is absent </w:t>
      </w:r>
      <m:oMath>
        <m:r>
          <w:rPr>
            <w:rFonts w:ascii="Cambria Math" w:eastAsiaTheme="minorEastAsia" w:hAnsi="Cambria Math"/>
            <w:lang/>
          </w:rPr>
          <m:t>(</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x</m:t>
            </m:r>
          </m:e>
          <m:sub>
            <m:r>
              <w:rPr>
                <w:rFonts w:ascii="Cambria Math" w:eastAsiaTheme="minorEastAsia" w:hAnsi="Cambria Math"/>
                <w:lang/>
              </w:rPr>
              <m:t>j</m:t>
            </m:r>
          </m:sub>
        </m:sSub>
        <m:r>
          <w:rPr>
            <w:rFonts w:ascii="Cambria Math" w:eastAsiaTheme="minorEastAsia" w:hAnsi="Cambria Math"/>
            <w:lang/>
          </w:rPr>
          <m:t>=0)</m:t>
        </m:r>
      </m:oMath>
      <w:r>
        <w:rPr>
          <w:rFonts w:eastAsiaTheme="minorEastAsia"/>
          <w:iCs/>
          <w:lang/>
        </w:rPr>
        <w:t xml:space="preserve">, </w:t>
      </w:r>
      <w:r>
        <w:rPr>
          <w:rFonts w:eastAsiaTheme="minorEastAsia"/>
          <w:iCs/>
        </w:rPr>
        <w:t>we</w:t>
      </w:r>
      <w:r>
        <w:rPr>
          <w:rFonts w:eastAsiaTheme="minorEastAsia"/>
          <w:iCs/>
          <w:lang/>
        </w:rPr>
        <w:t xml:space="preserve"> use </w:t>
      </w:r>
      <m:oMath>
        <m:r>
          <w:rPr>
            <w:rFonts w:ascii="Cambria Math" w:eastAsiaTheme="minorEastAsia" w:hAnsi="Cambria Math"/>
            <w:lang/>
          </w:rPr>
          <m:t>1 - P(</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x</m:t>
            </m:r>
          </m:e>
          <m:sub>
            <m:r>
              <w:rPr>
                <w:rFonts w:ascii="Cambria Math" w:eastAsiaTheme="minorEastAsia" w:hAnsi="Cambria Math"/>
                <w:lang/>
              </w:rPr>
              <m:t>j</m:t>
            </m:r>
          </m:sub>
        </m:sSub>
        <m:r>
          <w:rPr>
            <w:rFonts w:ascii="Cambria Math" w:eastAsiaTheme="minorEastAsia" w:hAnsi="Cambria Math"/>
            <w:lang/>
          </w:rPr>
          <m:t>=1|y=c)</m:t>
        </m:r>
      </m:oMath>
      <w:r>
        <w:rPr>
          <w:rFonts w:eastAsiaTheme="minorEastAsia"/>
          <w:iCs/>
          <w:lang/>
        </w:rPr>
        <w:t>.</w:t>
      </w:r>
    </w:p>
    <w:p w14:paraId="5F22FDB4" w14:textId="77777777" w:rsidR="00EA2005" w:rsidRDefault="00EA2005" w:rsidP="00EA2005">
      <w:pPr>
        <w:spacing w:before="120" w:after="0" w:line="360" w:lineRule="auto"/>
        <w:ind w:firstLine="720"/>
        <w:rPr>
          <w:rFonts w:eastAsiaTheme="minorEastAsia"/>
          <w:iCs/>
          <w:lang/>
        </w:rPr>
      </w:pPr>
      <w:r>
        <w:rPr>
          <w:rFonts w:eastAsiaTheme="minorEastAsia"/>
          <w:iCs/>
          <w:lang/>
        </w:rPr>
        <w:t xml:space="preserve">4. Prediction: To make a prediction for a new data point, </w:t>
      </w:r>
      <w:r>
        <w:rPr>
          <w:rFonts w:eastAsiaTheme="minorEastAsia"/>
          <w:iCs/>
        </w:rPr>
        <w:t>we</w:t>
      </w:r>
      <w:r>
        <w:rPr>
          <w:rFonts w:eastAsiaTheme="minorEastAsia"/>
          <w:iCs/>
          <w:lang/>
        </w:rPr>
        <w:t xml:space="preserve"> calculate the posterior probability for each class using the Bernoulli feature probabilities and then choose the class with the highest posterior probability.</w:t>
      </w:r>
    </w:p>
    <w:p w14:paraId="5C6BDB66" w14:textId="77777777" w:rsidR="00EA2005" w:rsidRDefault="00EA2005" w:rsidP="00EA2005">
      <w:pPr>
        <w:spacing w:before="120" w:after="0" w:line="360" w:lineRule="auto"/>
        <w:rPr>
          <w:rFonts w:eastAsiaTheme="minorEastAsia"/>
          <w:iCs/>
          <w:lang/>
        </w:rPr>
      </w:pPr>
      <w:r>
        <w:rPr>
          <w:rFonts w:eastAsiaTheme="minorEastAsia"/>
          <w:iCs/>
          <w:lang/>
        </w:rPr>
        <w:t xml:space="preserve">Given that </w:t>
      </w:r>
      <w:r>
        <w:rPr>
          <w:rFonts w:eastAsiaTheme="minorEastAsia"/>
          <w:iCs/>
        </w:rPr>
        <w:t>our</w:t>
      </w:r>
      <w:r>
        <w:rPr>
          <w:rFonts w:eastAsiaTheme="minorEastAsia"/>
          <w:iCs/>
          <w:lang/>
        </w:rPr>
        <w:t xml:space="preserve"> dataset consists of continuous features rather than binary features, using Bernoulli Naive Bayes would not be appropriate without a meaningful way to binarize the data. </w:t>
      </w:r>
    </w:p>
    <w:p w14:paraId="30CCBF4F" w14:textId="77777777" w:rsidR="00EA2005" w:rsidRDefault="00EA2005" w:rsidP="00EA2005">
      <w:pPr>
        <w:spacing w:before="120" w:after="0" w:line="360" w:lineRule="auto"/>
        <w:rPr>
          <w:rFonts w:eastAsiaTheme="minorEastAsia"/>
          <w:b/>
          <w:bCs/>
          <w:iCs/>
          <w:lang/>
        </w:rPr>
      </w:pPr>
      <w:r>
        <w:rPr>
          <w:rFonts w:eastAsiaTheme="minorEastAsia"/>
          <w:iCs/>
          <w:lang/>
        </w:rPr>
        <w:lastRenderedPageBreak/>
        <w:t xml:space="preserve">If </w:t>
      </w:r>
      <w:r>
        <w:rPr>
          <w:rFonts w:eastAsiaTheme="minorEastAsia"/>
          <w:iCs/>
        </w:rPr>
        <w:t>we</w:t>
      </w:r>
      <w:r>
        <w:rPr>
          <w:rFonts w:eastAsiaTheme="minorEastAsia"/>
          <w:iCs/>
          <w:lang/>
        </w:rPr>
        <w:t xml:space="preserve"> were to binarize the data arbitrarily, </w:t>
      </w:r>
      <w:r>
        <w:rPr>
          <w:rFonts w:eastAsiaTheme="minorEastAsia"/>
          <w:iCs/>
        </w:rPr>
        <w:t>we</w:t>
      </w:r>
      <w:r>
        <w:rPr>
          <w:rFonts w:eastAsiaTheme="minorEastAsia"/>
          <w:iCs/>
          <w:lang/>
        </w:rPr>
        <w:t xml:space="preserve"> would lose a lot of information contained in the continuous features, and the performance of the classifier would likely be poor compared to using Gaussian Naive Bayes, which is designed for continuous data and assumes that the features follow a normal distribution.</w:t>
      </w:r>
      <w:r>
        <w:rPr>
          <w:rFonts w:eastAsiaTheme="minorEastAsia"/>
          <w:b/>
          <w:bCs/>
          <w:iCs/>
          <w:lang/>
        </w:rPr>
        <w:br w:type="page"/>
      </w:r>
    </w:p>
    <w:p w14:paraId="39D3F8B7" w14:textId="77777777" w:rsidR="00EA2005" w:rsidRDefault="00EA2005" w:rsidP="00EA2005">
      <w:pPr>
        <w:spacing w:before="120" w:after="0" w:line="360" w:lineRule="auto"/>
        <w:rPr>
          <w:rFonts w:eastAsiaTheme="minorEastAsia"/>
          <w:b/>
          <w:bCs/>
          <w:iCs/>
          <w:lang/>
        </w:rPr>
      </w:pPr>
      <w:r>
        <w:rPr>
          <w:rFonts w:eastAsiaTheme="minorEastAsia"/>
          <w:b/>
          <w:bCs/>
          <w:iCs/>
          <w:lang/>
        </w:rPr>
        <w:lastRenderedPageBreak/>
        <w:t>Problem 4. Naive Bayes</w:t>
      </w:r>
    </w:p>
    <w:p w14:paraId="13F9551B" w14:textId="77777777" w:rsidR="00EA2005" w:rsidRDefault="00EA2005" w:rsidP="00EA2005">
      <w:pPr>
        <w:spacing w:before="120" w:after="0" w:line="360" w:lineRule="auto"/>
        <w:rPr>
          <w:rFonts w:eastAsiaTheme="minorEastAsia"/>
          <w:b/>
          <w:bCs/>
          <w:iCs/>
          <w:lang/>
        </w:rPr>
      </w:pPr>
      <w:r>
        <w:rPr>
          <w:rFonts w:eastAsiaTheme="minorEastAsia"/>
          <w:b/>
          <w:bCs/>
          <w:iCs/>
          <w:lang/>
        </w:rPr>
        <w:t xml:space="preserve">1. Use the provided dataset to calculate: </w:t>
      </w:r>
      <m:oMath>
        <m:r>
          <m:rPr>
            <m:sty m:val="b"/>
          </m:rPr>
          <w:rPr>
            <w:rFonts w:ascii="Cambria Math" w:eastAsiaTheme="minorEastAsia" w:hAnsi="Cambria Math"/>
            <w:lang/>
          </w:rPr>
          <m:t>Priori</m:t>
        </m:r>
        <m:r>
          <m:rPr>
            <m:sty m:val="b"/>
          </m:rPr>
          <w:rPr>
            <w:rFonts w:ascii="Cambria Math" w:eastAsiaTheme="minorEastAsia"/>
            <w:lang/>
          </w:rPr>
          <m:t xml:space="preserve"> </m:t>
        </m:r>
        <m:d>
          <m:dPr>
            <m:ctrlPr>
              <w:rPr>
                <w:rFonts w:ascii="Cambria Math" w:eastAsiaTheme="minorEastAsia" w:hAnsi="Cambria Math"/>
                <w:b/>
                <w:bCs/>
                <w:i/>
                <w:iCs/>
                <w:kern w:val="2"/>
                <w:lang/>
                <w14:ligatures w14:val="standardContextual"/>
              </w:rPr>
            </m:ctrlPr>
          </m:dPr>
          <m:e>
            <m:r>
              <m:rPr>
                <m:sty m:val="bi"/>
              </m:rPr>
              <w:rPr>
                <w:rFonts w:ascii="Cambria Math" w:eastAsiaTheme="minorEastAsia" w:hAnsi="Cambria Math"/>
                <w:lang/>
              </w:rPr>
              <m:t>P</m:t>
            </m:r>
            <m:d>
              <m:dPr>
                <m:ctrlPr>
                  <w:rPr>
                    <w:rFonts w:ascii="Cambria Math" w:eastAsiaTheme="minorEastAsia" w:hAnsi="Cambria Math"/>
                    <w:b/>
                    <w:bCs/>
                    <w:i/>
                    <w:iCs/>
                    <w:kern w:val="2"/>
                    <w:lang/>
                    <w14:ligatures w14:val="standardContextual"/>
                  </w:rPr>
                </m:ctrlPr>
              </m:dPr>
              <m:e>
                <m:r>
                  <m:rPr>
                    <m:sty m:val="bi"/>
                  </m:rPr>
                  <w:rPr>
                    <w:rFonts w:ascii="Cambria Math" w:eastAsiaTheme="minorEastAsia" w:hAnsi="Cambria Math"/>
                    <w:lang/>
                  </w:rPr>
                  <m:t>y</m:t>
                </m:r>
              </m:e>
            </m:d>
          </m:e>
        </m:d>
        <m:r>
          <m:rPr>
            <m:sty m:val="bi"/>
          </m:rPr>
          <w:rPr>
            <w:rFonts w:ascii="Cambria Math" w:eastAsiaTheme="minorEastAsia" w:hAnsi="Cambria Math"/>
            <w:lang/>
          </w:rPr>
          <m:t>, P</m:t>
        </m:r>
        <m:d>
          <m:dPr>
            <m:ctrlPr>
              <w:rPr>
                <w:rFonts w:ascii="Cambria Math" w:eastAsiaTheme="minorEastAsia" w:hAnsi="Cambria Math"/>
                <w:b/>
                <w:bCs/>
                <w:i/>
                <w:iCs/>
                <w:kern w:val="2"/>
                <w:lang/>
                <w14:ligatures w14:val="standardContextual"/>
              </w:rPr>
            </m:ctrlPr>
          </m:dPr>
          <m:e>
            <m:r>
              <m:rPr>
                <m:sty m:val="bi"/>
              </m:rPr>
              <w:rPr>
                <w:rFonts w:ascii="Cambria Math" w:eastAsiaTheme="minorEastAsia" w:hAnsi="Cambria Math"/>
                <w:lang/>
              </w:rPr>
              <m:t>x</m:t>
            </m:r>
          </m:e>
        </m:d>
      </m:oMath>
      <w:r>
        <w:rPr>
          <w:rFonts w:eastAsiaTheme="minorEastAsia"/>
          <w:b/>
          <w:bCs/>
          <w:iCs/>
          <w:lang/>
        </w:rPr>
        <w:t xml:space="preserve"> and </w:t>
      </w:r>
      <m:oMath>
        <m:r>
          <m:rPr>
            <m:sty m:val="b"/>
          </m:rPr>
          <w:rPr>
            <w:rFonts w:ascii="Cambria Math" w:eastAsiaTheme="minorEastAsia" w:hAnsi="Cambria Math"/>
            <w:lang/>
          </w:rPr>
          <m:t>Posteori</m:t>
        </m:r>
        <m:r>
          <m:rPr>
            <m:sty m:val="bi"/>
          </m:rPr>
          <w:rPr>
            <w:rFonts w:ascii="Cambria Math" w:eastAsiaTheme="minorEastAsia" w:hAnsi="Cambria Math"/>
            <w:lang/>
          </w:rPr>
          <m:t xml:space="preserve"> P</m:t>
        </m:r>
        <m:d>
          <m:dPr>
            <m:endChr m:val="|"/>
            <m:ctrlPr>
              <w:rPr>
                <w:rFonts w:ascii="Cambria Math" w:eastAsiaTheme="minorEastAsia" w:hAnsi="Cambria Math"/>
                <w:b/>
                <w:bCs/>
                <w:i/>
                <w:iCs/>
                <w:kern w:val="2"/>
                <w:lang/>
                <w14:ligatures w14:val="standardContextual"/>
              </w:rPr>
            </m:ctrlPr>
          </m:dPr>
          <m:e>
            <m:r>
              <m:rPr>
                <m:sty m:val="bi"/>
              </m:rPr>
              <w:rPr>
                <w:rFonts w:ascii="Cambria Math" w:eastAsiaTheme="minorEastAsia" w:hAnsi="Cambria Math"/>
                <w:lang/>
              </w:rPr>
              <m:t>x</m:t>
            </m:r>
          </m:e>
        </m:d>
        <m:r>
          <m:rPr>
            <m:sty m:val="bi"/>
          </m:rPr>
          <w:rPr>
            <w:rFonts w:ascii="Cambria Math" w:eastAsiaTheme="minorEastAsia" w:hAnsi="Cambria Math"/>
            <w:lang/>
          </w:rPr>
          <m:t>y)</m:t>
        </m:r>
      </m:oMath>
      <w:r>
        <w:rPr>
          <w:rFonts w:eastAsiaTheme="minorEastAsia"/>
          <w:b/>
          <w:bCs/>
          <w:iCs/>
          <w:lang/>
        </w:rPr>
        <w:t xml:space="preserve"> </w:t>
      </w:r>
    </w:p>
    <w:p w14:paraId="5F42B15E" w14:textId="77777777" w:rsidR="00EA2005" w:rsidRDefault="00EA2005" w:rsidP="00EA2005">
      <w:pPr>
        <w:spacing w:before="120" w:after="0" w:line="360" w:lineRule="auto"/>
        <w:rPr>
          <w:rFonts w:eastAsiaTheme="minorEastAsia"/>
          <w:iCs/>
        </w:rPr>
      </w:pPr>
      <w:r>
        <w:rPr>
          <w:rFonts w:eastAsiaTheme="minorEastAsia"/>
          <w:iCs/>
        </w:rPr>
        <w:t>From the given dataset, we have:</w:t>
      </w:r>
    </w:p>
    <w:p w14:paraId="1C9B44B5" w14:textId="77777777" w:rsidR="00EA2005" w:rsidRDefault="00EA2005" w:rsidP="00EA2005">
      <w:pPr>
        <w:spacing w:before="120" w:after="0" w:line="360" w:lineRule="auto"/>
        <w:ind w:firstLine="720"/>
        <w:rPr>
          <w:rFonts w:eastAsiaTheme="minorEastAsia"/>
          <w:iCs/>
        </w:rPr>
      </w:pPr>
      <w:r>
        <w:rPr>
          <w:rFonts w:eastAsiaTheme="minorEastAsia"/>
          <w:iCs/>
        </w:rPr>
        <w:t xml:space="preserve">- Priori </w:t>
      </w:r>
      <m:oMath>
        <m:r>
          <w:rPr>
            <w:rFonts w:ascii="Cambria Math" w:eastAsiaTheme="minorEastAsia" w:hAnsi="Cambria Math"/>
          </w:rPr>
          <m:t>P</m:t>
        </m:r>
        <m:d>
          <m:dPr>
            <m:ctrlPr>
              <w:rPr>
                <w:rFonts w:ascii="Cambria Math" w:eastAsiaTheme="minorEastAsia" w:hAnsi="Cambria Math"/>
                <w:i/>
                <w:iCs/>
                <w:kern w:val="2"/>
                <w14:ligatures w14:val="standardContextual"/>
              </w:rPr>
            </m:ctrlPr>
          </m:dPr>
          <m:e>
            <m:r>
              <w:rPr>
                <w:rFonts w:ascii="Cambria Math" w:eastAsiaTheme="minorEastAsia" w:hAnsi="Cambria Math"/>
              </w:rPr>
              <m:t>y</m:t>
            </m:r>
          </m:e>
        </m:d>
      </m:oMath>
    </w:p>
    <w:p w14:paraId="0BA79A44" w14:textId="77777777" w:rsidR="00EA2005" w:rsidRDefault="00EA2005" w:rsidP="00EA2005">
      <w:pPr>
        <w:spacing w:before="120" w:after="0" w:line="360" w:lineRule="auto"/>
        <w:rPr>
          <w:rFonts w:eastAsiaTheme="minorEastAsia"/>
          <w:i/>
          <w:iCs/>
        </w:rPr>
      </w:pPr>
      <m:oMathPara>
        <m:oMath>
          <m:r>
            <w:rPr>
              <w:rFonts w:ascii="Cambria Math" w:eastAsiaTheme="minorEastAsia" w:hAnsi="Cambria Math"/>
            </w:rPr>
            <m:t>P</m:t>
          </m:r>
          <m:d>
            <m:dPr>
              <m:ctrlPr>
                <w:rPr>
                  <w:rFonts w:ascii="Cambria Math" w:eastAsiaTheme="minorEastAsia" w:hAnsi="Cambria Math"/>
                  <w:i/>
                  <w:iCs/>
                  <w:kern w:val="2"/>
                  <w14:ligatures w14:val="standardContextual"/>
                </w:rPr>
              </m:ctrlPr>
            </m:dPr>
            <m:e>
              <m:r>
                <w:rPr>
                  <w:rFonts w:ascii="Cambria Math" w:eastAsiaTheme="minorEastAsia" w:hAnsi="Cambria Math"/>
                </w:rPr>
                <m:t>y=yes</m:t>
              </m:r>
            </m:e>
          </m:d>
          <m:r>
            <w:rPr>
              <w:rFonts w:ascii="Cambria Math" w:eastAsiaTheme="minorEastAsia" w:hAnsi="Cambria Math"/>
            </w:rPr>
            <m:t>=</m:t>
          </m:r>
          <m:f>
            <m:fPr>
              <m:ctrlPr>
                <w:rPr>
                  <w:rFonts w:ascii="Cambria Math" w:eastAsiaTheme="minorEastAsia" w:hAnsi="Cambria Math"/>
                  <w:i/>
                  <w:iCs/>
                  <w:kern w:val="2"/>
                  <w14:ligatures w14:val="standardContextual"/>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;P</m:t>
          </m:r>
          <m:d>
            <m:dPr>
              <m:ctrlPr>
                <w:rPr>
                  <w:rFonts w:ascii="Cambria Math" w:eastAsiaTheme="minorEastAsia" w:hAnsi="Cambria Math"/>
                  <w:i/>
                  <w:iCs/>
                  <w:kern w:val="2"/>
                  <w14:ligatures w14:val="standardContextual"/>
                </w:rPr>
              </m:ctrlPr>
            </m:dPr>
            <m:e>
              <m:r>
                <w:rPr>
                  <w:rFonts w:ascii="Cambria Math" w:eastAsiaTheme="minorEastAsia" w:hAnsi="Cambria Math"/>
                </w:rPr>
                <m:t>y=no</m:t>
              </m:r>
            </m:e>
          </m:d>
          <m:r>
            <w:rPr>
              <w:rFonts w:ascii="Cambria Math" w:eastAsiaTheme="minorEastAsia" w:hAnsi="Cambria Math"/>
            </w:rPr>
            <m:t>=</m:t>
          </m:r>
          <m:f>
            <m:fPr>
              <m:ctrlPr>
                <w:rPr>
                  <w:rFonts w:ascii="Cambria Math" w:eastAsiaTheme="minorEastAsia" w:hAnsi="Cambria Math"/>
                  <w:i/>
                  <w:iCs/>
                  <w:kern w:val="2"/>
                  <w14:ligatures w14:val="standardContextual"/>
                </w:rPr>
              </m:ctrlPr>
            </m:fPr>
            <m:num>
              <m:r>
                <w:rPr>
                  <w:rFonts w:ascii="Cambria Math" w:eastAsiaTheme="minorEastAsia" w:hAnsi="Cambria Math"/>
                </w:rPr>
                <m:t>5</m:t>
              </m:r>
            </m:num>
            <m:den>
              <m:r>
                <w:rPr>
                  <w:rFonts w:ascii="Cambria Math" w:eastAsiaTheme="minorEastAsia" w:hAnsi="Cambria Math"/>
                </w:rPr>
                <m:t>8</m:t>
              </m:r>
            </m:den>
          </m:f>
        </m:oMath>
      </m:oMathPara>
    </w:p>
    <w:p w14:paraId="37D5D342" w14:textId="77777777" w:rsidR="00EA2005" w:rsidRDefault="00EA2005" w:rsidP="00EA2005">
      <w:pPr>
        <w:spacing w:before="120" w:after="0" w:line="360" w:lineRule="auto"/>
        <w:rPr>
          <w:rFonts w:eastAsiaTheme="minorEastAsia"/>
          <w:iCs/>
        </w:rPr>
      </w:pPr>
      <w:r>
        <w:rPr>
          <w:rFonts w:eastAsiaTheme="minorEastAsia"/>
          <w:iCs/>
        </w:rPr>
        <w:tab/>
        <w:t>-</w:t>
      </w:r>
      <m:oMath>
        <m:r>
          <w:rPr>
            <w:rFonts w:ascii="Cambria Math" w:eastAsiaTheme="minorEastAsia" w:hAnsi="Cambria Math"/>
          </w:rPr>
          <m:t>P</m:t>
        </m:r>
        <m:d>
          <m:dPr>
            <m:ctrlPr>
              <w:rPr>
                <w:rFonts w:ascii="Cambria Math" w:eastAsiaTheme="minorEastAsia" w:hAnsi="Cambria Math"/>
                <w:i/>
                <w:iCs/>
                <w:kern w:val="2"/>
                <w14:ligatures w14:val="standardContextual"/>
              </w:rPr>
            </m:ctrlPr>
          </m:dPr>
          <m:e>
            <m:sSub>
              <m:sSubPr>
                <m:ctrlPr>
                  <w:rPr>
                    <w:rFonts w:ascii="Cambria Math" w:eastAsiaTheme="minorEastAsia" w:hAnsi="Cambria Math"/>
                    <w:i/>
                    <w:iCs/>
                    <w:kern w:val="2"/>
                    <w14:ligatures w14:val="standardContextual"/>
                  </w:rPr>
                </m:ctrlPr>
              </m:sSubPr>
              <m:e>
                <m:r>
                  <w:rPr>
                    <w:rFonts w:ascii="Cambria Math" w:eastAsiaTheme="minorEastAsia" w:hAnsi="Cambria Math"/>
                  </w:rPr>
                  <m:t>x</m:t>
                </m:r>
              </m:e>
              <m:sub>
                <m:r>
                  <w:rPr>
                    <w:rFonts w:ascii="Cambria Math" w:eastAsiaTheme="minorEastAsia" w:hAnsi="Cambria Math"/>
                  </w:rPr>
                  <m:t>1</m:t>
                </m:r>
              </m:sub>
            </m:sSub>
          </m:e>
        </m:d>
      </m:oMath>
    </w:p>
    <w:p w14:paraId="2116596E" w14:textId="77777777" w:rsidR="00EA2005" w:rsidRDefault="00EA2005" w:rsidP="00EA2005">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=yellow</m:t>
              </m:r>
            </m:e>
          </m:d>
          <m:r>
            <m:rPr>
              <m:sty m:val="p"/>
            </m:rPr>
            <w:rPr>
              <w:rFonts w:ascii="Cambria Math" w:eastAsiaTheme="minorEastAsia" w:hAnsi="Cambria Math"/>
            </w:rPr>
            <m:t>=</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3</m:t>
              </m:r>
            </m:num>
            <m:den>
              <m:r>
                <m:rPr>
                  <m:sty m:val="p"/>
                </m:rPr>
                <w:rPr>
                  <w:rFonts w:ascii="Cambria Math" w:eastAsiaTheme="minorEastAsia" w:hAnsi="Cambria Math"/>
                </w:rPr>
                <m:t>8</m:t>
              </m:r>
            </m:den>
          </m:f>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=brown</m:t>
              </m:r>
            </m:e>
          </m:d>
          <m:r>
            <m:rPr>
              <m:sty m:val="p"/>
            </m:rPr>
            <w:rPr>
              <w:rFonts w:ascii="Cambria Math" w:eastAsiaTheme="minorEastAsia" w:hAnsi="Cambria Math"/>
            </w:rPr>
            <m:t>=</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2</m:t>
              </m:r>
            </m:num>
            <m:den>
              <m:r>
                <m:rPr>
                  <m:sty m:val="p"/>
                </m:rPr>
                <w:rPr>
                  <w:rFonts w:ascii="Cambria Math" w:eastAsiaTheme="minorEastAsia" w:hAnsi="Cambria Math"/>
                </w:rPr>
                <m:t>8</m:t>
              </m:r>
            </m:den>
          </m:f>
          <m:r>
            <m:rPr>
              <m:sty m:val="p"/>
            </m:rPr>
            <w:rPr>
              <w:rFonts w:ascii="Cambria Math" w:eastAsiaTheme="minorEastAsia" w:hAnsi="Cambria Math"/>
            </w:rPr>
            <m:t>;</m:t>
          </m:r>
        </m:oMath>
      </m:oMathPara>
    </w:p>
    <w:p w14:paraId="71718B41" w14:textId="77777777" w:rsidR="00EA2005" w:rsidRDefault="00EA2005" w:rsidP="00EA2005">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=green</m:t>
              </m:r>
            </m:e>
          </m:d>
          <m:r>
            <m:rPr>
              <m:sty m:val="p"/>
            </m:rPr>
            <w:rPr>
              <w:rFonts w:ascii="Cambria Math" w:eastAsiaTheme="minorEastAsia" w:hAnsi="Cambria Math"/>
            </w:rPr>
            <m:t>=</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2</m:t>
              </m:r>
            </m:num>
            <m:den>
              <m:r>
                <m:rPr>
                  <m:sty m:val="p"/>
                </m:rPr>
                <w:rPr>
                  <w:rFonts w:ascii="Cambria Math" w:eastAsiaTheme="minorEastAsia" w:hAnsi="Cambria Math"/>
                </w:rPr>
                <m:t>8</m:t>
              </m:r>
            </m:den>
          </m:f>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=red</m:t>
              </m:r>
            </m:e>
          </m:d>
          <m:r>
            <m:rPr>
              <m:sty m:val="p"/>
            </m:rPr>
            <w:rPr>
              <w:rFonts w:ascii="Cambria Math" w:eastAsiaTheme="minorEastAsia" w:hAnsi="Cambria Math"/>
            </w:rPr>
            <m:t>=</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1</m:t>
              </m:r>
            </m:num>
            <m:den>
              <m:r>
                <m:rPr>
                  <m:sty m:val="p"/>
                </m:rPr>
                <w:rPr>
                  <w:rFonts w:ascii="Cambria Math" w:eastAsiaTheme="minorEastAsia" w:hAnsi="Cambria Math"/>
                </w:rPr>
                <m:t>8</m:t>
              </m:r>
            </m:den>
          </m:f>
        </m:oMath>
      </m:oMathPara>
    </w:p>
    <w:p w14:paraId="2BF82298" w14:textId="77777777" w:rsidR="00EA2005" w:rsidRDefault="00EA2005" w:rsidP="00EA2005">
      <w:pPr>
        <w:spacing w:before="120" w:after="0" w:line="360" w:lineRule="auto"/>
        <w:rPr>
          <w:rFonts w:eastAsiaTheme="minorEastAsia"/>
          <w:iCs/>
        </w:rPr>
      </w:pP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kern w:val="2"/>
                <w14:ligatures w14:val="standardContextual"/>
              </w:rPr>
            </m:ctrlPr>
          </m:dPr>
          <m:e>
            <m:sSub>
              <m:sSubPr>
                <m:ctrlPr>
                  <w:rPr>
                    <w:rFonts w:ascii="Cambria Math" w:eastAsiaTheme="minorEastAsia" w:hAnsi="Cambria Math"/>
                    <w:i/>
                    <w:iCs/>
                    <w:kern w:val="2"/>
                    <w14:ligatures w14:val="standardContextual"/>
                  </w:rPr>
                </m:ctrlPr>
              </m:sSubPr>
              <m:e>
                <m:r>
                  <w:rPr>
                    <w:rFonts w:ascii="Cambria Math" w:eastAsiaTheme="minorEastAsia" w:hAnsi="Cambria Math"/>
                  </w:rPr>
                  <m:t>x</m:t>
                </m:r>
              </m:e>
              <m:sub>
                <m:r>
                  <w:rPr>
                    <w:rFonts w:ascii="Cambria Math" w:eastAsiaTheme="minorEastAsia" w:hAnsi="Cambria Math"/>
                  </w:rPr>
                  <m:t>2</m:t>
                </m:r>
              </m:sub>
            </m:sSub>
          </m:e>
        </m:d>
      </m:oMath>
    </w:p>
    <w:p w14:paraId="6953DCEF" w14:textId="77777777" w:rsidR="00EA2005" w:rsidRDefault="00EA2005" w:rsidP="00EA2005">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=oblong</m:t>
              </m:r>
            </m:e>
          </m:d>
          <m:r>
            <m:rPr>
              <m:sty m:val="p"/>
            </m:rPr>
            <w:rPr>
              <w:rFonts w:ascii="Cambria Math" w:eastAsiaTheme="minorEastAsia" w:hAnsi="Cambria Math"/>
            </w:rPr>
            <m:t>=</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4</m:t>
              </m:r>
            </m:num>
            <m:den>
              <m:r>
                <m:rPr>
                  <m:sty m:val="p"/>
                </m:rPr>
                <w:rPr>
                  <w:rFonts w:ascii="Cambria Math" w:eastAsiaTheme="minorEastAsia" w:hAnsi="Cambria Math"/>
                </w:rPr>
                <m:t>8</m:t>
              </m:r>
            </m:den>
          </m:f>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=round</m:t>
              </m:r>
            </m:e>
          </m:d>
          <m:r>
            <m:rPr>
              <m:sty m:val="p"/>
            </m:rPr>
            <w:rPr>
              <w:rFonts w:ascii="Cambria Math" w:eastAsiaTheme="minorEastAsia" w:hAnsi="Cambria Math"/>
            </w:rPr>
            <m:t>=</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4</m:t>
              </m:r>
            </m:num>
            <m:den>
              <m:r>
                <m:rPr>
                  <m:sty m:val="p"/>
                </m:rPr>
                <w:rPr>
                  <w:rFonts w:ascii="Cambria Math" w:eastAsiaTheme="minorEastAsia" w:hAnsi="Cambria Math"/>
                </w:rPr>
                <m:t>8</m:t>
              </m:r>
            </m:den>
          </m:f>
        </m:oMath>
      </m:oMathPara>
    </w:p>
    <w:p w14:paraId="514FB41C" w14:textId="77777777" w:rsidR="00EA2005" w:rsidRDefault="00EA2005" w:rsidP="00EA2005">
      <w:pPr>
        <w:spacing w:before="120" w:after="0" w:line="360" w:lineRule="auto"/>
        <w:rPr>
          <w:rFonts w:eastAsiaTheme="minorEastAsia"/>
          <w:iCs/>
        </w:rPr>
      </w:pP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kern w:val="2"/>
                <w14:ligatures w14:val="standardContextual"/>
              </w:rPr>
            </m:ctrlPr>
          </m:dPr>
          <m:e>
            <m:sSub>
              <m:sSubPr>
                <m:ctrlPr>
                  <w:rPr>
                    <w:rFonts w:ascii="Cambria Math" w:eastAsiaTheme="minorEastAsia" w:hAnsi="Cambria Math"/>
                    <w:i/>
                    <w:iCs/>
                    <w:kern w:val="2"/>
                    <w14:ligatures w14:val="standardContextual"/>
                  </w:rPr>
                </m:ctrlPr>
              </m:sSubPr>
              <m:e>
                <m:r>
                  <w:rPr>
                    <w:rFonts w:ascii="Cambria Math" w:eastAsiaTheme="minorEastAsia" w:hAnsi="Cambria Math"/>
                  </w:rPr>
                  <m:t>x</m:t>
                </m:r>
              </m:e>
              <m:sub>
                <m:r>
                  <w:rPr>
                    <w:rFonts w:ascii="Cambria Math" w:eastAsiaTheme="minorEastAsia" w:hAnsi="Cambria Math"/>
                  </w:rPr>
                  <m:t>3</m:t>
                </m:r>
              </m:sub>
            </m:sSub>
          </m:e>
        </m:d>
      </m:oMath>
    </w:p>
    <w:p w14:paraId="79BD769A" w14:textId="77777777" w:rsidR="00EA2005" w:rsidRDefault="00EA2005" w:rsidP="00EA2005">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3</m:t>
                  </m:r>
                </m:sub>
              </m:sSub>
              <m:r>
                <m:rPr>
                  <m:sty m:val="p"/>
                </m:rPr>
                <w:rPr>
                  <w:rFonts w:ascii="Cambria Math" w:eastAsiaTheme="minorEastAsia" w:hAnsi="Cambria Math"/>
                </w:rPr>
                <m:t>=imported</m:t>
              </m:r>
            </m:e>
          </m:d>
          <m:r>
            <m:rPr>
              <m:sty m:val="p"/>
            </m:rPr>
            <w:rPr>
              <w:rFonts w:ascii="Cambria Math" w:eastAsiaTheme="minorEastAsia" w:hAnsi="Cambria Math"/>
            </w:rPr>
            <m:t>=</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5</m:t>
              </m:r>
            </m:num>
            <m:den>
              <m:r>
                <m:rPr>
                  <m:sty m:val="p"/>
                </m:rPr>
                <w:rPr>
                  <w:rFonts w:ascii="Cambria Math" w:eastAsiaTheme="minorEastAsia" w:hAnsi="Cambria Math"/>
                </w:rPr>
                <m:t>8</m:t>
              </m:r>
            </m:den>
          </m:f>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3</m:t>
                  </m:r>
                </m:sub>
              </m:sSub>
              <m:r>
                <m:rPr>
                  <m:sty m:val="p"/>
                </m:rPr>
                <w:rPr>
                  <w:rFonts w:ascii="Cambria Math" w:eastAsiaTheme="minorEastAsia" w:hAnsi="Cambria Math"/>
                </w:rPr>
                <m:t>=domestic</m:t>
              </m:r>
            </m:e>
          </m:d>
          <m:r>
            <m:rPr>
              <m:sty m:val="p"/>
            </m:rPr>
            <w:rPr>
              <w:rFonts w:ascii="Cambria Math" w:eastAsiaTheme="minorEastAsia" w:hAnsi="Cambria Math"/>
            </w:rPr>
            <m:t>=</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3</m:t>
              </m:r>
            </m:num>
            <m:den>
              <m:r>
                <m:rPr>
                  <m:sty m:val="p"/>
                </m:rPr>
                <w:rPr>
                  <w:rFonts w:ascii="Cambria Math" w:eastAsiaTheme="minorEastAsia" w:hAnsi="Cambria Math"/>
                </w:rPr>
                <m:t>8</m:t>
              </m:r>
            </m:den>
          </m:f>
        </m:oMath>
      </m:oMathPara>
    </w:p>
    <w:p w14:paraId="747BE961" w14:textId="77777777" w:rsidR="00EA2005" w:rsidRDefault="00EA2005" w:rsidP="00EA2005">
      <w:pPr>
        <w:spacing w:before="120" w:after="0" w:line="360" w:lineRule="auto"/>
        <w:rPr>
          <w:rFonts w:eastAsiaTheme="minorEastAsia"/>
          <w:iCs/>
        </w:rPr>
      </w:pPr>
      <w:r>
        <w:rPr>
          <w:rFonts w:eastAsiaTheme="minorEastAsia"/>
          <w:iCs/>
        </w:rPr>
        <w:tab/>
        <w:t xml:space="preserve">- </w:t>
      </w:r>
      <w:proofErr w:type="spellStart"/>
      <w:r>
        <w:rPr>
          <w:rFonts w:eastAsiaTheme="minorEastAsia"/>
          <w:iCs/>
        </w:rPr>
        <w:t>Posteori</w:t>
      </w:r>
      <w:proofErr w:type="spellEnd"/>
      <w:r>
        <w:rPr>
          <w:rFonts w:eastAsiaTheme="minorEastAsia"/>
          <w:iCs/>
        </w:rPr>
        <w:t xml:space="preserve"> </w:t>
      </w:r>
      <m:oMath>
        <m:r>
          <w:rPr>
            <w:rFonts w:ascii="Cambria Math" w:eastAsiaTheme="minorEastAsia" w:hAnsi="Cambria Math"/>
          </w:rPr>
          <m:t>P</m:t>
        </m:r>
        <m:d>
          <m:dPr>
            <m:ctrlPr>
              <w:rPr>
                <w:rFonts w:ascii="Cambria Math" w:eastAsiaTheme="minorEastAsia" w:hAnsi="Cambria Math"/>
                <w:i/>
                <w:iCs/>
                <w:kern w:val="2"/>
                <w14:ligatures w14:val="standardContextual"/>
              </w:rPr>
            </m:ctrlPr>
          </m:dPr>
          <m:e>
            <m:r>
              <w:rPr>
                <w:rFonts w:ascii="Cambria Math" w:eastAsiaTheme="minorEastAsia" w:hAnsi="Cambria Math"/>
              </w:rPr>
              <m:t>x</m:t>
            </m:r>
          </m:e>
          <m:e>
            <m:r>
              <w:rPr>
                <w:rFonts w:ascii="Cambria Math" w:eastAsiaTheme="minorEastAsia" w:hAnsi="Cambria Math"/>
              </w:rPr>
              <m:t>y</m:t>
            </m:r>
          </m:e>
        </m:d>
      </m:oMath>
    </w:p>
    <w:p w14:paraId="50B51CC2" w14:textId="77777777" w:rsidR="00EA2005" w:rsidRDefault="00EA2005" w:rsidP="00EA2005">
      <w:pPr>
        <w:spacing w:before="120" w:after="0" w:line="360" w:lineRule="auto"/>
        <w:rPr>
          <w:rFonts w:eastAsiaTheme="minorEastAsia"/>
        </w:rPr>
      </w:pPr>
      <m:oMathPara>
        <m:oMath>
          <m:r>
            <m:rPr>
              <m:sty m:val="p"/>
            </m:rPr>
            <w:rPr>
              <w:rFonts w:ascii="Cambria Math" w:eastAsiaTheme="minorEastAsia" w:hAnsi="Cambria Math"/>
            </w:rPr>
            <m:t>P</m:t>
          </m:r>
          <m:d>
            <m:dPr>
              <m:endChr m:val="|"/>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=yellow</m:t>
              </m:r>
            </m:e>
          </m:d>
          <m:r>
            <m:rPr>
              <m:sty m:val="p"/>
            </m:rPr>
            <w:rPr>
              <w:rFonts w:ascii="Cambria Math" w:eastAsiaTheme="minorEastAsia" w:hAnsi="Cambria Math"/>
            </w:rPr>
            <m:t>y=yes)=</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1</m:t>
              </m:r>
            </m:num>
            <m:den>
              <m:r>
                <m:rPr>
                  <m:sty m:val="p"/>
                </m:rPr>
                <w:rPr>
                  <w:rFonts w:ascii="Cambria Math" w:eastAsiaTheme="minorEastAsia" w:hAnsi="Cambria Math"/>
                </w:rPr>
                <m:t>3</m:t>
              </m:r>
            </m:den>
          </m:f>
          <m:r>
            <m:rPr>
              <m:sty m:val="p"/>
            </m:rPr>
            <w:rPr>
              <w:rFonts w:ascii="Cambria Math" w:eastAsiaTheme="minorEastAsia" w:hAnsi="Cambria Math"/>
            </w:rPr>
            <m:t>;P</m:t>
          </m:r>
          <m:d>
            <m:dPr>
              <m:endChr m:val="|"/>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=yellow</m:t>
              </m:r>
            </m:e>
          </m:d>
          <m:r>
            <m:rPr>
              <m:sty m:val="p"/>
            </m:rPr>
            <w:rPr>
              <w:rFonts w:ascii="Cambria Math" w:eastAsiaTheme="minorEastAsia" w:hAnsi="Cambria Math"/>
            </w:rPr>
            <m:t>y=no)=</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2</m:t>
              </m:r>
            </m:num>
            <m:den>
              <m:r>
                <m:rPr>
                  <m:sty m:val="p"/>
                </m:rPr>
                <w:rPr>
                  <w:rFonts w:ascii="Cambria Math" w:eastAsiaTheme="minorEastAsia" w:hAnsi="Cambria Math"/>
                </w:rPr>
                <m:t>5</m:t>
              </m:r>
            </m:den>
          </m:f>
        </m:oMath>
      </m:oMathPara>
    </w:p>
    <w:p w14:paraId="4F1D1551" w14:textId="77777777" w:rsidR="00EA2005" w:rsidRDefault="00EA2005" w:rsidP="00EA2005">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=brown</m:t>
              </m:r>
            </m:e>
            <m:e>
              <m:r>
                <m:rPr>
                  <m:sty m:val="p"/>
                </m:rPr>
                <w:rPr>
                  <w:rFonts w:ascii="Cambria Math" w:eastAsiaTheme="minorEastAsia" w:hAnsi="Cambria Math"/>
                </w:rPr>
                <m:t>y=yes</m:t>
              </m:r>
            </m:e>
          </m:d>
          <m:r>
            <m:rPr>
              <m:sty m:val="p"/>
            </m:rPr>
            <w:rPr>
              <w:rFonts w:ascii="Cambria Math" w:eastAsiaTheme="minorEastAsia" w:hAnsi="Cambria Math"/>
            </w:rPr>
            <m:t>=</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1</m:t>
              </m:r>
            </m:num>
            <m:den>
              <m:r>
                <m:rPr>
                  <m:sty m:val="p"/>
                </m:rPr>
                <w:rPr>
                  <w:rFonts w:ascii="Cambria Math" w:eastAsiaTheme="minorEastAsia" w:hAnsi="Cambria Math"/>
                </w:rPr>
                <m:t>3</m:t>
              </m:r>
            </m:den>
          </m:f>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=brown</m:t>
              </m:r>
            </m:e>
            <m:e>
              <m:r>
                <m:rPr>
                  <m:sty m:val="p"/>
                </m:rPr>
                <w:rPr>
                  <w:rFonts w:ascii="Cambria Math" w:eastAsiaTheme="minorEastAsia" w:hAnsi="Cambria Math"/>
                </w:rPr>
                <m:t>y=no</m:t>
              </m:r>
            </m:e>
          </m:d>
          <m:r>
            <m:rPr>
              <m:sty m:val="p"/>
            </m:rPr>
            <w:rPr>
              <w:rFonts w:ascii="Cambria Math" w:eastAsiaTheme="minorEastAsia" w:hAnsi="Cambria Math"/>
            </w:rPr>
            <m:t>=</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1</m:t>
              </m:r>
            </m:num>
            <m:den>
              <m:r>
                <m:rPr>
                  <m:sty m:val="p"/>
                </m:rPr>
                <w:rPr>
                  <w:rFonts w:ascii="Cambria Math" w:eastAsiaTheme="minorEastAsia" w:hAnsi="Cambria Math"/>
                </w:rPr>
                <m:t>5</m:t>
              </m:r>
            </m:den>
          </m:f>
        </m:oMath>
      </m:oMathPara>
    </w:p>
    <w:p w14:paraId="29C7B246" w14:textId="77777777" w:rsidR="00EA2005" w:rsidRDefault="00EA2005" w:rsidP="00EA2005">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=green</m:t>
              </m:r>
            </m:e>
            <m:e>
              <m:r>
                <m:rPr>
                  <m:sty m:val="p"/>
                </m:rPr>
                <w:rPr>
                  <w:rFonts w:ascii="Cambria Math" w:eastAsiaTheme="minorEastAsia" w:hAnsi="Cambria Math"/>
                </w:rPr>
                <m:t>y=yes</m:t>
              </m:r>
            </m:e>
          </m:d>
          <m:r>
            <m:rPr>
              <m:sty m:val="p"/>
            </m:rPr>
            <w:rPr>
              <w:rFonts w:ascii="Cambria Math" w:eastAsiaTheme="minorEastAsia" w:hAnsi="Cambria Math"/>
            </w:rPr>
            <m:t>=</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1</m:t>
              </m:r>
            </m:num>
            <m:den>
              <m:r>
                <m:rPr>
                  <m:sty m:val="p"/>
                </m:rPr>
                <w:rPr>
                  <w:rFonts w:ascii="Cambria Math" w:eastAsiaTheme="minorEastAsia" w:hAnsi="Cambria Math"/>
                </w:rPr>
                <m:t>3</m:t>
              </m:r>
            </m:den>
          </m:f>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=green</m:t>
              </m:r>
            </m:e>
            <m:e>
              <m:r>
                <m:rPr>
                  <m:sty m:val="p"/>
                </m:rPr>
                <w:rPr>
                  <w:rFonts w:ascii="Cambria Math" w:eastAsiaTheme="minorEastAsia" w:hAnsi="Cambria Math"/>
                </w:rPr>
                <m:t>y=no</m:t>
              </m:r>
            </m:e>
          </m:d>
          <m:r>
            <m:rPr>
              <m:sty m:val="p"/>
            </m:rPr>
            <w:rPr>
              <w:rFonts w:ascii="Cambria Math" w:eastAsiaTheme="minorEastAsia" w:hAnsi="Cambria Math"/>
            </w:rPr>
            <m:t>=</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1</m:t>
              </m:r>
            </m:num>
            <m:den>
              <m:r>
                <m:rPr>
                  <m:sty m:val="p"/>
                </m:rPr>
                <w:rPr>
                  <w:rFonts w:ascii="Cambria Math" w:eastAsiaTheme="minorEastAsia" w:hAnsi="Cambria Math"/>
                </w:rPr>
                <m:t>5</m:t>
              </m:r>
            </m:den>
          </m:f>
        </m:oMath>
      </m:oMathPara>
    </w:p>
    <w:p w14:paraId="6D0EE5D8" w14:textId="77777777" w:rsidR="00EA2005" w:rsidRDefault="00EA2005" w:rsidP="00EA2005">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=red</m:t>
              </m:r>
            </m:e>
            <m:e>
              <m:r>
                <m:rPr>
                  <m:sty m:val="p"/>
                </m:rPr>
                <w:rPr>
                  <w:rFonts w:ascii="Cambria Math" w:eastAsiaTheme="minorEastAsia" w:hAnsi="Cambria Math"/>
                </w:rPr>
                <m:t>y=yes</m:t>
              </m:r>
            </m:e>
          </m:d>
          <m:r>
            <m:rPr>
              <m:sty m:val="p"/>
            </m:rPr>
            <w:rPr>
              <w:rFonts w:ascii="Cambria Math" w:eastAsiaTheme="minorEastAsia" w:hAnsi="Cambria Math"/>
            </w:rPr>
            <m:t>=0;P</m:t>
          </m:r>
          <m:d>
            <m:dPr>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=red</m:t>
              </m:r>
            </m:e>
            <m:e>
              <m:r>
                <m:rPr>
                  <m:sty m:val="p"/>
                </m:rPr>
                <w:rPr>
                  <w:rFonts w:ascii="Cambria Math" w:eastAsiaTheme="minorEastAsia" w:hAnsi="Cambria Math"/>
                </w:rPr>
                <m:t>y=no</m:t>
              </m:r>
            </m:e>
          </m:d>
          <m:r>
            <m:rPr>
              <m:sty m:val="p"/>
            </m:rPr>
            <w:rPr>
              <w:rFonts w:ascii="Cambria Math" w:eastAsiaTheme="minorEastAsia" w:hAnsi="Cambria Math"/>
            </w:rPr>
            <m:t>=</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1</m:t>
              </m:r>
            </m:num>
            <m:den>
              <m:r>
                <m:rPr>
                  <m:sty m:val="p"/>
                </m:rPr>
                <w:rPr>
                  <w:rFonts w:ascii="Cambria Math" w:eastAsiaTheme="minorEastAsia" w:hAnsi="Cambria Math"/>
                </w:rPr>
                <m:t>5</m:t>
              </m:r>
            </m:den>
          </m:f>
        </m:oMath>
      </m:oMathPara>
    </w:p>
    <w:p w14:paraId="6F947512" w14:textId="77777777" w:rsidR="00EA2005" w:rsidRDefault="00EA2005" w:rsidP="00EA2005">
      <w:pPr>
        <w:spacing w:before="120" w:after="0" w:line="360" w:lineRule="auto"/>
        <w:rPr>
          <w:rFonts w:eastAsiaTheme="minorEastAsia"/>
        </w:rPr>
      </w:pPr>
    </w:p>
    <w:p w14:paraId="2D5C1912" w14:textId="77777777" w:rsidR="00EA2005" w:rsidRDefault="00EA2005" w:rsidP="00EA2005">
      <w:pPr>
        <w:spacing w:before="120" w:after="0" w:line="360" w:lineRule="auto"/>
        <w:rPr>
          <w:rFonts w:eastAsiaTheme="minorEastAsia"/>
        </w:rPr>
      </w:pPr>
      <m:oMathPara>
        <m:oMath>
          <m:r>
            <m:rPr>
              <m:sty m:val="p"/>
            </m:rPr>
            <w:rPr>
              <w:rFonts w:ascii="Cambria Math" w:eastAsiaTheme="minorEastAsia" w:hAnsi="Cambria Math"/>
            </w:rPr>
            <w:lastRenderedPageBreak/>
            <m:t>P</m:t>
          </m:r>
          <m:d>
            <m:dPr>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=oblong</m:t>
              </m:r>
            </m:e>
            <m:e>
              <m:r>
                <m:rPr>
                  <m:sty m:val="p"/>
                </m:rPr>
                <w:rPr>
                  <w:rFonts w:ascii="Cambria Math" w:eastAsiaTheme="minorEastAsia" w:hAnsi="Cambria Math"/>
                </w:rPr>
                <m:t>y=yes</m:t>
              </m:r>
            </m:e>
          </m:d>
          <m:r>
            <m:rPr>
              <m:sty m:val="p"/>
            </m:rPr>
            <w:rPr>
              <w:rFonts w:ascii="Cambria Math" w:eastAsiaTheme="minorEastAsia" w:hAnsi="Cambria Math"/>
            </w:rPr>
            <m:t>=</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2</m:t>
              </m:r>
            </m:num>
            <m:den>
              <m:r>
                <m:rPr>
                  <m:sty m:val="p"/>
                </m:rPr>
                <w:rPr>
                  <w:rFonts w:ascii="Cambria Math" w:eastAsiaTheme="minorEastAsia" w:hAnsi="Cambria Math"/>
                </w:rPr>
                <m:t>3</m:t>
              </m:r>
            </m:den>
          </m:f>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=oblong</m:t>
              </m:r>
            </m:e>
            <m:e>
              <m:r>
                <m:rPr>
                  <m:sty m:val="p"/>
                </m:rPr>
                <w:rPr>
                  <w:rFonts w:ascii="Cambria Math" w:eastAsiaTheme="minorEastAsia" w:hAnsi="Cambria Math"/>
                </w:rPr>
                <m:t>y=no</m:t>
              </m:r>
            </m:e>
          </m:d>
          <m:r>
            <m:rPr>
              <m:sty m:val="p"/>
            </m:rPr>
            <w:rPr>
              <w:rFonts w:ascii="Cambria Math" w:eastAsiaTheme="minorEastAsia" w:hAnsi="Cambria Math"/>
            </w:rPr>
            <m:t>=</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2</m:t>
              </m:r>
            </m:num>
            <m:den>
              <m:r>
                <m:rPr>
                  <m:sty m:val="p"/>
                </m:rPr>
                <w:rPr>
                  <w:rFonts w:ascii="Cambria Math" w:eastAsiaTheme="minorEastAsia" w:hAnsi="Cambria Math"/>
                </w:rPr>
                <m:t>5</m:t>
              </m:r>
            </m:den>
          </m:f>
        </m:oMath>
      </m:oMathPara>
    </w:p>
    <w:p w14:paraId="413A7FCF" w14:textId="77777777" w:rsidR="00EA2005" w:rsidRDefault="00EA2005" w:rsidP="00EA2005">
      <w:pPr>
        <w:spacing w:before="120" w:after="0" w:line="360" w:lineRule="auto"/>
        <w:rPr>
          <w:rFonts w:eastAsiaTheme="minorEastAsia"/>
        </w:rPr>
      </w:pPr>
      <m:oMathPara>
        <m:oMath>
          <m:r>
            <m:rPr>
              <m:sty m:val="p"/>
            </m:rPr>
            <w:rPr>
              <w:rFonts w:ascii="Cambria Math" w:eastAsiaTheme="minorEastAsia" w:hAnsi="Cambria Math"/>
            </w:rPr>
            <m:t>P</m:t>
          </m:r>
          <m:d>
            <m:dPr>
              <m:endChr m:val="|"/>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=round</m:t>
              </m:r>
            </m:e>
          </m:d>
          <m:r>
            <m:rPr>
              <m:sty m:val="p"/>
            </m:rPr>
            <w:rPr>
              <w:rFonts w:ascii="Cambria Math" w:eastAsiaTheme="minorEastAsia" w:hAnsi="Cambria Math"/>
            </w:rPr>
            <m:t>y=yes)=</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1</m:t>
              </m:r>
            </m:num>
            <m:den>
              <m:r>
                <m:rPr>
                  <m:sty m:val="p"/>
                </m:rPr>
                <w:rPr>
                  <w:rFonts w:ascii="Cambria Math" w:eastAsiaTheme="minorEastAsia" w:hAnsi="Cambria Math"/>
                </w:rPr>
                <m:t>3</m:t>
              </m:r>
            </m:den>
          </m:f>
          <m:r>
            <m:rPr>
              <m:sty m:val="p"/>
            </m:rPr>
            <w:rPr>
              <w:rFonts w:ascii="Cambria Math" w:eastAsiaTheme="minorEastAsia" w:hAnsi="Cambria Math"/>
            </w:rPr>
            <m:t>;P</m:t>
          </m:r>
          <m:d>
            <m:dPr>
              <m:endChr m:val="|"/>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=round</m:t>
              </m:r>
            </m:e>
          </m:d>
          <m:r>
            <m:rPr>
              <m:sty m:val="p"/>
            </m:rPr>
            <w:rPr>
              <w:rFonts w:ascii="Cambria Math" w:eastAsiaTheme="minorEastAsia" w:hAnsi="Cambria Math"/>
            </w:rPr>
            <m:t>y=no)=</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3</m:t>
              </m:r>
            </m:num>
            <m:den>
              <m:r>
                <m:rPr>
                  <m:sty m:val="p"/>
                </m:rPr>
                <w:rPr>
                  <w:rFonts w:ascii="Cambria Math" w:eastAsiaTheme="minorEastAsia" w:hAnsi="Cambria Math"/>
                </w:rPr>
                <m:t>5</m:t>
              </m:r>
            </m:den>
          </m:f>
        </m:oMath>
      </m:oMathPara>
    </w:p>
    <w:p w14:paraId="7C4611D8" w14:textId="77777777" w:rsidR="00EA2005" w:rsidRDefault="00EA2005" w:rsidP="00EA2005">
      <w:pPr>
        <w:spacing w:before="120" w:after="0" w:line="360" w:lineRule="auto"/>
        <w:rPr>
          <w:rFonts w:eastAsiaTheme="minorEastAsia"/>
        </w:rPr>
      </w:pPr>
      <m:oMathPara>
        <m:oMath>
          <m:r>
            <m:rPr>
              <m:sty m:val="p"/>
            </m:rPr>
            <w:rPr>
              <w:rFonts w:ascii="Cambria Math" w:eastAsiaTheme="minorEastAsia" w:hAnsi="Cambria Math"/>
            </w:rPr>
            <m:t>P</m:t>
          </m:r>
          <m:d>
            <m:dPr>
              <m:endChr m:val="|"/>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3</m:t>
                  </m:r>
                </m:sub>
              </m:sSub>
              <m:r>
                <m:rPr>
                  <m:sty m:val="p"/>
                </m:rPr>
                <w:rPr>
                  <w:rFonts w:ascii="Cambria Math" w:eastAsiaTheme="minorEastAsia" w:hAnsi="Cambria Math"/>
                </w:rPr>
                <m:t>=imported</m:t>
              </m:r>
            </m:e>
          </m:d>
          <m:r>
            <m:rPr>
              <m:sty m:val="p"/>
            </m:rPr>
            <w:rPr>
              <w:rFonts w:ascii="Cambria Math" w:eastAsiaTheme="minorEastAsia" w:hAnsi="Cambria Math"/>
            </w:rPr>
            <m:t>y=yes)=1;P</m:t>
          </m:r>
          <m:d>
            <m:dPr>
              <m:endChr m:val="|"/>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3</m:t>
                  </m:r>
                </m:sub>
              </m:sSub>
              <m:r>
                <m:rPr>
                  <m:sty m:val="p"/>
                </m:rPr>
                <w:rPr>
                  <w:rFonts w:ascii="Cambria Math" w:eastAsiaTheme="minorEastAsia" w:hAnsi="Cambria Math"/>
                </w:rPr>
                <m:t>=imported</m:t>
              </m:r>
            </m:e>
          </m:d>
          <m:r>
            <m:rPr>
              <m:sty m:val="p"/>
            </m:rPr>
            <w:rPr>
              <w:rFonts w:ascii="Cambria Math" w:eastAsiaTheme="minorEastAsia" w:hAnsi="Cambria Math"/>
            </w:rPr>
            <m:t>y=no)=</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2</m:t>
              </m:r>
            </m:num>
            <m:den>
              <m:r>
                <m:rPr>
                  <m:sty m:val="p"/>
                </m:rPr>
                <w:rPr>
                  <w:rFonts w:ascii="Cambria Math" w:eastAsiaTheme="minorEastAsia" w:hAnsi="Cambria Math"/>
                </w:rPr>
                <m:t>5</m:t>
              </m:r>
            </m:den>
          </m:f>
        </m:oMath>
      </m:oMathPara>
    </w:p>
    <w:p w14:paraId="27279005" w14:textId="77777777" w:rsidR="00EA2005" w:rsidRDefault="00EA2005" w:rsidP="00EA2005">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3</m:t>
                  </m:r>
                </m:sub>
              </m:sSub>
              <m:r>
                <m:rPr>
                  <m:sty m:val="p"/>
                </m:rPr>
                <w:rPr>
                  <w:rFonts w:ascii="Cambria Math" w:eastAsiaTheme="minorEastAsia" w:hAnsi="Cambria Math"/>
                </w:rPr>
                <m:t>=domestic</m:t>
              </m:r>
            </m:e>
            <m:e>
              <m:r>
                <m:rPr>
                  <m:sty m:val="p"/>
                </m:rPr>
                <w:rPr>
                  <w:rFonts w:ascii="Cambria Math" w:eastAsiaTheme="minorEastAsia" w:hAnsi="Cambria Math"/>
                </w:rPr>
                <m:t>y=yes</m:t>
              </m:r>
            </m:e>
          </m:d>
          <m:r>
            <m:rPr>
              <m:sty m:val="p"/>
            </m:rPr>
            <w:rPr>
              <w:rFonts w:ascii="Cambria Math" w:eastAsiaTheme="minorEastAsia" w:hAnsi="Cambria Math"/>
            </w:rPr>
            <m:t>=0;P</m:t>
          </m:r>
          <m:d>
            <m:dPr>
              <m:ctrlPr>
                <w:rPr>
                  <w:rFonts w:ascii="Cambria Math" w:eastAsiaTheme="minorEastAsia" w:hAnsi="Cambria Math"/>
                  <w:kern w:val="2"/>
                  <w14:ligatures w14:val="standardContextual"/>
                </w:rPr>
              </m:ctrlPr>
            </m:dPr>
            <m:e>
              <m:sSub>
                <m:sSubPr>
                  <m:ctrlPr>
                    <w:rPr>
                      <w:rFonts w:ascii="Cambria Math" w:eastAsiaTheme="minorEastAsia" w:hAnsi="Cambria Math"/>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3</m:t>
                  </m:r>
                </m:sub>
              </m:sSub>
              <m:r>
                <m:rPr>
                  <m:sty m:val="p"/>
                </m:rPr>
                <w:rPr>
                  <w:rFonts w:ascii="Cambria Math" w:eastAsiaTheme="minorEastAsia" w:hAnsi="Cambria Math"/>
                </w:rPr>
                <m:t>=domestic</m:t>
              </m:r>
            </m:e>
            <m:e>
              <m:r>
                <m:rPr>
                  <m:sty m:val="p"/>
                </m:rPr>
                <w:rPr>
                  <w:rFonts w:ascii="Cambria Math" w:eastAsiaTheme="minorEastAsia" w:hAnsi="Cambria Math"/>
                </w:rPr>
                <m:t>y=no</m:t>
              </m:r>
            </m:e>
          </m:d>
          <m:r>
            <m:rPr>
              <m:sty m:val="p"/>
            </m:rPr>
            <w:rPr>
              <w:rFonts w:ascii="Cambria Math" w:eastAsiaTheme="minorEastAsia" w:hAnsi="Cambria Math"/>
            </w:rPr>
            <m:t>=</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3</m:t>
              </m:r>
            </m:num>
            <m:den>
              <m:r>
                <m:rPr>
                  <m:sty m:val="p"/>
                </m:rPr>
                <w:rPr>
                  <w:rFonts w:ascii="Cambria Math" w:eastAsiaTheme="minorEastAsia" w:hAnsi="Cambria Math"/>
                </w:rPr>
                <m:t>5</m:t>
              </m:r>
            </m:den>
          </m:f>
        </m:oMath>
      </m:oMathPara>
    </w:p>
    <w:p w14:paraId="33CCCFBB" w14:textId="77777777" w:rsidR="00EA2005" w:rsidRDefault="00EA2005" w:rsidP="00EA2005">
      <w:pPr>
        <w:spacing w:before="120" w:after="0" w:line="360" w:lineRule="auto"/>
        <w:rPr>
          <w:rFonts w:eastAsiaTheme="minorEastAsia"/>
          <w:b/>
          <w:bCs/>
          <w:iCs/>
          <w:lang/>
        </w:rPr>
      </w:pPr>
      <w:r>
        <w:rPr>
          <w:rFonts w:eastAsiaTheme="minorEastAsia"/>
          <w:b/>
          <w:bCs/>
          <w:iCs/>
          <w:lang/>
        </w:rPr>
        <w:t xml:space="preserve">2. With a new observation </w:t>
      </w:r>
      <m:oMath>
        <m:r>
          <m:rPr>
            <m:sty m:val="bi"/>
          </m:rPr>
          <w:rPr>
            <w:rFonts w:ascii="Cambria Math" w:eastAsiaTheme="minorEastAsia" w:hAnsi="Cambria Math"/>
            <w:lang/>
          </w:rPr>
          <m:t>x=[yellow, round, imported]</m:t>
        </m:r>
      </m:oMath>
      <w:r>
        <w:rPr>
          <w:rFonts w:eastAsiaTheme="minorEastAsia"/>
          <w:b/>
          <w:bCs/>
          <w:iCs/>
          <w:lang/>
        </w:rPr>
        <w:t>, predict if it is a banana or not</w:t>
      </w:r>
    </w:p>
    <w:p w14:paraId="534A1073" w14:textId="77777777" w:rsidR="00EA2005" w:rsidRDefault="00EA2005" w:rsidP="00EA2005">
      <w:pPr>
        <w:spacing w:before="120" w:after="0" w:line="360" w:lineRule="auto"/>
        <w:rPr>
          <w:rFonts w:eastAsiaTheme="minorEastAsia"/>
          <w:iCs/>
        </w:rPr>
      </w:pPr>
      <w:r>
        <w:rPr>
          <w:rFonts w:eastAsiaTheme="minorEastAsia"/>
          <w:iCs/>
        </w:rPr>
        <w:t xml:space="preserve">- We will calculate the </w:t>
      </w:r>
      <w:proofErr w:type="spellStart"/>
      <w:r>
        <w:rPr>
          <w:rFonts w:eastAsiaTheme="minorEastAsia"/>
          <w:iCs/>
        </w:rPr>
        <w:t>posteori</w:t>
      </w:r>
      <w:proofErr w:type="spellEnd"/>
      <w:r>
        <w:rPr>
          <w:rFonts w:eastAsiaTheme="minorEastAsia"/>
          <w:iCs/>
        </w:rPr>
        <w:t xml:space="preserve"> </w:t>
      </w:r>
      <m:oMath>
        <m:r>
          <w:rPr>
            <w:rFonts w:ascii="Cambria Math" w:eastAsiaTheme="minorEastAsia" w:hAnsi="Cambria Math"/>
          </w:rPr>
          <m:t>P</m:t>
        </m:r>
        <m:d>
          <m:dPr>
            <m:ctrlPr>
              <w:rPr>
                <w:rFonts w:ascii="Cambria Math" w:eastAsiaTheme="minorEastAsia" w:hAnsi="Cambria Math"/>
                <w:i/>
                <w:iCs/>
                <w:kern w:val="2"/>
                <w14:ligatures w14:val="standardContextual"/>
              </w:rPr>
            </m:ctrlPr>
          </m:dPr>
          <m:e>
            <m:r>
              <w:rPr>
                <w:rFonts w:ascii="Cambria Math" w:eastAsiaTheme="minorEastAsia" w:hAnsi="Cambria Math"/>
              </w:rPr>
              <m:t>y</m:t>
            </m:r>
          </m:e>
          <m:e>
            <m:r>
              <w:rPr>
                <w:rFonts w:ascii="Cambria Math" w:eastAsiaTheme="minorEastAsia" w:hAnsi="Cambria Math"/>
              </w:rPr>
              <m:t>x</m:t>
            </m:r>
          </m:e>
        </m:d>
      </m:oMath>
      <w:r>
        <w:rPr>
          <w:rFonts w:eastAsiaTheme="minorEastAsia"/>
          <w:iCs/>
        </w:rPr>
        <w:t xml:space="preserve"> for new observation </w:t>
      </w:r>
    </w:p>
    <w:p w14:paraId="5B65EB9C" w14:textId="77777777" w:rsidR="00EA2005" w:rsidRDefault="00EA2005" w:rsidP="00EA2005">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r>
                <m:rPr>
                  <m:sty m:val="p"/>
                </m:rPr>
                <w:rPr>
                  <w:rFonts w:ascii="Cambria Math" w:eastAsiaTheme="minorEastAsia" w:hAnsi="Cambria Math"/>
                </w:rPr>
                <m:t>y=yes;x=</m:t>
              </m:r>
              <m:d>
                <m:dPr>
                  <m:begChr m:val="["/>
                  <m:endChr m:val="]"/>
                  <m:ctrlPr>
                    <w:rPr>
                      <w:rFonts w:ascii="Cambria Math" w:eastAsiaTheme="minorEastAsia" w:hAnsi="Cambria Math"/>
                      <w:kern w:val="2"/>
                      <w14:ligatures w14:val="standardContextual"/>
                    </w:rPr>
                  </m:ctrlPr>
                </m:dPr>
                <m:e>
                  <m:r>
                    <m:rPr>
                      <m:sty m:val="p"/>
                    </m:rPr>
                    <w:rPr>
                      <w:rFonts w:ascii="Cambria Math" w:eastAsiaTheme="minorEastAsia" w:hAnsi="Cambria Math"/>
                    </w:rPr>
                    <m:t>yellow,round,imported</m:t>
                  </m:r>
                </m:e>
              </m:d>
            </m:e>
          </m:d>
          <m:r>
            <m:rPr>
              <m:sty m:val="p"/>
            </m:rPr>
            <w:rPr>
              <w:rFonts w:ascii="Cambria Math" w:eastAsiaTheme="minorEastAsia" w:hAnsi="Cambria Math"/>
            </w:rPr>
            <m:t>=</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r>
                    <m:rPr>
                      <m:sty m:val="p"/>
                    </m:rPr>
                    <w:rPr>
                      <w:rFonts w:ascii="Cambria Math" w:eastAsiaTheme="minorEastAsia" w:hAnsi="Cambria Math"/>
                    </w:rPr>
                    <m:t>x</m:t>
                  </m:r>
                </m:e>
                <m:e>
                  <m:r>
                    <m:rPr>
                      <m:sty m:val="p"/>
                    </m:rPr>
                    <w:rPr>
                      <w:rFonts w:ascii="Cambria Math" w:eastAsiaTheme="minorEastAsia" w:hAnsi="Cambria Math"/>
                    </w:rPr>
                    <m:t>y</m:t>
                  </m:r>
                </m:e>
              </m:d>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r>
                    <m:rPr>
                      <m:sty m:val="p"/>
                    </m:rPr>
                    <w:rPr>
                      <w:rFonts w:ascii="Cambria Math" w:eastAsiaTheme="minorEastAsia" w:hAnsi="Cambria Math"/>
                    </w:rPr>
                    <m:t>y</m:t>
                  </m:r>
                </m:e>
              </m:d>
            </m:num>
            <m:den>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r>
                    <m:rPr>
                      <m:sty m:val="p"/>
                    </m:rPr>
                    <w:rPr>
                      <w:rFonts w:ascii="Cambria Math" w:eastAsiaTheme="minorEastAsia" w:hAnsi="Cambria Math"/>
                    </w:rPr>
                    <m:t>x</m:t>
                  </m:r>
                </m:e>
              </m:d>
            </m:den>
          </m:f>
        </m:oMath>
      </m:oMathPara>
    </w:p>
    <w:p w14:paraId="700CA5B9" w14:textId="77777777" w:rsidR="00EA2005" w:rsidRDefault="00EA2005" w:rsidP="00EA2005">
      <w:pPr>
        <w:spacing w:before="120" w:after="0" w:line="360" w:lineRule="auto"/>
        <w:rPr>
          <w:rFonts w:eastAsiaTheme="minorEastAsia"/>
        </w:rPr>
      </w:pPr>
      <m:oMathPara>
        <m:oMath>
          <m:r>
            <m:rPr>
              <m:sty m:val="p"/>
            </m:rPr>
            <w:rPr>
              <w:rFonts w:ascii="Cambria Math" w:eastAsiaTheme="minorEastAsia" w:hAnsi="Cambria Math"/>
            </w:rPr>
            <m:t>=</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r>
                    <m:rPr>
                      <m:sty m:val="p"/>
                    </m:rPr>
                    <w:rPr>
                      <w:rFonts w:ascii="Cambria Math" w:eastAsiaTheme="minorEastAsia" w:hAnsi="Cambria Math"/>
                    </w:rPr>
                    <m:t>x=</m:t>
                  </m:r>
                  <m:d>
                    <m:dPr>
                      <m:begChr m:val="["/>
                      <m:endChr m:val="]"/>
                      <m:ctrlPr>
                        <w:rPr>
                          <w:rFonts w:ascii="Cambria Math" w:eastAsiaTheme="minorEastAsia" w:hAnsi="Cambria Math"/>
                          <w:kern w:val="2"/>
                          <w14:ligatures w14:val="standardContextual"/>
                        </w:rPr>
                      </m:ctrlPr>
                    </m:dPr>
                    <m:e>
                      <m:r>
                        <m:rPr>
                          <m:sty m:val="p"/>
                        </m:rPr>
                        <w:rPr>
                          <w:rFonts w:ascii="Cambria Math" w:eastAsiaTheme="minorEastAsia" w:hAnsi="Cambria Math"/>
                        </w:rPr>
                        <m:t>yellow,round,imported</m:t>
                      </m:r>
                    </m:e>
                  </m:d>
                  <m:r>
                    <m:rPr>
                      <m:sty m:val="p"/>
                    </m:rPr>
                    <w:rPr>
                      <w:rFonts w:ascii="Cambria Math" w:eastAsiaTheme="minorEastAsia" w:hAnsi="Cambria Math"/>
                    </w:rPr>
                    <m:t>;y=yes</m:t>
                  </m:r>
                </m:e>
              </m:d>
            </m:num>
            <m:den>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r>
                    <m:rPr>
                      <m:sty m:val="p"/>
                    </m:rPr>
                    <w:rPr>
                      <w:rFonts w:ascii="Cambria Math" w:eastAsiaTheme="minorEastAsia" w:hAnsi="Cambria Math"/>
                    </w:rPr>
                    <m:t>x=</m:t>
                  </m:r>
                  <m:d>
                    <m:dPr>
                      <m:begChr m:val="["/>
                      <m:endChr m:val="]"/>
                      <m:ctrlPr>
                        <w:rPr>
                          <w:rFonts w:ascii="Cambria Math" w:eastAsiaTheme="minorEastAsia" w:hAnsi="Cambria Math"/>
                          <w:kern w:val="2"/>
                          <w14:ligatures w14:val="standardContextual"/>
                        </w:rPr>
                      </m:ctrlPr>
                    </m:dPr>
                    <m:e>
                      <m:r>
                        <m:rPr>
                          <m:sty m:val="p"/>
                        </m:rPr>
                        <w:rPr>
                          <w:rFonts w:ascii="Cambria Math" w:eastAsiaTheme="minorEastAsia" w:hAnsi="Cambria Math"/>
                        </w:rPr>
                        <m:t>yellow,round,imported</m:t>
                      </m:r>
                    </m:e>
                  </m:d>
                </m:e>
              </m:d>
            </m:den>
          </m:f>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r>
                <m:rPr>
                  <m:sty m:val="p"/>
                </m:rPr>
                <w:rPr>
                  <w:rFonts w:ascii="Cambria Math" w:eastAsiaTheme="minorEastAsia" w:hAnsi="Cambria Math"/>
                </w:rPr>
                <m:t>y=yes</m:t>
              </m:r>
            </m:e>
          </m:d>
        </m:oMath>
      </m:oMathPara>
    </w:p>
    <w:p w14:paraId="303E932F" w14:textId="77777777" w:rsidR="00EA2005" w:rsidRDefault="00EA2005" w:rsidP="00EA2005">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r>
                <m:rPr>
                  <m:sty m:val="p"/>
                </m:rPr>
                <w:rPr>
                  <w:rFonts w:ascii="Cambria Math" w:eastAsiaTheme="minorEastAsia" w:hAnsi="Cambria Math"/>
                </w:rPr>
                <m:t>y=no;x=</m:t>
              </m:r>
              <m:d>
                <m:dPr>
                  <m:begChr m:val="["/>
                  <m:endChr m:val="]"/>
                  <m:ctrlPr>
                    <w:rPr>
                      <w:rFonts w:ascii="Cambria Math" w:eastAsiaTheme="minorEastAsia" w:hAnsi="Cambria Math"/>
                      <w:kern w:val="2"/>
                      <w14:ligatures w14:val="standardContextual"/>
                    </w:rPr>
                  </m:ctrlPr>
                </m:dPr>
                <m:e>
                  <m:r>
                    <m:rPr>
                      <m:sty m:val="p"/>
                    </m:rPr>
                    <w:rPr>
                      <w:rFonts w:ascii="Cambria Math" w:eastAsiaTheme="minorEastAsia" w:hAnsi="Cambria Math"/>
                    </w:rPr>
                    <m:t>yellow,round,imported</m:t>
                  </m:r>
                </m:e>
              </m:d>
            </m:e>
          </m:d>
          <m:r>
            <m:rPr>
              <m:sty m:val="p"/>
            </m:rPr>
            <w:rPr>
              <w:rFonts w:ascii="Cambria Math" w:eastAsiaTheme="minorEastAsia" w:hAnsi="Cambria Math"/>
            </w:rPr>
            <m:t>=</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r>
                    <m:rPr>
                      <m:sty m:val="p"/>
                    </m:rPr>
                    <w:rPr>
                      <w:rFonts w:ascii="Cambria Math" w:eastAsiaTheme="minorEastAsia" w:hAnsi="Cambria Math"/>
                    </w:rPr>
                    <m:t>x</m:t>
                  </m:r>
                </m:e>
                <m:e>
                  <m:r>
                    <m:rPr>
                      <m:sty m:val="p"/>
                    </m:rPr>
                    <w:rPr>
                      <w:rFonts w:ascii="Cambria Math" w:eastAsiaTheme="minorEastAsia" w:hAnsi="Cambria Math"/>
                    </w:rPr>
                    <m:t>y</m:t>
                  </m:r>
                </m:e>
              </m:d>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r>
                    <m:rPr>
                      <m:sty m:val="p"/>
                    </m:rPr>
                    <w:rPr>
                      <w:rFonts w:ascii="Cambria Math" w:eastAsiaTheme="minorEastAsia" w:hAnsi="Cambria Math"/>
                    </w:rPr>
                    <m:t>y</m:t>
                  </m:r>
                </m:e>
              </m:d>
            </m:num>
            <m:den>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r>
                    <m:rPr>
                      <m:sty m:val="p"/>
                    </m:rPr>
                    <w:rPr>
                      <w:rFonts w:ascii="Cambria Math" w:eastAsiaTheme="minorEastAsia" w:hAnsi="Cambria Math"/>
                    </w:rPr>
                    <m:t>x</m:t>
                  </m:r>
                </m:e>
              </m:d>
            </m:den>
          </m:f>
        </m:oMath>
      </m:oMathPara>
    </w:p>
    <w:p w14:paraId="6BA137FB" w14:textId="77777777" w:rsidR="00EA2005" w:rsidRDefault="00EA2005" w:rsidP="00EA2005">
      <w:pPr>
        <w:spacing w:before="120" w:after="0" w:line="360" w:lineRule="auto"/>
        <w:rPr>
          <w:rFonts w:eastAsiaTheme="minorEastAsia"/>
        </w:rPr>
      </w:pPr>
      <m:oMathPara>
        <m:oMath>
          <m:r>
            <m:rPr>
              <m:sty m:val="p"/>
            </m:rPr>
            <w:rPr>
              <w:rFonts w:ascii="Cambria Math" w:eastAsiaTheme="minorEastAsia" w:hAnsi="Cambria Math"/>
            </w:rPr>
            <m:t>=</m:t>
          </m:r>
          <m:f>
            <m:fPr>
              <m:ctrlPr>
                <w:rPr>
                  <w:rFonts w:ascii="Cambria Math" w:eastAsiaTheme="minorEastAsia" w:hAnsi="Cambria Math"/>
                  <w:kern w:val="2"/>
                  <w14:ligatures w14:val="standardContextual"/>
                </w:rPr>
              </m:ctrlPr>
            </m:fPr>
            <m:num>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r>
                    <m:rPr>
                      <m:sty m:val="p"/>
                    </m:rPr>
                    <w:rPr>
                      <w:rFonts w:ascii="Cambria Math" w:eastAsiaTheme="minorEastAsia" w:hAnsi="Cambria Math"/>
                    </w:rPr>
                    <m:t>x=</m:t>
                  </m:r>
                  <m:d>
                    <m:dPr>
                      <m:begChr m:val="["/>
                      <m:endChr m:val="]"/>
                      <m:ctrlPr>
                        <w:rPr>
                          <w:rFonts w:ascii="Cambria Math" w:eastAsiaTheme="minorEastAsia" w:hAnsi="Cambria Math"/>
                          <w:kern w:val="2"/>
                          <w14:ligatures w14:val="standardContextual"/>
                        </w:rPr>
                      </m:ctrlPr>
                    </m:dPr>
                    <m:e>
                      <m:r>
                        <m:rPr>
                          <m:sty m:val="p"/>
                        </m:rPr>
                        <w:rPr>
                          <w:rFonts w:ascii="Cambria Math" w:eastAsiaTheme="minorEastAsia" w:hAnsi="Cambria Math"/>
                        </w:rPr>
                        <m:t>yellow,round,imported</m:t>
                      </m:r>
                    </m:e>
                  </m:d>
                  <m:r>
                    <m:rPr>
                      <m:sty m:val="p"/>
                    </m:rPr>
                    <w:rPr>
                      <w:rFonts w:ascii="Cambria Math" w:eastAsiaTheme="minorEastAsia" w:hAnsi="Cambria Math"/>
                    </w:rPr>
                    <m:t>;y=no</m:t>
                  </m:r>
                </m:e>
              </m:d>
            </m:num>
            <m:den>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r>
                    <m:rPr>
                      <m:sty m:val="p"/>
                    </m:rPr>
                    <w:rPr>
                      <w:rFonts w:ascii="Cambria Math" w:eastAsiaTheme="minorEastAsia" w:hAnsi="Cambria Math"/>
                    </w:rPr>
                    <m:t>x=</m:t>
                  </m:r>
                  <m:d>
                    <m:dPr>
                      <m:begChr m:val="["/>
                      <m:endChr m:val="]"/>
                      <m:ctrlPr>
                        <w:rPr>
                          <w:rFonts w:ascii="Cambria Math" w:eastAsiaTheme="minorEastAsia" w:hAnsi="Cambria Math"/>
                          <w:kern w:val="2"/>
                          <w14:ligatures w14:val="standardContextual"/>
                        </w:rPr>
                      </m:ctrlPr>
                    </m:dPr>
                    <m:e>
                      <m:r>
                        <m:rPr>
                          <m:sty m:val="p"/>
                        </m:rPr>
                        <w:rPr>
                          <w:rFonts w:ascii="Cambria Math" w:eastAsiaTheme="minorEastAsia" w:hAnsi="Cambria Math"/>
                        </w:rPr>
                        <m:t>yellow,round,imported</m:t>
                      </m:r>
                    </m:e>
                  </m:d>
                </m:e>
              </m:d>
            </m:den>
          </m:f>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r>
                <m:rPr>
                  <m:sty m:val="p"/>
                </m:rPr>
                <w:rPr>
                  <w:rFonts w:ascii="Cambria Math" w:eastAsiaTheme="minorEastAsia" w:hAnsi="Cambria Math"/>
                </w:rPr>
                <m:t>y=no</m:t>
              </m:r>
            </m:e>
          </m:d>
        </m:oMath>
      </m:oMathPara>
    </w:p>
    <w:p w14:paraId="22ED8415" w14:textId="77777777" w:rsidR="00EA2005" w:rsidRDefault="00EA2005" w:rsidP="00EA2005">
      <w:pPr>
        <w:spacing w:before="120" w:after="0" w:line="360" w:lineRule="auto"/>
        <w:rPr>
          <w:rFonts w:eastAsiaTheme="minorEastAsia"/>
        </w:rPr>
      </w:pPr>
      <w:r>
        <w:rPr>
          <w:rFonts w:eastAsiaTheme="minorEastAsia"/>
        </w:rPr>
        <w:t xml:space="preserve">- We must calculate </w:t>
      </w:r>
      <m:oMath>
        <m:r>
          <w:rPr>
            <w:rFonts w:ascii="Cambria Math" w:eastAsiaTheme="minorEastAsia" w:hAnsi="Cambria Math"/>
          </w:rPr>
          <m:t>P</m:t>
        </m:r>
        <m:d>
          <m:dPr>
            <m:ctrlPr>
              <w:rPr>
                <w:rFonts w:ascii="Cambria Math" w:eastAsiaTheme="minorEastAsia" w:hAnsi="Cambria Math"/>
                <w:i/>
                <w:kern w:val="2"/>
                <w14:ligatures w14:val="standardContextual"/>
              </w:rPr>
            </m:ctrlPr>
          </m:dPr>
          <m:e>
            <m:r>
              <w:rPr>
                <w:rFonts w:ascii="Cambria Math" w:eastAsiaTheme="minorEastAsia" w:hAnsi="Cambria Math"/>
              </w:rPr>
              <m:t>y=yes;x</m:t>
            </m:r>
          </m:e>
        </m:d>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kern w:val="2"/>
                <w14:ligatures w14:val="standardContextual"/>
              </w:rPr>
            </m:ctrlPr>
          </m:dPr>
          <m:e>
            <m:r>
              <w:rPr>
                <w:rFonts w:ascii="Cambria Math" w:eastAsiaTheme="minorEastAsia" w:hAnsi="Cambria Math"/>
              </w:rPr>
              <m:t>y=no;x</m:t>
            </m:r>
          </m:e>
        </m:d>
      </m:oMath>
      <w:r>
        <w:rPr>
          <w:rFonts w:eastAsiaTheme="minorEastAsia"/>
        </w:rPr>
        <w:t xml:space="preserve"> then compare it. However, we saw that </w:t>
      </w:r>
      <w:proofErr w:type="gramStart"/>
      <w:r>
        <w:rPr>
          <w:rFonts w:eastAsiaTheme="minorEastAsia"/>
        </w:rPr>
        <w:t>2 probability</w:t>
      </w:r>
      <w:proofErr w:type="gramEnd"/>
      <w:r>
        <w:rPr>
          <w:rFonts w:eastAsiaTheme="minorEastAsia"/>
        </w:rPr>
        <w:t xml:space="preserve"> has the same denominator. Therefore, we can compare it by just compare the </w:t>
      </w:r>
      <w:proofErr w:type="gramStart"/>
      <w:r>
        <w:rPr>
          <w:rFonts w:eastAsiaTheme="minorEastAsia"/>
        </w:rPr>
        <w:t>numerator</w:t>
      </w:r>
      <w:proofErr w:type="gramEnd"/>
    </w:p>
    <w:p w14:paraId="0CF0E2B0" w14:textId="77777777" w:rsidR="00EA2005" w:rsidRDefault="00EA2005" w:rsidP="00EA2005">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r>
                <m:rPr>
                  <m:sty m:val="p"/>
                </m:rPr>
                <w:rPr>
                  <w:rFonts w:ascii="Cambria Math" w:eastAsiaTheme="minorEastAsia" w:hAnsi="Cambria Math"/>
                </w:rPr>
                <m:t>x=</m:t>
              </m:r>
              <m:d>
                <m:dPr>
                  <m:begChr m:val="["/>
                  <m:endChr m:val="]"/>
                  <m:ctrlPr>
                    <w:rPr>
                      <w:rFonts w:ascii="Cambria Math" w:eastAsiaTheme="minorEastAsia" w:hAnsi="Cambria Math"/>
                      <w:kern w:val="2"/>
                      <w14:ligatures w14:val="standardContextual"/>
                    </w:rPr>
                  </m:ctrlPr>
                </m:dPr>
                <m:e>
                  <m:r>
                    <m:rPr>
                      <m:sty m:val="p"/>
                    </m:rPr>
                    <w:rPr>
                      <w:rFonts w:ascii="Cambria Math" w:eastAsiaTheme="minorEastAsia" w:hAnsi="Cambria Math"/>
                    </w:rPr>
                    <m:t>yellow,round,imported</m:t>
                  </m:r>
                </m:e>
              </m:d>
              <m:r>
                <m:rPr>
                  <m:sty m:val="p"/>
                </m:rPr>
                <w:rPr>
                  <w:rFonts w:ascii="Cambria Math" w:eastAsiaTheme="minorEastAsia" w:hAnsi="Cambria Math"/>
                </w:rPr>
                <m:t>;y=yes</m:t>
              </m:r>
            </m:e>
          </m:d>
          <m:r>
            <m:rPr>
              <m:sty m:val="p"/>
            </m:rPr>
            <w:rPr>
              <w:rFonts w:ascii="Cambria Math" w:eastAsiaTheme="minorEastAsia" w:hAnsi="Cambria Math"/>
            </w:rPr>
            <m:t>.P</m:t>
          </m:r>
          <m:d>
            <m:dPr>
              <m:ctrlPr>
                <w:rPr>
                  <w:rFonts w:ascii="Cambria Math" w:eastAsiaTheme="minorEastAsia" w:hAnsi="Cambria Math"/>
                  <w:iCs/>
                  <w:kern w:val="2"/>
                  <w14:ligatures w14:val="standardContextual"/>
                </w:rPr>
              </m:ctrlPr>
            </m:dPr>
            <m:e>
              <m:r>
                <m:rPr>
                  <m:sty m:val="p"/>
                </m:rPr>
                <w:rPr>
                  <w:rFonts w:ascii="Cambria Math" w:eastAsiaTheme="minorEastAsia" w:hAnsi="Cambria Math"/>
                </w:rPr>
                <m:t>y=yes</m:t>
              </m:r>
            </m:e>
          </m:d>
        </m:oMath>
      </m:oMathPara>
    </w:p>
    <w:p w14:paraId="1035313D" w14:textId="77777777" w:rsidR="00EA2005" w:rsidRDefault="00EA2005" w:rsidP="00EA2005">
      <w:pPr>
        <w:spacing w:before="120" w:after="0" w:line="360" w:lineRule="auto"/>
        <w:rPr>
          <w:rFonts w:eastAsiaTheme="minorEastAsia"/>
          <w:iCs/>
        </w:rPr>
      </w:pPr>
      <m:oMathPara>
        <m:oMath>
          <m:r>
            <m:rPr>
              <m:sty m:val="p"/>
            </m:rPr>
            <w:rPr>
              <w:rFonts w:ascii="Cambria Math" w:eastAsiaTheme="minorEastAsia" w:hAnsi="Cambria Math"/>
            </w:rPr>
            <m:t>=P</m:t>
          </m:r>
          <m:d>
            <m:dPr>
              <m:ctrlPr>
                <w:rPr>
                  <w:rFonts w:ascii="Cambria Math" w:eastAsiaTheme="minorEastAsia" w:hAnsi="Cambria Math"/>
                  <w:iCs/>
                  <w:kern w:val="2"/>
                  <w14:ligatures w14:val="standardContextual"/>
                </w:rPr>
              </m:ctrlPr>
            </m:dPr>
            <m:e>
              <m:sSub>
                <m:sSubPr>
                  <m:ctrlPr>
                    <w:rPr>
                      <w:rFonts w:ascii="Cambria Math" w:eastAsiaTheme="minorEastAsia" w:hAnsi="Cambria Math"/>
                      <w:iCs/>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=yellow</m:t>
              </m:r>
            </m:e>
            <m:e>
              <m:r>
                <m:rPr>
                  <m:sty m:val="p"/>
                </m:rPr>
                <w:rPr>
                  <w:rFonts w:ascii="Cambria Math" w:eastAsiaTheme="minorEastAsia" w:hAnsi="Cambria Math"/>
                </w:rPr>
                <m:t>y=yes</m:t>
              </m:r>
            </m:e>
          </m:d>
          <m:r>
            <m:rPr>
              <m:sty m:val="p"/>
            </m:rPr>
            <w:rPr>
              <w:rFonts w:ascii="Cambria Math" w:eastAsiaTheme="minorEastAsia" w:hAnsi="Cambria Math"/>
            </w:rPr>
            <m:t>.P</m:t>
          </m:r>
          <m:d>
            <m:dPr>
              <m:ctrlPr>
                <w:rPr>
                  <w:rFonts w:ascii="Cambria Math" w:eastAsiaTheme="minorEastAsia" w:hAnsi="Cambria Math"/>
                  <w:iCs/>
                  <w:kern w:val="2"/>
                  <w14:ligatures w14:val="standardContextual"/>
                </w:rPr>
              </m:ctrlPr>
            </m:dPr>
            <m:e>
              <m:sSub>
                <m:sSubPr>
                  <m:ctrlPr>
                    <w:rPr>
                      <w:rFonts w:ascii="Cambria Math" w:eastAsiaTheme="minorEastAsia" w:hAnsi="Cambria Math"/>
                      <w:iCs/>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=round</m:t>
              </m:r>
            </m:e>
            <m:e>
              <m:r>
                <m:rPr>
                  <m:sty m:val="p"/>
                </m:rPr>
                <w:rPr>
                  <w:rFonts w:ascii="Cambria Math" w:eastAsiaTheme="minorEastAsia" w:hAnsi="Cambria Math"/>
                </w:rPr>
                <m:t>y=yes</m:t>
              </m:r>
            </m:e>
          </m:d>
          <m:r>
            <m:rPr>
              <m:sty m:val="p"/>
            </m:rPr>
            <w:rPr>
              <w:rFonts w:ascii="Cambria Math" w:eastAsiaTheme="minorEastAsia" w:hAnsi="Cambria Math"/>
            </w:rPr>
            <m:t>.P</m:t>
          </m:r>
          <m:d>
            <m:dPr>
              <m:ctrlPr>
                <w:rPr>
                  <w:rFonts w:ascii="Cambria Math" w:eastAsiaTheme="minorEastAsia" w:hAnsi="Cambria Math"/>
                  <w:iCs/>
                  <w:kern w:val="2"/>
                  <w14:ligatures w14:val="standardContextual"/>
                </w:rPr>
              </m:ctrlPr>
            </m:dPr>
            <m:e>
              <m:sSub>
                <m:sSubPr>
                  <m:ctrlPr>
                    <w:rPr>
                      <w:rFonts w:ascii="Cambria Math" w:eastAsiaTheme="minorEastAsia" w:hAnsi="Cambria Math"/>
                      <w:iCs/>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3</m:t>
                  </m:r>
                </m:sub>
              </m:sSub>
              <m:r>
                <m:rPr>
                  <m:sty m:val="p"/>
                </m:rPr>
                <w:rPr>
                  <w:rFonts w:ascii="Cambria Math" w:eastAsiaTheme="minorEastAsia" w:hAnsi="Cambria Math"/>
                </w:rPr>
                <m:t>=imported</m:t>
              </m:r>
            </m:e>
            <m:e>
              <m:r>
                <m:rPr>
                  <m:sty m:val="p"/>
                </m:rPr>
                <w:rPr>
                  <w:rFonts w:ascii="Cambria Math" w:eastAsiaTheme="minorEastAsia" w:hAnsi="Cambria Math"/>
                </w:rPr>
                <m:t>y=yes</m:t>
              </m:r>
            </m:e>
          </m:d>
          <m:r>
            <m:rPr>
              <m:sty m:val="p"/>
            </m:rPr>
            <w:rPr>
              <w:rFonts w:ascii="Cambria Math" w:eastAsiaTheme="minorEastAsia" w:hAnsi="Cambria Math"/>
            </w:rPr>
            <m:t>.P</m:t>
          </m:r>
          <m:d>
            <m:dPr>
              <m:ctrlPr>
                <w:rPr>
                  <w:rFonts w:ascii="Cambria Math" w:eastAsiaTheme="minorEastAsia" w:hAnsi="Cambria Math"/>
                  <w:iCs/>
                  <w:kern w:val="2"/>
                  <w14:ligatures w14:val="standardContextual"/>
                </w:rPr>
              </m:ctrlPr>
            </m:dPr>
            <m:e>
              <m:r>
                <m:rPr>
                  <m:sty m:val="p"/>
                </m:rPr>
                <w:rPr>
                  <w:rFonts w:ascii="Cambria Math" w:eastAsiaTheme="minorEastAsia" w:hAnsi="Cambria Math"/>
                </w:rPr>
                <m:t>y=yes</m:t>
              </m:r>
            </m:e>
          </m:d>
          <m:r>
            <w:rPr>
              <w:rFonts w:ascii="Cambria Math" w:eastAsiaTheme="minorEastAsia" w:hAnsi="Cambria Math"/>
            </w:rPr>
            <m:t>=</m:t>
          </m:r>
          <m:f>
            <m:fPr>
              <m:ctrlPr>
                <w:rPr>
                  <w:rFonts w:ascii="Cambria Math" w:eastAsiaTheme="minorEastAsia" w:hAnsi="Cambria Math"/>
                  <w:i/>
                  <w:iCs/>
                  <w:kern w:val="2"/>
                  <w14:ligatures w14:val="standardContextual"/>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kern w:val="2"/>
                  <w14:ligatures w14:val="standardContextual"/>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.1.</m:t>
          </m:r>
          <m:f>
            <m:fPr>
              <m:ctrlPr>
                <w:rPr>
                  <w:rFonts w:ascii="Cambria Math" w:eastAsiaTheme="minorEastAsia" w:hAnsi="Cambria Math"/>
                  <w:i/>
                  <w:iCs/>
                  <w:kern w:val="2"/>
                  <w14:ligatures w14:val="standardContextual"/>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kern w:val="2"/>
                  <w14:ligatures w14:val="standardContextual"/>
                </w:rPr>
              </m:ctrlPr>
            </m:fPr>
            <m:num>
              <m:r>
                <w:rPr>
                  <w:rFonts w:ascii="Cambria Math" w:eastAsiaTheme="minorEastAsia" w:hAnsi="Cambria Math"/>
                </w:rPr>
                <m:t>1</m:t>
              </m:r>
            </m:num>
            <m:den>
              <m:r>
                <w:rPr>
                  <w:rFonts w:ascii="Cambria Math" w:eastAsiaTheme="minorEastAsia" w:hAnsi="Cambria Math"/>
                </w:rPr>
                <m:t>24</m:t>
              </m:r>
            </m:den>
          </m:f>
          <m:r>
            <w:rPr>
              <w:rFonts w:ascii="Cambria Math" w:eastAsiaTheme="minorEastAsia" w:hAnsi="Cambria Math"/>
            </w:rPr>
            <m:t>≈0.0417</m:t>
          </m:r>
        </m:oMath>
      </m:oMathPara>
    </w:p>
    <w:p w14:paraId="63AEA695" w14:textId="77777777" w:rsidR="00EA2005" w:rsidRDefault="00EA2005" w:rsidP="00EA2005">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kern w:val="2"/>
                  <w14:ligatures w14:val="standardContextual"/>
                </w:rPr>
              </m:ctrlPr>
            </m:dPr>
            <m:e>
              <m:r>
                <m:rPr>
                  <m:sty m:val="p"/>
                </m:rPr>
                <w:rPr>
                  <w:rFonts w:ascii="Cambria Math" w:eastAsiaTheme="minorEastAsia" w:hAnsi="Cambria Math"/>
                </w:rPr>
                <m:t>x=</m:t>
              </m:r>
              <m:d>
                <m:dPr>
                  <m:begChr m:val="["/>
                  <m:endChr m:val="]"/>
                  <m:ctrlPr>
                    <w:rPr>
                      <w:rFonts w:ascii="Cambria Math" w:eastAsiaTheme="minorEastAsia" w:hAnsi="Cambria Math"/>
                      <w:kern w:val="2"/>
                      <w14:ligatures w14:val="standardContextual"/>
                    </w:rPr>
                  </m:ctrlPr>
                </m:dPr>
                <m:e>
                  <m:r>
                    <m:rPr>
                      <m:sty m:val="p"/>
                    </m:rPr>
                    <w:rPr>
                      <w:rFonts w:ascii="Cambria Math" w:eastAsiaTheme="minorEastAsia" w:hAnsi="Cambria Math"/>
                    </w:rPr>
                    <m:t>yellow,round,imported</m:t>
                  </m:r>
                </m:e>
              </m:d>
              <m:r>
                <m:rPr>
                  <m:sty m:val="p"/>
                </m:rPr>
                <w:rPr>
                  <w:rFonts w:ascii="Cambria Math" w:eastAsiaTheme="minorEastAsia" w:hAnsi="Cambria Math"/>
                </w:rPr>
                <m:t>;y=no</m:t>
              </m:r>
            </m:e>
          </m:d>
          <m:r>
            <m:rPr>
              <m:sty m:val="p"/>
            </m:rPr>
            <w:rPr>
              <w:rFonts w:ascii="Cambria Math" w:eastAsiaTheme="minorEastAsia" w:hAnsi="Cambria Math"/>
            </w:rPr>
            <m:t>.P</m:t>
          </m:r>
          <m:d>
            <m:dPr>
              <m:ctrlPr>
                <w:rPr>
                  <w:rFonts w:ascii="Cambria Math" w:eastAsiaTheme="minorEastAsia" w:hAnsi="Cambria Math"/>
                  <w:iCs/>
                  <w:kern w:val="2"/>
                  <w14:ligatures w14:val="standardContextual"/>
                </w:rPr>
              </m:ctrlPr>
            </m:dPr>
            <m:e>
              <m:r>
                <m:rPr>
                  <m:sty m:val="p"/>
                </m:rPr>
                <w:rPr>
                  <w:rFonts w:ascii="Cambria Math" w:eastAsiaTheme="minorEastAsia" w:hAnsi="Cambria Math"/>
                </w:rPr>
                <m:t>y=no</m:t>
              </m:r>
            </m:e>
          </m:d>
        </m:oMath>
      </m:oMathPara>
    </w:p>
    <w:p w14:paraId="3E398F86" w14:textId="77777777" w:rsidR="00EA2005" w:rsidRDefault="00EA2005" w:rsidP="00EA2005">
      <w:pPr>
        <w:spacing w:before="120" w:after="0" w:line="360" w:lineRule="auto"/>
        <w:rPr>
          <w:rFonts w:eastAsiaTheme="minorEastAsia"/>
          <w:iCs/>
        </w:rPr>
      </w:pPr>
      <m:oMathPara>
        <m:oMath>
          <m:r>
            <m:rPr>
              <m:sty m:val="p"/>
            </m:rPr>
            <w:rPr>
              <w:rFonts w:ascii="Cambria Math" w:eastAsiaTheme="minorEastAsia" w:hAnsi="Cambria Math"/>
            </w:rPr>
            <w:lastRenderedPageBreak/>
            <m:t>=P</m:t>
          </m:r>
          <m:d>
            <m:dPr>
              <m:ctrlPr>
                <w:rPr>
                  <w:rFonts w:ascii="Cambria Math" w:eastAsiaTheme="minorEastAsia" w:hAnsi="Cambria Math"/>
                  <w:iCs/>
                  <w:kern w:val="2"/>
                  <w14:ligatures w14:val="standardContextual"/>
                </w:rPr>
              </m:ctrlPr>
            </m:dPr>
            <m:e>
              <m:sSub>
                <m:sSubPr>
                  <m:ctrlPr>
                    <w:rPr>
                      <w:rFonts w:ascii="Cambria Math" w:eastAsiaTheme="minorEastAsia" w:hAnsi="Cambria Math"/>
                      <w:iCs/>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=yellow</m:t>
              </m:r>
            </m:e>
            <m:e>
              <m:r>
                <m:rPr>
                  <m:sty m:val="p"/>
                </m:rPr>
                <w:rPr>
                  <w:rFonts w:ascii="Cambria Math" w:eastAsiaTheme="minorEastAsia" w:hAnsi="Cambria Math"/>
                </w:rPr>
                <m:t>y=no</m:t>
              </m:r>
            </m:e>
          </m:d>
          <m:r>
            <m:rPr>
              <m:sty m:val="p"/>
            </m:rPr>
            <w:rPr>
              <w:rFonts w:ascii="Cambria Math" w:eastAsiaTheme="minorEastAsia" w:hAnsi="Cambria Math"/>
            </w:rPr>
            <m:t>.P</m:t>
          </m:r>
          <m:d>
            <m:dPr>
              <m:ctrlPr>
                <w:rPr>
                  <w:rFonts w:ascii="Cambria Math" w:eastAsiaTheme="minorEastAsia" w:hAnsi="Cambria Math"/>
                  <w:iCs/>
                  <w:kern w:val="2"/>
                  <w14:ligatures w14:val="standardContextual"/>
                </w:rPr>
              </m:ctrlPr>
            </m:dPr>
            <m:e>
              <m:sSub>
                <m:sSubPr>
                  <m:ctrlPr>
                    <w:rPr>
                      <w:rFonts w:ascii="Cambria Math" w:eastAsiaTheme="minorEastAsia" w:hAnsi="Cambria Math"/>
                      <w:iCs/>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=round</m:t>
              </m:r>
            </m:e>
            <m:e>
              <m:r>
                <m:rPr>
                  <m:sty m:val="p"/>
                </m:rPr>
                <w:rPr>
                  <w:rFonts w:ascii="Cambria Math" w:eastAsiaTheme="minorEastAsia" w:hAnsi="Cambria Math"/>
                </w:rPr>
                <m:t>y=no</m:t>
              </m:r>
            </m:e>
          </m:d>
          <m:r>
            <m:rPr>
              <m:sty m:val="p"/>
            </m:rPr>
            <w:rPr>
              <w:rFonts w:ascii="Cambria Math" w:eastAsiaTheme="minorEastAsia" w:hAnsi="Cambria Math"/>
            </w:rPr>
            <m:t>.P</m:t>
          </m:r>
          <m:d>
            <m:dPr>
              <m:ctrlPr>
                <w:rPr>
                  <w:rFonts w:ascii="Cambria Math" w:eastAsiaTheme="minorEastAsia" w:hAnsi="Cambria Math"/>
                  <w:iCs/>
                  <w:kern w:val="2"/>
                  <w14:ligatures w14:val="standardContextual"/>
                </w:rPr>
              </m:ctrlPr>
            </m:dPr>
            <m:e>
              <m:sSub>
                <m:sSubPr>
                  <m:ctrlPr>
                    <w:rPr>
                      <w:rFonts w:ascii="Cambria Math" w:eastAsiaTheme="minorEastAsia" w:hAnsi="Cambria Math"/>
                      <w:iCs/>
                      <w:kern w:val="2"/>
                      <w14:ligatures w14:val="standardContextual"/>
                    </w:rPr>
                  </m:ctrlPr>
                </m:sSubPr>
                <m:e>
                  <m:r>
                    <m:rPr>
                      <m:sty m:val="p"/>
                    </m:rPr>
                    <w:rPr>
                      <w:rFonts w:ascii="Cambria Math" w:eastAsiaTheme="minorEastAsia" w:hAnsi="Cambria Math"/>
                    </w:rPr>
                    <m:t>x</m:t>
                  </m:r>
                </m:e>
                <m:sub>
                  <m:r>
                    <m:rPr>
                      <m:sty m:val="p"/>
                    </m:rPr>
                    <w:rPr>
                      <w:rFonts w:ascii="Cambria Math" w:eastAsiaTheme="minorEastAsia" w:hAnsi="Cambria Math"/>
                    </w:rPr>
                    <m:t>3</m:t>
                  </m:r>
                </m:sub>
              </m:sSub>
              <m:r>
                <m:rPr>
                  <m:sty m:val="p"/>
                </m:rPr>
                <w:rPr>
                  <w:rFonts w:ascii="Cambria Math" w:eastAsiaTheme="minorEastAsia" w:hAnsi="Cambria Math"/>
                </w:rPr>
                <m:t>=imported</m:t>
              </m:r>
            </m:e>
            <m:e>
              <m:r>
                <m:rPr>
                  <m:sty m:val="p"/>
                </m:rPr>
                <w:rPr>
                  <w:rFonts w:ascii="Cambria Math" w:eastAsiaTheme="minorEastAsia" w:hAnsi="Cambria Math"/>
                </w:rPr>
                <m:t>y=no</m:t>
              </m:r>
            </m:e>
          </m:d>
          <m:r>
            <m:rPr>
              <m:sty m:val="p"/>
            </m:rPr>
            <w:rPr>
              <w:rFonts w:ascii="Cambria Math" w:eastAsiaTheme="minorEastAsia" w:hAnsi="Cambria Math"/>
            </w:rPr>
            <m:t>.P</m:t>
          </m:r>
          <m:d>
            <m:dPr>
              <m:ctrlPr>
                <w:rPr>
                  <w:rFonts w:ascii="Cambria Math" w:eastAsiaTheme="minorEastAsia" w:hAnsi="Cambria Math"/>
                  <w:iCs/>
                  <w:kern w:val="2"/>
                  <w14:ligatures w14:val="standardContextual"/>
                </w:rPr>
              </m:ctrlPr>
            </m:dPr>
            <m:e>
              <m:r>
                <m:rPr>
                  <m:sty m:val="p"/>
                </m:rPr>
                <w:rPr>
                  <w:rFonts w:ascii="Cambria Math" w:eastAsiaTheme="minorEastAsia" w:hAnsi="Cambria Math"/>
                </w:rPr>
                <m:t>y=no</m:t>
              </m:r>
            </m:e>
          </m:d>
          <m:r>
            <w:rPr>
              <w:rFonts w:ascii="Cambria Math" w:eastAsiaTheme="minorEastAsia" w:hAnsi="Cambria Math"/>
            </w:rPr>
            <m:t>=</m:t>
          </m:r>
          <m:f>
            <m:fPr>
              <m:ctrlPr>
                <w:rPr>
                  <w:rFonts w:ascii="Cambria Math" w:eastAsiaTheme="minorEastAsia" w:hAnsi="Cambria Math"/>
                  <w:i/>
                  <w:iCs/>
                  <w:kern w:val="2"/>
                  <w14:ligatures w14:val="standardContextual"/>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iCs/>
                  <w:kern w:val="2"/>
                  <w14:ligatures w14:val="standardContextual"/>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iCs/>
                  <w:kern w:val="2"/>
                  <w14:ligatures w14:val="standardContextual"/>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iCs/>
                  <w:kern w:val="2"/>
                  <w14:ligatures w14:val="standardContextual"/>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kern w:val="2"/>
                  <w14:ligatures w14:val="standardContextual"/>
                </w:rPr>
              </m:ctrlPr>
            </m:fPr>
            <m:num>
              <m:r>
                <w:rPr>
                  <w:rFonts w:ascii="Cambria Math" w:eastAsiaTheme="minorEastAsia" w:hAnsi="Cambria Math"/>
                </w:rPr>
                <m:t>3</m:t>
              </m:r>
            </m:num>
            <m:den>
              <m:r>
                <w:rPr>
                  <w:rFonts w:ascii="Cambria Math" w:eastAsiaTheme="minorEastAsia" w:hAnsi="Cambria Math"/>
                </w:rPr>
                <m:t>50</m:t>
              </m:r>
            </m:den>
          </m:f>
          <m:r>
            <w:rPr>
              <w:rFonts w:ascii="Cambria Math" w:eastAsiaTheme="minorEastAsia" w:hAnsi="Cambria Math"/>
            </w:rPr>
            <m:t>≈0.06</m:t>
          </m:r>
        </m:oMath>
      </m:oMathPara>
    </w:p>
    <w:p w14:paraId="4143E903" w14:textId="77777777" w:rsidR="00EA2005" w:rsidRDefault="00EA2005" w:rsidP="00EA2005">
      <w:pPr>
        <w:spacing w:before="120" w:after="0" w:line="360" w:lineRule="auto"/>
        <w:rPr>
          <w:rFonts w:eastAsiaTheme="minorEastAsia"/>
          <w:b/>
          <w:bCs/>
          <w:iCs/>
        </w:rPr>
      </w:pPr>
      <w:r>
        <w:rPr>
          <w:rFonts w:eastAsiaTheme="minorEastAsia"/>
          <w:iCs/>
        </w:rPr>
        <w:t xml:space="preserve">Since </w:t>
      </w:r>
      <m:oMath>
        <m:r>
          <w:rPr>
            <w:rFonts w:ascii="Cambria Math" w:eastAsiaTheme="minorEastAsia" w:hAnsi="Cambria Math"/>
          </w:rPr>
          <m:t>P</m:t>
        </m:r>
        <m:d>
          <m:dPr>
            <m:ctrlPr>
              <w:rPr>
                <w:rFonts w:ascii="Cambria Math" w:eastAsiaTheme="minorEastAsia" w:hAnsi="Cambria Math"/>
                <w:i/>
                <w:iCs/>
                <w:kern w:val="2"/>
                <w14:ligatures w14:val="standardContextual"/>
              </w:rPr>
            </m:ctrlPr>
          </m:dPr>
          <m:e>
            <m:r>
              <w:rPr>
                <w:rFonts w:ascii="Cambria Math" w:eastAsiaTheme="minorEastAsia" w:hAnsi="Cambria Math"/>
              </w:rPr>
              <m:t>y=yes</m:t>
            </m:r>
          </m:e>
          <m:e>
            <m:r>
              <w:rPr>
                <w:rFonts w:ascii="Cambria Math" w:eastAsiaTheme="minorEastAsia" w:hAnsi="Cambria Math"/>
              </w:rPr>
              <m:t>x</m:t>
            </m:r>
          </m:e>
        </m:d>
        <m:r>
          <w:rPr>
            <w:rFonts w:ascii="Cambria Math" w:eastAsiaTheme="minorEastAsia" w:hAnsi="Cambria Math"/>
          </w:rPr>
          <m:t>&lt;P</m:t>
        </m:r>
        <m:d>
          <m:dPr>
            <m:ctrlPr>
              <w:rPr>
                <w:rFonts w:ascii="Cambria Math" w:eastAsiaTheme="minorEastAsia" w:hAnsi="Cambria Math"/>
                <w:i/>
                <w:iCs/>
                <w:kern w:val="2"/>
                <w14:ligatures w14:val="standardContextual"/>
              </w:rPr>
            </m:ctrlPr>
          </m:dPr>
          <m:e>
            <m:r>
              <w:rPr>
                <w:rFonts w:ascii="Cambria Math" w:eastAsiaTheme="minorEastAsia" w:hAnsi="Cambria Math"/>
              </w:rPr>
              <m:t>y=no</m:t>
            </m:r>
          </m:e>
          <m:e>
            <m:r>
              <w:rPr>
                <w:rFonts w:ascii="Cambria Math" w:eastAsiaTheme="minorEastAsia" w:hAnsi="Cambria Math"/>
              </w:rPr>
              <m:t>x</m:t>
            </m:r>
          </m:e>
        </m:d>
      </m:oMath>
      <w:r>
        <w:rPr>
          <w:rFonts w:eastAsiaTheme="minorEastAsia"/>
          <w:iCs/>
        </w:rPr>
        <w:t xml:space="preserve">, so we can make conclusion that the new observation is not a banana (belong to class </w:t>
      </w:r>
      <w:r>
        <w:rPr>
          <w:rFonts w:eastAsiaTheme="minorEastAsia"/>
          <w:b/>
          <w:bCs/>
          <w:iCs/>
        </w:rPr>
        <w:t>no</w:t>
      </w:r>
      <w:r>
        <w:rPr>
          <w:rFonts w:eastAsiaTheme="minorEastAsia"/>
          <w:iCs/>
        </w:rPr>
        <w:t>)</w:t>
      </w:r>
    </w:p>
    <w:p w14:paraId="654EF00E" w14:textId="77777777" w:rsidR="00EA2005" w:rsidRDefault="00EA2005" w:rsidP="00EA2005">
      <w:pPr>
        <w:spacing w:before="120" w:after="0" w:line="360" w:lineRule="auto"/>
        <w:rPr>
          <w:rFonts w:eastAsiaTheme="minorEastAsia"/>
          <w:iCs/>
        </w:rPr>
      </w:pPr>
    </w:p>
    <w:p w14:paraId="205C2C5E" w14:textId="77777777" w:rsidR="00EA2005" w:rsidRDefault="00EA2005" w:rsidP="00EA2005">
      <w:pPr>
        <w:spacing w:before="120" w:after="0" w:line="360" w:lineRule="auto"/>
        <w:rPr>
          <w:rFonts w:eastAsiaTheme="minorEastAsia"/>
          <w:b/>
          <w:bCs/>
          <w:iCs/>
          <w:lang/>
        </w:rPr>
      </w:pPr>
      <w:r>
        <w:rPr>
          <w:rFonts w:eastAsiaTheme="minorEastAsia"/>
          <w:b/>
          <w:bCs/>
          <w:iCs/>
          <w:lang/>
        </w:rPr>
        <w:br w:type="page"/>
      </w:r>
    </w:p>
    <w:p w14:paraId="0B1EDF7A" w14:textId="77777777" w:rsidR="00EA2005" w:rsidRDefault="00EA2005" w:rsidP="00EA2005">
      <w:pPr>
        <w:spacing w:before="120" w:after="0" w:line="360" w:lineRule="auto"/>
        <w:rPr>
          <w:rFonts w:eastAsiaTheme="minorEastAsia"/>
          <w:b/>
          <w:bCs/>
          <w:iCs/>
          <w:lang/>
        </w:rPr>
      </w:pPr>
      <w:r>
        <w:rPr>
          <w:rFonts w:eastAsiaTheme="minorEastAsia"/>
          <w:b/>
          <w:bCs/>
          <w:iCs/>
          <w:lang/>
        </w:rPr>
        <w:lastRenderedPageBreak/>
        <w:t>Problem 5. Support vector machine</w:t>
      </w:r>
    </w:p>
    <w:p w14:paraId="3A70102E" w14:textId="77777777" w:rsidR="00EA2005" w:rsidRDefault="00EA2005" w:rsidP="00EA2005">
      <w:pPr>
        <w:spacing w:before="120" w:after="0" w:line="360" w:lineRule="auto"/>
        <w:rPr>
          <w:rFonts w:eastAsiaTheme="minorEastAsia"/>
          <w:iCs/>
          <w:lang/>
        </w:rPr>
      </w:pPr>
      <w:r>
        <w:rPr>
          <w:rFonts w:eastAsiaTheme="minorEastAsia"/>
          <w:b/>
          <w:bCs/>
          <w:iCs/>
          <w:lang/>
        </w:rPr>
        <w:t>1. Write the loss function of SVM</w:t>
      </w:r>
    </w:p>
    <w:p w14:paraId="78298BC6" w14:textId="77777777" w:rsidR="00EA2005" w:rsidRDefault="00EA2005" w:rsidP="00EA2005">
      <w:pPr>
        <w:spacing w:before="120" w:after="0" w:line="360" w:lineRule="auto"/>
        <w:rPr>
          <w:rFonts w:eastAsiaTheme="minorEastAsia"/>
          <w:iCs/>
          <w:lang/>
        </w:rPr>
      </w:pPr>
      <w:r>
        <w:rPr>
          <w:rFonts w:eastAsiaTheme="minorEastAsia"/>
          <w:iCs/>
          <w:lang/>
        </w:rPr>
        <w:t>The loss function of a Support Vector Machine (SVM) classifier, specifically for the linear case, is typically composed of two parts: the hinge loss and the regularization term. The hinge loss is used to maximize the margin between the different classes, and the regularization term is used to prevent overfitting by penalizing large weights.</w:t>
      </w:r>
    </w:p>
    <w:p w14:paraId="6CE42DAD" w14:textId="77777777" w:rsidR="00EA2005" w:rsidRDefault="00EA2005" w:rsidP="00EA2005">
      <w:pPr>
        <w:spacing w:before="120" w:after="0" w:line="360" w:lineRule="auto"/>
        <w:rPr>
          <w:rFonts w:eastAsiaTheme="minorEastAsia"/>
          <w:iCs/>
          <w:lang/>
        </w:rPr>
      </w:pPr>
      <w:r>
        <w:rPr>
          <w:rFonts w:eastAsiaTheme="minorEastAsia"/>
          <w:iCs/>
          <w:lang/>
        </w:rPr>
        <w:t>The decision function for a linear SVM is given by:</w:t>
      </w:r>
    </w:p>
    <w:p w14:paraId="08B944B4" w14:textId="77777777" w:rsidR="00EA2005" w:rsidRDefault="00EA2005" w:rsidP="00EA2005">
      <w:pPr>
        <w:spacing w:before="120" w:after="0" w:line="360" w:lineRule="auto"/>
        <w:rPr>
          <w:rFonts w:eastAsiaTheme="minorEastAsia"/>
          <w:iCs/>
          <w:lang/>
        </w:rPr>
      </w:pPr>
      <m:oMathPara>
        <m:oMath>
          <m:r>
            <w:rPr>
              <w:rFonts w:ascii="Cambria Math" w:eastAsiaTheme="minorEastAsia" w:hAnsi="Cambria Math"/>
              <w:lang/>
            </w:rPr>
            <m:t>g</m:t>
          </m:r>
          <m:d>
            <m:dPr>
              <m:ctrlPr>
                <w:rPr>
                  <w:rFonts w:ascii="Cambria Math" w:eastAsiaTheme="minorEastAsia" w:hAnsi="Cambria Math"/>
                  <w:i/>
                  <w:iCs/>
                  <w:kern w:val="2"/>
                  <w:lang/>
                  <w14:ligatures w14:val="standardContextual"/>
                </w:rPr>
              </m:ctrlPr>
            </m:dPr>
            <m:e>
              <m:r>
                <w:rPr>
                  <w:rFonts w:ascii="Cambria Math" w:eastAsiaTheme="minorEastAsia" w:hAnsi="Cambria Math"/>
                  <w:lang/>
                </w:rPr>
                <m:t>x</m:t>
              </m:r>
            </m:e>
          </m:d>
          <m:r>
            <w:rPr>
              <w:rFonts w:ascii="Cambria Math" w:eastAsiaTheme="minorEastAsia" w:hAnsi="Cambria Math"/>
              <w:lang/>
            </w:rPr>
            <m:t>=</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w</m:t>
              </m:r>
            </m:e>
            <m:sub>
              <m:r>
                <w:rPr>
                  <w:rFonts w:ascii="Cambria Math" w:eastAsiaTheme="minorEastAsia" w:hAnsi="Cambria Math"/>
                  <w:lang/>
                </w:rPr>
                <m:t>0</m:t>
              </m:r>
            </m:sub>
          </m:sSub>
          <m:r>
            <w:rPr>
              <w:rFonts w:ascii="Cambria Math" w:eastAsiaTheme="minorEastAsia" w:hAnsi="Cambria Math"/>
              <w:lang/>
            </w:rPr>
            <m:t>+</m:t>
          </m:r>
          <m:sSup>
            <m:sSupPr>
              <m:ctrlPr>
                <w:rPr>
                  <w:rFonts w:ascii="Cambria Math" w:eastAsiaTheme="minorEastAsia" w:hAnsi="Cambria Math"/>
                  <w:i/>
                  <w:iCs/>
                  <w:kern w:val="2"/>
                  <w:lang/>
                  <w14:ligatures w14:val="standardContextual"/>
                </w:rPr>
              </m:ctrlPr>
            </m:sSupPr>
            <m:e>
              <m:r>
                <w:rPr>
                  <w:rFonts w:ascii="Cambria Math" w:eastAsiaTheme="minorEastAsia" w:hAnsi="Cambria Math"/>
                  <w:lang/>
                </w:rPr>
                <m:t>w</m:t>
              </m:r>
            </m:e>
            <m:sup>
              <m:r>
                <w:rPr>
                  <w:rFonts w:ascii="Cambria Math" w:eastAsiaTheme="minorEastAsia" w:hAnsi="Cambria Math"/>
                  <w:lang/>
                </w:rPr>
                <m:t>T</m:t>
              </m:r>
            </m:sup>
          </m:sSup>
          <m:r>
            <w:rPr>
              <w:rFonts w:ascii="Cambria Math" w:eastAsiaTheme="minorEastAsia" w:hAnsi="Cambria Math"/>
              <w:lang/>
            </w:rPr>
            <m:t>x</m:t>
          </m:r>
        </m:oMath>
      </m:oMathPara>
    </w:p>
    <w:p w14:paraId="468D74CC" w14:textId="77777777" w:rsidR="00EA2005" w:rsidRDefault="00EA2005" w:rsidP="00EA2005">
      <w:pPr>
        <w:spacing w:before="120" w:after="0" w:line="360" w:lineRule="auto"/>
        <w:rPr>
          <w:rFonts w:eastAsiaTheme="minorEastAsia"/>
          <w:iCs/>
          <w:lang/>
        </w:rPr>
      </w:pPr>
      <w:r>
        <w:rPr>
          <w:rFonts w:eastAsiaTheme="minorEastAsia"/>
          <w:iCs/>
          <w:lang/>
        </w:rPr>
        <w:t xml:space="preserve">where </w:t>
      </w:r>
      <m:oMath>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w</m:t>
            </m:r>
          </m:e>
          <m:sub>
            <m:r>
              <w:rPr>
                <w:rFonts w:ascii="Cambria Math" w:eastAsiaTheme="minorEastAsia" w:hAnsi="Cambria Math"/>
                <w:lang/>
              </w:rPr>
              <m:t>0</m:t>
            </m:r>
          </m:sub>
        </m:sSub>
      </m:oMath>
      <w:r>
        <w:rPr>
          <w:rFonts w:eastAsiaTheme="minorEastAsia"/>
          <w:iCs/>
          <w:lang/>
        </w:rPr>
        <w:t xml:space="preserve"> is the bias term, </w:t>
      </w:r>
      <m:oMath>
        <m:r>
          <w:rPr>
            <w:rFonts w:ascii="Cambria Math" w:eastAsiaTheme="minorEastAsia" w:hAnsi="Cambria Math"/>
            <w:lang/>
          </w:rPr>
          <m:t>w</m:t>
        </m:r>
      </m:oMath>
      <w:r>
        <w:rPr>
          <w:rFonts w:eastAsiaTheme="minorEastAsia"/>
          <w:iCs/>
          <w:lang/>
        </w:rPr>
        <w:t xml:space="preserve"> is the weight vector, and </w:t>
      </w:r>
      <m:oMath>
        <m:r>
          <w:rPr>
            <w:rFonts w:ascii="Cambria Math" w:eastAsiaTheme="minorEastAsia" w:hAnsi="Cambria Math"/>
            <w:lang/>
          </w:rPr>
          <m:t>x</m:t>
        </m:r>
      </m:oMath>
      <w:r>
        <w:rPr>
          <w:rFonts w:eastAsiaTheme="minorEastAsia"/>
          <w:iCs/>
          <w:lang/>
        </w:rPr>
        <w:t xml:space="preserve"> is the input feature vector.</w:t>
      </w:r>
    </w:p>
    <w:p w14:paraId="3BC693EC" w14:textId="77777777" w:rsidR="00EA2005" w:rsidRDefault="00EA2005" w:rsidP="00EA2005">
      <w:pPr>
        <w:spacing w:before="120" w:after="0" w:line="360" w:lineRule="auto"/>
        <w:rPr>
          <w:rFonts w:eastAsiaTheme="minorEastAsia"/>
          <w:iCs/>
          <w:lang/>
        </w:rPr>
      </w:pPr>
      <w:r>
        <w:rPr>
          <w:rFonts w:eastAsiaTheme="minorEastAsia"/>
          <w:iCs/>
          <w:lang/>
        </w:rPr>
        <w:t xml:space="preserve">The hinge loss for a single training example </w:t>
      </w:r>
      <m:oMath>
        <m:d>
          <m:dPr>
            <m:ctrlPr>
              <w:rPr>
                <w:rFonts w:ascii="Cambria Math" w:eastAsiaTheme="minorEastAsia" w:hAnsi="Cambria Math"/>
                <w:i/>
                <w:iCs/>
                <w:kern w:val="2"/>
                <w:lang/>
                <w14:ligatures w14:val="standardContextual"/>
              </w:rPr>
            </m:ctrlPr>
          </m:dPr>
          <m:e>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x</m:t>
                </m:r>
              </m:e>
              <m:sub>
                <m:r>
                  <w:rPr>
                    <w:rFonts w:ascii="Cambria Math" w:eastAsiaTheme="minorEastAsia" w:hAnsi="Cambria Math"/>
                    <w:lang/>
                  </w:rPr>
                  <m:t>i</m:t>
                </m:r>
              </m:sub>
            </m:sSub>
            <m:r>
              <w:rPr>
                <w:rFonts w:ascii="Cambria Math" w:eastAsiaTheme="minorEastAsia" w:hAnsi="Cambria Math"/>
                <w:lang/>
              </w:rPr>
              <m:t>,</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y</m:t>
                </m:r>
              </m:e>
              <m:sub>
                <m:r>
                  <w:rPr>
                    <w:rFonts w:ascii="Cambria Math" w:eastAsiaTheme="minorEastAsia" w:hAnsi="Cambria Math"/>
                    <w:lang/>
                  </w:rPr>
                  <m:t>i</m:t>
                </m:r>
              </m:sub>
            </m:sSub>
          </m:e>
        </m:d>
      </m:oMath>
      <w:r>
        <w:rPr>
          <w:rFonts w:eastAsiaTheme="minorEastAsia"/>
          <w:iCs/>
          <w:lang/>
        </w:rPr>
        <w:t xml:space="preserve"> where </w:t>
      </w:r>
      <m:oMath>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y</m:t>
            </m:r>
          </m:e>
          <m:sub>
            <m:r>
              <w:rPr>
                <w:rFonts w:ascii="Cambria Math" w:eastAsiaTheme="minorEastAsia" w:hAnsi="Cambria Math"/>
                <w:lang/>
              </w:rPr>
              <m:t>i</m:t>
            </m:r>
          </m:sub>
        </m:sSub>
      </m:oMath>
      <w:r>
        <w:rPr>
          <w:rFonts w:eastAsiaTheme="minorEastAsia"/>
          <w:iCs/>
          <w:lang/>
        </w:rPr>
        <w:t xml:space="preserve"> is the true label (usually +1 or -1), is defined as:</w:t>
      </w:r>
    </w:p>
    <w:p w14:paraId="4C258818" w14:textId="77777777" w:rsidR="00EA2005" w:rsidRDefault="00EA2005" w:rsidP="00EA2005">
      <w:pPr>
        <w:spacing w:before="120" w:after="0" w:line="360" w:lineRule="auto"/>
        <w:rPr>
          <w:rFonts w:eastAsiaTheme="minorEastAsia"/>
          <w:iCs/>
          <w:lang/>
        </w:rPr>
      </w:pPr>
      <m:oMathPara>
        <m:oMath>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L</m:t>
              </m:r>
            </m:e>
            <m:sub>
              <m:r>
                <w:rPr>
                  <w:rFonts w:ascii="Cambria Math" w:eastAsiaTheme="minorEastAsia" w:hAnsi="Cambria Math"/>
                  <w:lang/>
                </w:rPr>
                <m:t>i</m:t>
              </m:r>
            </m:sub>
          </m:sSub>
          <m:r>
            <w:rPr>
              <w:rFonts w:ascii="Cambria Math" w:eastAsiaTheme="minorEastAsia" w:hAnsi="Cambria Math"/>
              <w:lang/>
            </w:rPr>
            <m:t>=</m:t>
          </m:r>
          <m:func>
            <m:funcPr>
              <m:ctrlPr>
                <w:rPr>
                  <w:rFonts w:ascii="Cambria Math" w:eastAsiaTheme="minorEastAsia" w:hAnsi="Cambria Math"/>
                  <w:i/>
                  <w:iCs/>
                  <w:kern w:val="2"/>
                  <w:lang/>
                  <w14:ligatures w14:val="standardContextual"/>
                </w:rPr>
              </m:ctrlPr>
            </m:funcPr>
            <m:fName>
              <m:r>
                <m:rPr>
                  <m:sty m:val="p"/>
                </m:rPr>
                <w:rPr>
                  <w:rFonts w:ascii="Cambria Math" w:eastAsiaTheme="minorEastAsia" w:hAnsi="Cambria Math"/>
                  <w:lang/>
                </w:rPr>
                <m:t>max</m:t>
              </m:r>
            </m:fName>
            <m:e>
              <m:d>
                <m:dPr>
                  <m:ctrlPr>
                    <w:rPr>
                      <w:rFonts w:ascii="Cambria Math" w:eastAsiaTheme="minorEastAsia" w:hAnsi="Cambria Math"/>
                      <w:i/>
                      <w:iCs/>
                      <w:kern w:val="2"/>
                      <w:lang/>
                      <w14:ligatures w14:val="standardContextual"/>
                    </w:rPr>
                  </m:ctrlPr>
                </m:dPr>
                <m:e>
                  <m:r>
                    <w:rPr>
                      <w:rFonts w:ascii="Cambria Math" w:eastAsiaTheme="minorEastAsia" w:hAnsi="Cambria Math"/>
                      <w:lang/>
                    </w:rPr>
                    <m:t>0;1-</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y</m:t>
                      </m:r>
                    </m:e>
                    <m:sub>
                      <m:r>
                        <w:rPr>
                          <w:rFonts w:ascii="Cambria Math" w:eastAsiaTheme="minorEastAsia" w:hAnsi="Cambria Math"/>
                          <w:lang/>
                        </w:rPr>
                        <m:t>i</m:t>
                      </m:r>
                    </m:sub>
                  </m:sSub>
                  <m:r>
                    <w:rPr>
                      <w:rFonts w:ascii="Cambria Math" w:eastAsiaTheme="minorEastAsia" w:hAnsi="Cambria Math"/>
                      <w:lang/>
                    </w:rPr>
                    <m:t>g</m:t>
                  </m:r>
                  <m:d>
                    <m:dPr>
                      <m:ctrlPr>
                        <w:rPr>
                          <w:rFonts w:ascii="Cambria Math" w:eastAsiaTheme="minorEastAsia" w:hAnsi="Cambria Math"/>
                          <w:i/>
                          <w:iCs/>
                          <w:kern w:val="2"/>
                          <w:lang/>
                          <w14:ligatures w14:val="standardContextual"/>
                        </w:rPr>
                      </m:ctrlPr>
                    </m:dPr>
                    <m:e>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x</m:t>
                          </m:r>
                        </m:e>
                        <m:sub>
                          <m:r>
                            <w:rPr>
                              <w:rFonts w:ascii="Cambria Math" w:eastAsiaTheme="minorEastAsia" w:hAnsi="Cambria Math"/>
                              <w:lang/>
                            </w:rPr>
                            <m:t>i</m:t>
                          </m:r>
                        </m:sub>
                      </m:sSub>
                    </m:e>
                  </m:d>
                </m:e>
              </m:d>
            </m:e>
          </m:func>
        </m:oMath>
      </m:oMathPara>
    </w:p>
    <w:p w14:paraId="56E2E5DF" w14:textId="77777777" w:rsidR="00EA2005" w:rsidRDefault="00EA2005" w:rsidP="00EA2005">
      <w:pPr>
        <w:spacing w:before="120" w:after="0" w:line="360" w:lineRule="auto"/>
        <w:rPr>
          <w:rFonts w:eastAsiaTheme="minorEastAsia"/>
          <w:iCs/>
          <w:lang/>
        </w:rPr>
      </w:pPr>
      <w:r>
        <w:rPr>
          <w:rFonts w:eastAsiaTheme="minorEastAsia"/>
          <w:iCs/>
          <w:lang/>
        </w:rPr>
        <w:t xml:space="preserve">The loss function for the entire training set is the sum of the hinge losses over all training examples, plus the regularization term. The regularization term is often the L2-norm of the weight vector, which is the squared Euclidean norm of </w:t>
      </w:r>
      <m:oMath>
        <m:r>
          <w:rPr>
            <w:rFonts w:ascii="Cambria Math" w:eastAsiaTheme="minorEastAsia" w:hAnsi="Cambria Math"/>
            <w:lang/>
          </w:rPr>
          <m:t>w</m:t>
        </m:r>
      </m:oMath>
      <w:r>
        <w:rPr>
          <w:rFonts w:eastAsiaTheme="minorEastAsia"/>
          <w:iCs/>
          <w:lang/>
        </w:rPr>
        <w:t>. The complete loss function, known as the primal form of the SVM objective, can be written as:</w:t>
      </w:r>
    </w:p>
    <w:p w14:paraId="59997E17" w14:textId="77777777" w:rsidR="00EA2005" w:rsidRDefault="00EA2005" w:rsidP="00EA2005">
      <w:pPr>
        <w:spacing w:before="120" w:after="0" w:line="360" w:lineRule="auto"/>
        <w:rPr>
          <w:rFonts w:eastAsiaTheme="minorEastAsia"/>
          <w:iCs/>
          <w:lang/>
        </w:rPr>
      </w:pPr>
      <m:oMathPara>
        <m:oMath>
          <m:r>
            <w:rPr>
              <w:rFonts w:ascii="Cambria Math" w:eastAsiaTheme="minorEastAsia" w:hAnsi="Cambria Math"/>
              <w:lang/>
            </w:rPr>
            <m:t>L</m:t>
          </m:r>
          <m:d>
            <m:dPr>
              <m:ctrlPr>
                <w:rPr>
                  <w:rFonts w:ascii="Cambria Math" w:eastAsiaTheme="minorEastAsia" w:hAnsi="Cambria Math"/>
                  <w:i/>
                  <w:iCs/>
                  <w:kern w:val="2"/>
                  <w:lang/>
                  <w14:ligatures w14:val="standardContextual"/>
                </w:rPr>
              </m:ctrlPr>
            </m:dPr>
            <m:e>
              <m:r>
                <w:rPr>
                  <w:rFonts w:ascii="Cambria Math" w:eastAsiaTheme="minorEastAsia" w:hAnsi="Cambria Math"/>
                  <w:lang/>
                </w:rPr>
                <m:t>w,</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w</m:t>
                  </m:r>
                </m:e>
                <m:sub>
                  <m:r>
                    <w:rPr>
                      <w:rFonts w:ascii="Cambria Math" w:eastAsiaTheme="minorEastAsia" w:hAnsi="Cambria Math"/>
                      <w:lang/>
                    </w:rPr>
                    <m:t>0</m:t>
                  </m:r>
                </m:sub>
              </m:sSub>
            </m:e>
          </m:d>
          <m:r>
            <w:rPr>
              <w:rFonts w:ascii="Cambria Math" w:eastAsiaTheme="minorEastAsia" w:hAnsi="Cambria Math"/>
              <w:lang/>
            </w:rPr>
            <m:t>=</m:t>
          </m:r>
          <m:f>
            <m:fPr>
              <m:ctrlPr>
                <w:rPr>
                  <w:rFonts w:ascii="Cambria Math" w:eastAsiaTheme="minorEastAsia" w:hAnsi="Cambria Math"/>
                  <w:i/>
                  <w:iCs/>
                  <w:kern w:val="2"/>
                  <w:lang/>
                  <w14:ligatures w14:val="standardContextual"/>
                </w:rPr>
              </m:ctrlPr>
            </m:fPr>
            <m:num>
              <m:r>
                <w:rPr>
                  <w:rFonts w:ascii="Cambria Math" w:eastAsiaTheme="minorEastAsia" w:hAnsi="Cambria Math"/>
                  <w:lang/>
                </w:rPr>
                <m:t>1</m:t>
              </m:r>
            </m:num>
            <m:den>
              <m:r>
                <w:rPr>
                  <w:rFonts w:ascii="Cambria Math" w:eastAsiaTheme="minorEastAsia" w:hAnsi="Cambria Math"/>
                  <w:lang/>
                </w:rPr>
                <m:t>2</m:t>
              </m:r>
            </m:den>
          </m:f>
          <m:sSup>
            <m:sSupPr>
              <m:ctrlPr>
                <w:rPr>
                  <w:rFonts w:ascii="Cambria Math" w:eastAsiaTheme="minorEastAsia" w:hAnsi="Cambria Math"/>
                  <w:i/>
                  <w:iCs/>
                  <w:kern w:val="2"/>
                  <w:lang/>
                  <w14:ligatures w14:val="standardContextual"/>
                </w:rPr>
              </m:ctrlPr>
            </m:sSupPr>
            <m:e>
              <m:d>
                <m:dPr>
                  <m:begChr m:val="|"/>
                  <m:endChr m:val="|"/>
                  <m:ctrlPr>
                    <w:rPr>
                      <w:rFonts w:ascii="Cambria Math" w:eastAsiaTheme="minorEastAsia" w:hAnsi="Cambria Math"/>
                      <w:i/>
                      <w:iCs/>
                      <w:kern w:val="2"/>
                      <w:lang/>
                      <w14:ligatures w14:val="standardContextual"/>
                    </w:rPr>
                  </m:ctrlPr>
                </m:dPr>
                <m:e>
                  <m:r>
                    <w:rPr>
                      <w:rFonts w:ascii="Cambria Math" w:eastAsiaTheme="minorEastAsia" w:hAnsi="Cambria Math"/>
                      <w:lang/>
                    </w:rPr>
                    <m:t>w</m:t>
                  </m:r>
                </m:e>
              </m:d>
            </m:e>
            <m:sup>
              <m:r>
                <w:rPr>
                  <w:rFonts w:ascii="Cambria Math" w:eastAsiaTheme="minorEastAsia" w:hAnsi="Cambria Math"/>
                  <w:lang/>
                </w:rPr>
                <m:t>2</m:t>
              </m:r>
            </m:sup>
          </m:sSup>
          <m:r>
            <w:rPr>
              <w:rFonts w:ascii="Cambria Math" w:eastAsiaTheme="minorEastAsia" w:hAnsi="Cambria Math"/>
              <w:lang/>
            </w:rPr>
            <m:t>+C</m:t>
          </m:r>
          <m:nary>
            <m:naryPr>
              <m:chr m:val="∑"/>
              <m:ctrlPr>
                <w:rPr>
                  <w:rFonts w:ascii="Cambria Math" w:eastAsiaTheme="minorEastAsia" w:hAnsi="Cambria Math"/>
                  <w:i/>
                  <w:iCs/>
                  <w:kern w:val="2"/>
                  <w:lang/>
                  <w14:ligatures w14:val="standardContextual"/>
                </w:rPr>
              </m:ctrlPr>
            </m:naryPr>
            <m:sub>
              <m:r>
                <w:rPr>
                  <w:rFonts w:ascii="Cambria Math" w:eastAsiaTheme="minorEastAsia" w:hAnsi="Cambria Math"/>
                  <w:lang/>
                </w:rPr>
                <m:t>i=1</m:t>
              </m:r>
            </m:sub>
            <m:sup>
              <m:r>
                <w:rPr>
                  <w:rFonts w:ascii="Cambria Math" w:eastAsiaTheme="minorEastAsia" w:hAnsi="Cambria Math"/>
                  <w:lang/>
                </w:rPr>
                <m:t>n</m:t>
              </m:r>
            </m:sup>
            <m:e>
              <m:func>
                <m:funcPr>
                  <m:ctrlPr>
                    <w:rPr>
                      <w:rFonts w:ascii="Cambria Math" w:eastAsiaTheme="minorEastAsia" w:hAnsi="Cambria Math"/>
                      <w:i/>
                      <w:iCs/>
                      <w:kern w:val="2"/>
                      <w:lang/>
                      <w14:ligatures w14:val="standardContextual"/>
                    </w:rPr>
                  </m:ctrlPr>
                </m:funcPr>
                <m:fName>
                  <m:r>
                    <m:rPr>
                      <m:sty m:val="p"/>
                    </m:rPr>
                    <w:rPr>
                      <w:rFonts w:ascii="Cambria Math" w:eastAsiaTheme="minorEastAsia" w:hAnsi="Cambria Math"/>
                      <w:lang/>
                    </w:rPr>
                    <m:t>max</m:t>
                  </m:r>
                </m:fName>
                <m:e>
                  <m:d>
                    <m:dPr>
                      <m:ctrlPr>
                        <w:rPr>
                          <w:rFonts w:ascii="Cambria Math" w:eastAsiaTheme="minorEastAsia" w:hAnsi="Cambria Math"/>
                          <w:i/>
                          <w:iCs/>
                          <w:kern w:val="2"/>
                          <w:lang/>
                          <w14:ligatures w14:val="standardContextual"/>
                        </w:rPr>
                      </m:ctrlPr>
                    </m:dPr>
                    <m:e>
                      <m:r>
                        <w:rPr>
                          <w:rFonts w:ascii="Cambria Math" w:eastAsiaTheme="minorEastAsia" w:hAnsi="Cambria Math"/>
                          <w:lang/>
                        </w:rPr>
                        <m:t>0;1-</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y</m:t>
                          </m:r>
                        </m:e>
                        <m:sub>
                          <m:r>
                            <w:rPr>
                              <w:rFonts w:ascii="Cambria Math" w:eastAsiaTheme="minorEastAsia" w:hAnsi="Cambria Math"/>
                              <w:lang/>
                            </w:rPr>
                            <m:t>i</m:t>
                          </m:r>
                        </m:sub>
                      </m:sSub>
                      <m:d>
                        <m:dPr>
                          <m:ctrlPr>
                            <w:rPr>
                              <w:rFonts w:ascii="Cambria Math" w:eastAsiaTheme="minorEastAsia" w:hAnsi="Cambria Math"/>
                              <w:i/>
                              <w:iCs/>
                              <w:kern w:val="2"/>
                              <w:lang/>
                              <w14:ligatures w14:val="standardContextual"/>
                            </w:rPr>
                          </m:ctrlPr>
                        </m:dPr>
                        <m:e>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w</m:t>
                              </m:r>
                            </m:e>
                            <m:sub>
                              <m:r>
                                <w:rPr>
                                  <w:rFonts w:ascii="Cambria Math" w:eastAsiaTheme="minorEastAsia" w:hAnsi="Cambria Math"/>
                                  <w:lang/>
                                </w:rPr>
                                <m:t>0</m:t>
                              </m:r>
                            </m:sub>
                          </m:sSub>
                          <m:r>
                            <w:rPr>
                              <w:rFonts w:ascii="Cambria Math" w:eastAsiaTheme="minorEastAsia" w:hAnsi="Cambria Math"/>
                              <w:lang/>
                            </w:rPr>
                            <m:t>+</m:t>
                          </m:r>
                          <m:sSup>
                            <m:sSupPr>
                              <m:ctrlPr>
                                <w:rPr>
                                  <w:rFonts w:ascii="Cambria Math" w:eastAsiaTheme="minorEastAsia" w:hAnsi="Cambria Math"/>
                                  <w:i/>
                                  <w:iCs/>
                                  <w:kern w:val="2"/>
                                  <w:lang/>
                                  <w14:ligatures w14:val="standardContextual"/>
                                </w:rPr>
                              </m:ctrlPr>
                            </m:sSupPr>
                            <m:e>
                              <m:r>
                                <w:rPr>
                                  <w:rFonts w:ascii="Cambria Math" w:eastAsiaTheme="minorEastAsia" w:hAnsi="Cambria Math"/>
                                  <w:lang/>
                                </w:rPr>
                                <m:t>w</m:t>
                              </m:r>
                            </m:e>
                            <m:sup>
                              <m:r>
                                <w:rPr>
                                  <w:rFonts w:ascii="Cambria Math" w:eastAsiaTheme="minorEastAsia" w:hAnsi="Cambria Math"/>
                                  <w:lang/>
                                </w:rPr>
                                <m:t>T</m:t>
                              </m:r>
                            </m:sup>
                          </m:sSup>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x</m:t>
                              </m:r>
                            </m:e>
                            <m:sub>
                              <m:r>
                                <w:rPr>
                                  <w:rFonts w:ascii="Cambria Math" w:eastAsiaTheme="minorEastAsia" w:hAnsi="Cambria Math"/>
                                  <w:lang/>
                                </w:rPr>
                                <m:t>i</m:t>
                              </m:r>
                            </m:sub>
                          </m:sSub>
                        </m:e>
                      </m:d>
                    </m:e>
                  </m:d>
                </m:e>
              </m:func>
            </m:e>
          </m:nary>
        </m:oMath>
      </m:oMathPara>
    </w:p>
    <w:p w14:paraId="70872FA3" w14:textId="77777777" w:rsidR="00EA2005" w:rsidRDefault="00EA2005" w:rsidP="00EA2005">
      <w:pPr>
        <w:spacing w:before="120" w:after="0" w:line="360" w:lineRule="auto"/>
        <w:rPr>
          <w:rFonts w:eastAsiaTheme="minorEastAsia"/>
          <w:iCs/>
          <w:lang/>
        </w:rPr>
      </w:pPr>
      <w:r>
        <w:rPr>
          <w:rFonts w:eastAsiaTheme="minorEastAsia"/>
          <w:iCs/>
          <w:lang/>
        </w:rPr>
        <w:t xml:space="preserve">Here, </w:t>
      </w:r>
      <m:oMath>
        <m:r>
          <w:rPr>
            <w:rFonts w:ascii="Cambria Math" w:eastAsiaTheme="minorEastAsia" w:hAnsi="Cambria Math"/>
            <w:lang/>
          </w:rPr>
          <m:t>C</m:t>
        </m:r>
      </m:oMath>
      <w:r>
        <w:rPr>
          <w:rFonts w:eastAsiaTheme="minorEastAsia"/>
          <w:iCs/>
          <w:lang/>
        </w:rPr>
        <w:t xml:space="preserve"> is a hyperparameter that controls the trade-off between maximizing the margin and minimizing the classification error. A larger value of puts more emphasis on minimizing the classification error, while a smaller value of</w:t>
      </w:r>
      <w:r>
        <w:rPr>
          <w:rFonts w:eastAsiaTheme="minorEastAsia"/>
          <w:iCs/>
        </w:rPr>
        <w:t xml:space="preserve"> </w:t>
      </w:r>
      <m:oMath>
        <m:r>
          <w:rPr>
            <w:rFonts w:ascii="Cambria Math" w:eastAsiaTheme="minorEastAsia" w:hAnsi="Cambria Math"/>
            <w:lang/>
          </w:rPr>
          <m:t>C</m:t>
        </m:r>
      </m:oMath>
      <w:r>
        <w:rPr>
          <w:rFonts w:eastAsiaTheme="minorEastAsia"/>
          <w:iCs/>
          <w:lang/>
        </w:rPr>
        <w:t xml:space="preserve"> puts more emphasis on maximizing the margin and potentially allows for more misclassifications.</w:t>
      </w:r>
    </w:p>
    <w:p w14:paraId="0D3B8704" w14:textId="77777777" w:rsidR="00EA2005" w:rsidRDefault="00EA2005" w:rsidP="00EA2005">
      <w:pPr>
        <w:spacing w:before="120" w:after="0" w:line="360" w:lineRule="auto"/>
        <w:rPr>
          <w:rFonts w:eastAsiaTheme="minorEastAsia"/>
          <w:iCs/>
          <w:lang/>
        </w:rPr>
      </w:pPr>
      <w:r>
        <w:rPr>
          <w:rFonts w:eastAsiaTheme="minorEastAsia"/>
          <w:iCs/>
          <w:lang/>
        </w:rPr>
        <w:lastRenderedPageBreak/>
        <w:t xml:space="preserve">The </w:t>
      </w:r>
      <m:oMath>
        <m:f>
          <m:fPr>
            <m:ctrlPr>
              <w:rPr>
                <w:rFonts w:ascii="Cambria Math" w:eastAsiaTheme="minorEastAsia" w:hAnsi="Cambria Math"/>
                <w:i/>
                <w:iCs/>
                <w:kern w:val="2"/>
                <w:lang/>
                <w14:ligatures w14:val="standardContextual"/>
              </w:rPr>
            </m:ctrlPr>
          </m:fPr>
          <m:num>
            <m:r>
              <w:rPr>
                <w:rFonts w:ascii="Cambria Math" w:eastAsiaTheme="minorEastAsia" w:hAnsi="Cambria Math"/>
                <w:lang/>
              </w:rPr>
              <m:t>1</m:t>
            </m:r>
          </m:num>
          <m:den>
            <m:r>
              <w:rPr>
                <w:rFonts w:ascii="Cambria Math" w:eastAsiaTheme="minorEastAsia" w:hAnsi="Cambria Math"/>
                <w:lang/>
              </w:rPr>
              <m:t>2</m:t>
            </m:r>
          </m:den>
        </m:f>
        <m:sSup>
          <m:sSupPr>
            <m:ctrlPr>
              <w:rPr>
                <w:rFonts w:ascii="Cambria Math" w:eastAsiaTheme="minorEastAsia" w:hAnsi="Cambria Math"/>
                <w:i/>
                <w:iCs/>
                <w:kern w:val="2"/>
                <w:lang/>
                <w14:ligatures w14:val="standardContextual"/>
              </w:rPr>
            </m:ctrlPr>
          </m:sSupPr>
          <m:e>
            <m:d>
              <m:dPr>
                <m:begChr m:val="|"/>
                <m:endChr m:val="|"/>
                <m:ctrlPr>
                  <w:rPr>
                    <w:rFonts w:ascii="Cambria Math" w:eastAsiaTheme="minorEastAsia" w:hAnsi="Cambria Math"/>
                    <w:i/>
                    <w:iCs/>
                    <w:kern w:val="2"/>
                    <w:lang/>
                    <w14:ligatures w14:val="standardContextual"/>
                  </w:rPr>
                </m:ctrlPr>
              </m:dPr>
              <m:e>
                <m:r>
                  <w:rPr>
                    <w:rFonts w:ascii="Cambria Math" w:eastAsiaTheme="minorEastAsia" w:hAnsi="Cambria Math"/>
                    <w:lang/>
                  </w:rPr>
                  <m:t>w</m:t>
                </m:r>
              </m:e>
            </m:d>
          </m:e>
          <m:sup>
            <m:r>
              <w:rPr>
                <w:rFonts w:ascii="Cambria Math" w:eastAsiaTheme="minorEastAsia" w:hAnsi="Cambria Math"/>
                <w:lang/>
              </w:rPr>
              <m:t>2</m:t>
            </m:r>
          </m:sup>
        </m:sSup>
        <m:r>
          <w:rPr>
            <w:rFonts w:ascii="Cambria Math" w:eastAsiaTheme="minorEastAsia" w:hAnsi="Cambria Math"/>
            <w:lang/>
          </w:rPr>
          <m:t xml:space="preserve"> </m:t>
        </m:r>
      </m:oMath>
      <w:r>
        <w:rPr>
          <w:rFonts w:eastAsiaTheme="minorEastAsia"/>
          <w:iCs/>
          <w:lang/>
        </w:rPr>
        <w:t xml:space="preserve">term is used instead of </w:t>
      </w:r>
      <m:oMath>
        <m:sSup>
          <m:sSupPr>
            <m:ctrlPr>
              <w:rPr>
                <w:rFonts w:ascii="Cambria Math" w:eastAsiaTheme="minorEastAsia" w:hAnsi="Cambria Math"/>
                <w:i/>
                <w:iCs/>
                <w:kern w:val="2"/>
                <w:lang/>
                <w14:ligatures w14:val="standardContextual"/>
              </w:rPr>
            </m:ctrlPr>
          </m:sSupPr>
          <m:e>
            <m:d>
              <m:dPr>
                <m:begChr m:val="|"/>
                <m:endChr m:val="|"/>
                <m:ctrlPr>
                  <w:rPr>
                    <w:rFonts w:ascii="Cambria Math" w:eastAsiaTheme="minorEastAsia" w:hAnsi="Cambria Math"/>
                    <w:i/>
                    <w:iCs/>
                    <w:kern w:val="2"/>
                    <w:lang/>
                    <w14:ligatures w14:val="standardContextual"/>
                  </w:rPr>
                </m:ctrlPr>
              </m:dPr>
              <m:e>
                <m:r>
                  <w:rPr>
                    <w:rFonts w:ascii="Cambria Math" w:eastAsiaTheme="minorEastAsia" w:hAnsi="Cambria Math"/>
                    <w:lang/>
                  </w:rPr>
                  <m:t>w</m:t>
                </m:r>
              </m:e>
            </m:d>
          </m:e>
          <m:sup>
            <m:r>
              <w:rPr>
                <w:rFonts w:ascii="Cambria Math" w:eastAsiaTheme="minorEastAsia" w:hAnsi="Cambria Math"/>
                <w:lang/>
              </w:rPr>
              <m:t>2</m:t>
            </m:r>
          </m:sup>
        </m:sSup>
      </m:oMath>
      <w:r>
        <w:rPr>
          <w:rFonts w:eastAsiaTheme="minorEastAsia"/>
          <w:iCs/>
          <w:lang/>
        </w:rPr>
        <w:t xml:space="preserve"> to simplify the derivative during the optimization process. The optimization problem is to find the weight vector </w:t>
      </w:r>
      <m:oMath>
        <m:r>
          <w:rPr>
            <w:rFonts w:ascii="Cambria Math" w:eastAsiaTheme="minorEastAsia" w:hAnsi="Cambria Math"/>
            <w:lang/>
          </w:rPr>
          <m:t>w</m:t>
        </m:r>
      </m:oMath>
      <w:r>
        <w:rPr>
          <w:rFonts w:eastAsiaTheme="minorEastAsia"/>
          <w:iCs/>
          <w:lang/>
        </w:rPr>
        <w:t xml:space="preserve"> and bias </w:t>
      </w:r>
      <m:oMath>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w</m:t>
            </m:r>
          </m:e>
          <m:sub>
            <m:r>
              <w:rPr>
                <w:rFonts w:ascii="Cambria Math" w:eastAsiaTheme="minorEastAsia" w:hAnsi="Cambria Math"/>
                <w:lang/>
              </w:rPr>
              <m:t>0</m:t>
            </m:r>
          </m:sub>
        </m:sSub>
      </m:oMath>
      <w:r>
        <w:rPr>
          <w:rFonts w:eastAsiaTheme="minorEastAsia"/>
          <w:iCs/>
          <w:lang/>
        </w:rPr>
        <w:t xml:space="preserve"> that minimize the loss function </w:t>
      </w:r>
      <m:oMath>
        <m:r>
          <w:rPr>
            <w:rFonts w:ascii="Cambria Math" w:eastAsiaTheme="minorEastAsia" w:hAnsi="Cambria Math"/>
            <w:lang/>
          </w:rPr>
          <m:t>L</m:t>
        </m:r>
        <m:d>
          <m:dPr>
            <m:ctrlPr>
              <w:rPr>
                <w:rFonts w:ascii="Cambria Math" w:eastAsiaTheme="minorEastAsia" w:hAnsi="Cambria Math"/>
                <w:i/>
                <w:iCs/>
                <w:kern w:val="2"/>
                <w:lang/>
                <w14:ligatures w14:val="standardContextual"/>
              </w:rPr>
            </m:ctrlPr>
          </m:dPr>
          <m:e>
            <m:r>
              <w:rPr>
                <w:rFonts w:ascii="Cambria Math" w:eastAsiaTheme="minorEastAsia" w:hAnsi="Cambria Math"/>
                <w:lang/>
              </w:rPr>
              <m:t>w,</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w</m:t>
                </m:r>
              </m:e>
              <m:sub>
                <m:r>
                  <w:rPr>
                    <w:rFonts w:ascii="Cambria Math" w:eastAsiaTheme="minorEastAsia" w:hAnsi="Cambria Math"/>
                    <w:lang/>
                  </w:rPr>
                  <m:t>0</m:t>
                </m:r>
              </m:sub>
            </m:sSub>
          </m:e>
        </m:d>
      </m:oMath>
      <w:r>
        <w:rPr>
          <w:rFonts w:eastAsiaTheme="minorEastAsia"/>
          <w:iCs/>
          <w:lang/>
        </w:rPr>
        <w:t>, subject to the constraints imposed by the hinge loss. This is typically done using quadratic programming techniques or other optimization methods suitable for convex problems.</w:t>
      </w:r>
    </w:p>
    <w:p w14:paraId="3FB74F3D" w14:textId="77777777" w:rsidR="00EA2005" w:rsidRDefault="00EA2005" w:rsidP="00EA2005">
      <w:pPr>
        <w:spacing w:before="120" w:after="0" w:line="360" w:lineRule="auto"/>
        <w:rPr>
          <w:rFonts w:eastAsiaTheme="minorEastAsia"/>
          <w:b/>
          <w:bCs/>
          <w:iCs/>
          <w:lang/>
        </w:rPr>
      </w:pPr>
      <w:r>
        <w:rPr>
          <w:rFonts w:eastAsiaTheme="minorEastAsia"/>
          <w:b/>
          <w:bCs/>
          <w:iCs/>
          <w:lang/>
        </w:rPr>
        <w:t xml:space="preserve">2. Explain the use of slack variable </w:t>
      </w:r>
      <m:oMath>
        <m:sSub>
          <m:sSubPr>
            <m:ctrlPr>
              <w:rPr>
                <w:rFonts w:ascii="Cambria Math" w:eastAsiaTheme="minorEastAsia" w:hAnsi="Cambria Math"/>
                <w:b/>
                <w:bCs/>
                <w:i/>
                <w:iCs/>
                <w:kern w:val="2"/>
                <w:lang/>
                <w14:ligatures w14:val="standardContextual"/>
              </w:rPr>
            </m:ctrlPr>
          </m:sSubPr>
          <m:e>
            <m:r>
              <m:rPr>
                <m:sty m:val="bi"/>
              </m:rPr>
              <w:rPr>
                <w:rFonts w:ascii="Cambria Math" w:eastAsiaTheme="minorEastAsia" w:hAnsi="Cambria Math"/>
                <w:lang/>
              </w:rPr>
              <m:t>ξ</m:t>
            </m:r>
          </m:e>
          <m:sub>
            <m:r>
              <m:rPr>
                <m:sty m:val="bi"/>
              </m:rPr>
              <w:rPr>
                <w:rFonts w:ascii="Cambria Math" w:eastAsiaTheme="minorEastAsia" w:hAnsi="Cambria Math"/>
                <w:lang/>
              </w:rPr>
              <m:t>i</m:t>
            </m:r>
          </m:sub>
        </m:sSub>
      </m:oMath>
      <w:r>
        <w:rPr>
          <w:rFonts w:eastAsiaTheme="minorEastAsia"/>
          <w:b/>
          <w:bCs/>
          <w:iCs/>
          <w:lang/>
        </w:rPr>
        <w:t xml:space="preserve"> for the non-separatable cases as below</w:t>
      </w:r>
    </w:p>
    <w:p w14:paraId="7667A622" w14:textId="35A29F3B" w:rsidR="00EA2005" w:rsidRDefault="00EA2005" w:rsidP="00EA2005">
      <w:pPr>
        <w:spacing w:before="120" w:after="0" w:line="360" w:lineRule="auto"/>
        <w:rPr>
          <w:rFonts w:eastAsiaTheme="minorEastAsia"/>
          <w:b/>
          <w:bCs/>
          <w:iCs/>
          <w:lang/>
        </w:rPr>
      </w:pPr>
      <w:r>
        <w:rPr>
          <w:noProof/>
        </w:rPr>
        <w:drawing>
          <wp:inline distT="0" distB="0" distL="0" distR="0" wp14:anchorId="69E1F5E5" wp14:editId="7178780E">
            <wp:extent cx="5760720" cy="3985260"/>
            <wp:effectExtent l="0" t="0" r="0" b="0"/>
            <wp:docPr id="1384043762" name="Picture 7" descr="A diagram of different shapes and siz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43762" name="Picture 7" descr="A diagram of different shapes and siz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985260"/>
                    </a:xfrm>
                    <a:prstGeom prst="rect">
                      <a:avLst/>
                    </a:prstGeom>
                    <a:noFill/>
                    <a:ln>
                      <a:noFill/>
                    </a:ln>
                  </pic:spPr>
                </pic:pic>
              </a:graphicData>
            </a:graphic>
          </wp:inline>
        </w:drawing>
      </w:r>
      <w:r>
        <w:rPr>
          <w:rFonts w:eastAsiaTheme="minorEastAsia"/>
          <w:b/>
          <w:bCs/>
          <w:iCs/>
          <w:lang/>
        </w:rPr>
        <w:t xml:space="preserve"> </w:t>
      </w:r>
    </w:p>
    <w:p w14:paraId="015D516E" w14:textId="77777777" w:rsidR="00EA2005" w:rsidRDefault="00EA2005" w:rsidP="00EA2005">
      <w:pPr>
        <w:spacing w:before="120" w:after="0" w:line="360" w:lineRule="auto"/>
        <w:rPr>
          <w:rFonts w:eastAsiaTheme="minorEastAsia"/>
          <w:iCs/>
          <w:lang/>
        </w:rPr>
      </w:pPr>
      <w:r>
        <w:rPr>
          <w:rFonts w:eastAsiaTheme="minorEastAsia"/>
          <w:iCs/>
          <w:lang/>
        </w:rPr>
        <w:t xml:space="preserve">In the case of non-separable data, where it is not possible to find a hyperplane that perfectly separates the classes without any misclassification, slack variables </w:t>
      </w:r>
      <m:oMath>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ξ</m:t>
            </m:r>
          </m:e>
          <m:sub>
            <m:r>
              <w:rPr>
                <w:rFonts w:ascii="Cambria Math" w:eastAsiaTheme="minorEastAsia" w:hAnsi="Cambria Math"/>
                <w:lang/>
              </w:rPr>
              <m:t>i</m:t>
            </m:r>
          </m:sub>
        </m:sSub>
      </m:oMath>
      <w:r>
        <w:rPr>
          <w:rFonts w:eastAsiaTheme="minorEastAsia"/>
          <w:iCs/>
          <w:lang/>
        </w:rPr>
        <w:t xml:space="preserve"> are introduced to allow for some degree of misclassification or violation of the margin. These slack variables are used to soften the margin constraints, making the SVM more flexible and capable of handling cases where the data are not linearly separable.</w:t>
      </w:r>
    </w:p>
    <w:p w14:paraId="74098BCD" w14:textId="77777777" w:rsidR="00EA2005" w:rsidRDefault="00EA2005" w:rsidP="00EA2005">
      <w:pPr>
        <w:spacing w:before="120" w:after="0" w:line="360" w:lineRule="auto"/>
        <w:rPr>
          <w:rFonts w:eastAsiaTheme="minorEastAsia"/>
          <w:iCs/>
          <w:lang/>
        </w:rPr>
      </w:pPr>
      <w:r>
        <w:rPr>
          <w:rFonts w:eastAsiaTheme="minorEastAsia"/>
          <w:iCs/>
          <w:lang/>
        </w:rPr>
        <w:lastRenderedPageBreak/>
        <w:t xml:space="preserve">The slack variable </w:t>
      </w:r>
      <m:oMath>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ξ</m:t>
            </m:r>
          </m:e>
          <m:sub>
            <m:r>
              <w:rPr>
                <w:rFonts w:ascii="Cambria Math" w:eastAsiaTheme="minorEastAsia" w:hAnsi="Cambria Math"/>
                <w:lang/>
              </w:rPr>
              <m:t>i</m:t>
            </m:r>
          </m:sub>
        </m:sSub>
      </m:oMath>
      <w:r>
        <w:rPr>
          <w:rFonts w:eastAsiaTheme="minorEastAsia"/>
          <w:iCs/>
          <w:lang/>
        </w:rPr>
        <w:t xml:space="preserve"> for a training example </w:t>
      </w:r>
      <m:oMath>
        <m:d>
          <m:dPr>
            <m:ctrlPr>
              <w:rPr>
                <w:rFonts w:ascii="Cambria Math" w:eastAsiaTheme="minorEastAsia" w:hAnsi="Cambria Math"/>
                <w:i/>
                <w:iCs/>
                <w:kern w:val="2"/>
                <w:lang/>
                <w14:ligatures w14:val="standardContextual"/>
              </w:rPr>
            </m:ctrlPr>
          </m:dPr>
          <m:e>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x</m:t>
                </m:r>
              </m:e>
              <m:sub>
                <m:r>
                  <w:rPr>
                    <w:rFonts w:ascii="Cambria Math" w:eastAsiaTheme="minorEastAsia" w:hAnsi="Cambria Math"/>
                    <w:lang/>
                  </w:rPr>
                  <m:t>i</m:t>
                </m:r>
              </m:sub>
            </m:sSub>
            <m:r>
              <w:rPr>
                <w:rFonts w:ascii="Cambria Math" w:eastAsiaTheme="minorEastAsia" w:hAnsi="Cambria Math"/>
                <w:lang/>
              </w:rPr>
              <m:t>,</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y</m:t>
                </m:r>
              </m:e>
              <m:sub>
                <m:r>
                  <w:rPr>
                    <w:rFonts w:ascii="Cambria Math" w:eastAsiaTheme="minorEastAsia" w:hAnsi="Cambria Math"/>
                    <w:lang/>
                  </w:rPr>
                  <m:t>i</m:t>
                </m:r>
              </m:sub>
            </m:sSub>
          </m:e>
        </m:d>
      </m:oMath>
      <w:r>
        <w:rPr>
          <w:rFonts w:eastAsiaTheme="minorEastAsia"/>
          <w:iCs/>
          <w:lang/>
        </w:rPr>
        <w:t xml:space="preserve"> measures the degree to which that example is allowed to violate the margin. The modified constraints with slack variables for each training example are:</w:t>
      </w:r>
    </w:p>
    <w:p w14:paraId="2D452313" w14:textId="77777777" w:rsidR="00EA2005" w:rsidRDefault="00EA2005" w:rsidP="00EA2005">
      <w:pPr>
        <w:spacing w:before="120" w:after="0" w:line="360" w:lineRule="auto"/>
        <w:rPr>
          <w:rFonts w:eastAsiaTheme="minorEastAsia"/>
          <w:iCs/>
          <w:lang/>
        </w:rPr>
      </w:pPr>
      <m:oMathPara>
        <m:oMath>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y</m:t>
              </m:r>
            </m:e>
            <m:sub>
              <m:r>
                <w:rPr>
                  <w:rFonts w:ascii="Cambria Math" w:eastAsiaTheme="minorEastAsia" w:hAnsi="Cambria Math"/>
                  <w:lang/>
                </w:rPr>
                <m:t>i</m:t>
              </m:r>
            </m:sub>
          </m:sSub>
          <m:d>
            <m:dPr>
              <m:ctrlPr>
                <w:rPr>
                  <w:rFonts w:ascii="Cambria Math" w:eastAsiaTheme="minorEastAsia" w:hAnsi="Cambria Math"/>
                  <w:i/>
                  <w:iCs/>
                  <w:kern w:val="2"/>
                  <w:lang/>
                  <w14:ligatures w14:val="standardContextual"/>
                </w:rPr>
              </m:ctrlPr>
            </m:dPr>
            <m:e>
              <m:sSup>
                <m:sSupPr>
                  <m:ctrlPr>
                    <w:rPr>
                      <w:rFonts w:ascii="Cambria Math" w:eastAsiaTheme="minorEastAsia" w:hAnsi="Cambria Math"/>
                      <w:i/>
                      <w:iCs/>
                      <w:kern w:val="2"/>
                      <w:lang/>
                      <w14:ligatures w14:val="standardContextual"/>
                    </w:rPr>
                  </m:ctrlPr>
                </m:sSupPr>
                <m:e>
                  <m:r>
                    <w:rPr>
                      <w:rFonts w:ascii="Cambria Math" w:eastAsiaTheme="minorEastAsia" w:hAnsi="Cambria Math"/>
                      <w:lang/>
                    </w:rPr>
                    <m:t>w</m:t>
                  </m:r>
                </m:e>
                <m:sup>
                  <m:r>
                    <w:rPr>
                      <w:rFonts w:ascii="Cambria Math" w:eastAsiaTheme="minorEastAsia" w:hAnsi="Cambria Math"/>
                      <w:lang/>
                    </w:rPr>
                    <m:t>T</m:t>
                  </m:r>
                </m:sup>
              </m:sSup>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x</m:t>
                  </m:r>
                </m:e>
                <m:sub>
                  <m:r>
                    <w:rPr>
                      <w:rFonts w:ascii="Cambria Math" w:eastAsiaTheme="minorEastAsia" w:hAnsi="Cambria Math"/>
                      <w:lang/>
                    </w:rPr>
                    <m:t>i</m:t>
                  </m:r>
                </m:sub>
              </m:sSub>
              <m:r>
                <w:rPr>
                  <w:rFonts w:ascii="Cambria Math" w:eastAsiaTheme="minorEastAsia" w:hAnsi="Cambria Math"/>
                  <w:lang/>
                </w:rPr>
                <m:t>+</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w</m:t>
                  </m:r>
                </m:e>
                <m:sub>
                  <m:r>
                    <w:rPr>
                      <w:rFonts w:ascii="Cambria Math" w:eastAsiaTheme="minorEastAsia" w:hAnsi="Cambria Math"/>
                      <w:lang/>
                    </w:rPr>
                    <m:t>0</m:t>
                  </m:r>
                </m:sub>
              </m:sSub>
            </m:e>
          </m:d>
          <m:r>
            <w:rPr>
              <w:rFonts w:ascii="Cambria Math" w:eastAsiaTheme="minorEastAsia" w:hAnsi="Cambria Math"/>
              <w:lang/>
            </w:rPr>
            <m:t>≥1-</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ξ</m:t>
              </m:r>
            </m:e>
            <m:sub>
              <m:r>
                <w:rPr>
                  <w:rFonts w:ascii="Cambria Math" w:eastAsiaTheme="minorEastAsia" w:hAnsi="Cambria Math"/>
                  <w:lang/>
                </w:rPr>
                <m:t>i</m:t>
              </m:r>
            </m:sub>
          </m:sSub>
        </m:oMath>
      </m:oMathPara>
    </w:p>
    <w:p w14:paraId="505F489F" w14:textId="77777777" w:rsidR="00EA2005" w:rsidRDefault="00EA2005" w:rsidP="00EA2005">
      <w:pPr>
        <w:spacing w:before="120" w:after="0" w:line="360" w:lineRule="auto"/>
        <w:rPr>
          <w:rFonts w:eastAsiaTheme="minorEastAsia"/>
          <w:iCs/>
          <w:lang/>
        </w:rPr>
      </w:pPr>
      <w:r>
        <w:rPr>
          <w:rFonts w:eastAsiaTheme="minorEastAsia"/>
          <w:iCs/>
          <w:lang/>
        </w:rPr>
        <w:t xml:space="preserve">where </w:t>
      </w:r>
      <m:oMath>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ξ</m:t>
            </m:r>
          </m:e>
          <m:sub>
            <m:r>
              <w:rPr>
                <w:rFonts w:ascii="Cambria Math" w:eastAsiaTheme="minorEastAsia" w:hAnsi="Cambria Math"/>
                <w:lang/>
              </w:rPr>
              <m:t>i</m:t>
            </m:r>
          </m:sub>
        </m:sSub>
        <m:r>
          <w:rPr>
            <w:rFonts w:ascii="Cambria Math" w:eastAsiaTheme="minorEastAsia" w:hAnsi="Cambria Math"/>
            <w:lang/>
          </w:rPr>
          <m:t>≥0</m:t>
        </m:r>
      </m:oMath>
      <w:r>
        <w:rPr>
          <w:rFonts w:eastAsiaTheme="minorEastAsia"/>
          <w:iCs/>
          <w:lang/>
        </w:rPr>
        <w:t xml:space="preserve">. </w:t>
      </w:r>
    </w:p>
    <w:p w14:paraId="7271E8DB" w14:textId="77777777" w:rsidR="00EA2005" w:rsidRDefault="00EA2005" w:rsidP="00EA2005">
      <w:pPr>
        <w:spacing w:before="120" w:after="0" w:line="360" w:lineRule="auto"/>
        <w:ind w:firstLine="720"/>
        <w:rPr>
          <w:rFonts w:eastAsiaTheme="minorEastAsia"/>
          <w:iCs/>
          <w:lang/>
        </w:rPr>
      </w:pPr>
      <w:r>
        <w:rPr>
          <w:rFonts w:eastAsiaTheme="minorEastAsia"/>
          <w:iCs/>
          <w:lang/>
        </w:rPr>
        <w:t xml:space="preserve">If </w:t>
      </w:r>
      <m:oMath>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ξ</m:t>
            </m:r>
          </m:e>
          <m:sub>
            <m:r>
              <w:rPr>
                <w:rFonts w:ascii="Cambria Math" w:eastAsiaTheme="minorEastAsia" w:hAnsi="Cambria Math"/>
                <w:lang/>
              </w:rPr>
              <m:t>i</m:t>
            </m:r>
          </m:sub>
        </m:sSub>
        <m:r>
          <w:rPr>
            <w:rFonts w:ascii="Cambria Math" w:eastAsiaTheme="minorEastAsia" w:hAnsi="Cambria Math"/>
            <w:lang/>
          </w:rPr>
          <m:t>=0</m:t>
        </m:r>
      </m:oMath>
      <w:r>
        <w:rPr>
          <w:rFonts w:eastAsiaTheme="minorEastAsia"/>
          <w:iCs/>
          <w:lang/>
        </w:rPr>
        <w:t xml:space="preserve">, the example is correctly classified and lies outside or on the margin. </w:t>
      </w:r>
    </w:p>
    <w:p w14:paraId="16FF0562" w14:textId="77777777" w:rsidR="00EA2005" w:rsidRDefault="00EA2005" w:rsidP="00EA2005">
      <w:pPr>
        <w:spacing w:before="120" w:after="0" w:line="360" w:lineRule="auto"/>
        <w:ind w:firstLine="720"/>
        <w:rPr>
          <w:rFonts w:eastAsiaTheme="minorEastAsia"/>
          <w:iCs/>
          <w:lang/>
        </w:rPr>
      </w:pPr>
      <w:r>
        <w:rPr>
          <w:rFonts w:eastAsiaTheme="minorEastAsia"/>
          <w:iCs/>
          <w:lang/>
        </w:rPr>
        <w:t xml:space="preserve">If </w:t>
      </w:r>
      <m:oMath>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ξ</m:t>
            </m:r>
          </m:e>
          <m:sub>
            <m:r>
              <w:rPr>
                <w:rFonts w:ascii="Cambria Math" w:eastAsiaTheme="minorEastAsia" w:hAnsi="Cambria Math"/>
                <w:lang/>
              </w:rPr>
              <m:t>i</m:t>
            </m:r>
          </m:sub>
        </m:sSub>
        <m:r>
          <w:rPr>
            <w:rFonts w:ascii="Cambria Math" w:eastAsiaTheme="minorEastAsia" w:hAnsi="Cambria Math"/>
            <w:lang/>
          </w:rPr>
          <m:t>&gt;0</m:t>
        </m:r>
      </m:oMath>
      <w:r>
        <w:rPr>
          <w:rFonts w:eastAsiaTheme="minorEastAsia"/>
          <w:iCs/>
          <w:lang/>
        </w:rPr>
        <w:t>, the example is within the margin or misclassified. Specifically:</w:t>
      </w:r>
    </w:p>
    <w:p w14:paraId="507E42C3" w14:textId="77777777" w:rsidR="00EA2005" w:rsidRDefault="00EA2005" w:rsidP="00EA2005">
      <w:pPr>
        <w:spacing w:before="120" w:after="0" w:line="360" w:lineRule="auto"/>
        <w:ind w:firstLine="720"/>
        <w:rPr>
          <w:rFonts w:eastAsiaTheme="minorEastAsia"/>
          <w:iCs/>
          <w:lang/>
        </w:rPr>
      </w:pPr>
      <m:oMath>
        <m:r>
          <w:rPr>
            <w:rFonts w:ascii="Cambria Math" w:eastAsiaTheme="minorEastAsia" w:hAnsi="Cambria Math"/>
            <w:lang/>
          </w:rPr>
          <m:t>0&lt;</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ξ</m:t>
            </m:r>
          </m:e>
          <m:sub>
            <m:r>
              <w:rPr>
                <w:rFonts w:ascii="Cambria Math" w:eastAsiaTheme="minorEastAsia" w:hAnsi="Cambria Math"/>
                <w:lang/>
              </w:rPr>
              <m:t>i</m:t>
            </m:r>
          </m:sub>
        </m:sSub>
        <m:r>
          <w:rPr>
            <w:rFonts w:ascii="Cambria Math" w:eastAsiaTheme="minorEastAsia" w:hAnsi="Cambria Math"/>
            <w:lang/>
          </w:rPr>
          <m:t>&lt;1</m:t>
        </m:r>
      </m:oMath>
      <w:r>
        <w:rPr>
          <w:rFonts w:eastAsiaTheme="minorEastAsia"/>
          <w:iCs/>
          <w:lang/>
        </w:rPr>
        <w:t>, the example is correctly classified but lies within the margin boundary.</w:t>
      </w:r>
    </w:p>
    <w:p w14:paraId="16D41B98" w14:textId="77777777" w:rsidR="00EA2005" w:rsidRDefault="00EA2005" w:rsidP="00EA2005">
      <w:pPr>
        <w:spacing w:before="120" w:after="0" w:line="360" w:lineRule="auto"/>
        <w:ind w:firstLine="720"/>
        <w:rPr>
          <w:rFonts w:eastAsiaTheme="minorEastAsia"/>
          <w:iCs/>
          <w:lang/>
        </w:rPr>
      </w:pPr>
      <m:oMath>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ξ</m:t>
            </m:r>
          </m:e>
          <m:sub>
            <m:r>
              <w:rPr>
                <w:rFonts w:ascii="Cambria Math" w:eastAsiaTheme="minorEastAsia" w:hAnsi="Cambria Math"/>
                <w:lang/>
              </w:rPr>
              <m:t>i</m:t>
            </m:r>
          </m:sub>
        </m:sSub>
        <m:r>
          <w:rPr>
            <w:rFonts w:ascii="Cambria Math" w:eastAsiaTheme="minorEastAsia" w:hAnsi="Cambria Math"/>
            <w:lang/>
          </w:rPr>
          <m:t>=1</m:t>
        </m:r>
      </m:oMath>
      <w:r>
        <w:rPr>
          <w:rFonts w:eastAsiaTheme="minorEastAsia"/>
          <w:iCs/>
          <w:lang/>
        </w:rPr>
        <w:t>, the example is on the decision boundary.</w:t>
      </w:r>
    </w:p>
    <w:p w14:paraId="62334725" w14:textId="77777777" w:rsidR="00EA2005" w:rsidRDefault="00EA2005" w:rsidP="00EA2005">
      <w:pPr>
        <w:spacing w:before="120" w:after="0" w:line="360" w:lineRule="auto"/>
        <w:ind w:firstLine="720"/>
        <w:rPr>
          <w:rFonts w:eastAsiaTheme="minorEastAsia"/>
          <w:iCs/>
          <w:lang/>
        </w:rPr>
      </w:pPr>
      <m:oMath>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ξ</m:t>
            </m:r>
          </m:e>
          <m:sub>
            <m:r>
              <w:rPr>
                <w:rFonts w:ascii="Cambria Math" w:eastAsiaTheme="minorEastAsia" w:hAnsi="Cambria Math"/>
                <w:lang/>
              </w:rPr>
              <m:t>i</m:t>
            </m:r>
          </m:sub>
        </m:sSub>
        <m:r>
          <w:rPr>
            <w:rFonts w:ascii="Cambria Math" w:eastAsiaTheme="minorEastAsia" w:hAnsi="Cambria Math"/>
            <w:lang/>
          </w:rPr>
          <m:t>&gt;1</m:t>
        </m:r>
      </m:oMath>
      <w:r>
        <w:rPr>
          <w:rFonts w:eastAsiaTheme="minorEastAsia"/>
          <w:iCs/>
          <w:lang/>
        </w:rPr>
        <w:t>, the example is misclassified.</w:t>
      </w:r>
    </w:p>
    <w:p w14:paraId="643D47BB" w14:textId="77777777" w:rsidR="00EA2005" w:rsidRDefault="00EA2005" w:rsidP="00EA2005">
      <w:pPr>
        <w:spacing w:before="120" w:after="0" w:line="360" w:lineRule="auto"/>
        <w:rPr>
          <w:rFonts w:eastAsiaTheme="minorEastAsia"/>
          <w:iCs/>
          <w:lang/>
        </w:rPr>
      </w:pPr>
      <w:r>
        <w:rPr>
          <w:rFonts w:eastAsiaTheme="minorEastAsia"/>
          <w:iCs/>
          <w:lang/>
        </w:rPr>
        <w:t>The objective function of the SVM with slack variables becomes:</w:t>
      </w:r>
    </w:p>
    <w:p w14:paraId="1DF5C35A" w14:textId="77777777" w:rsidR="00EA2005" w:rsidRDefault="00EA2005" w:rsidP="00EA2005">
      <w:pPr>
        <w:spacing w:before="120" w:after="0" w:line="360" w:lineRule="auto"/>
        <w:rPr>
          <w:rFonts w:eastAsiaTheme="minorEastAsia"/>
          <w:iCs/>
          <w:lang/>
        </w:rPr>
      </w:pPr>
      <m:oMathPara>
        <m:oMath>
          <m:r>
            <w:rPr>
              <w:rFonts w:ascii="Cambria Math" w:eastAsiaTheme="minorEastAsia" w:hAnsi="Cambria Math"/>
              <w:lang/>
            </w:rPr>
            <m:t>L</m:t>
          </m:r>
          <m:d>
            <m:dPr>
              <m:ctrlPr>
                <w:rPr>
                  <w:rFonts w:ascii="Cambria Math" w:eastAsiaTheme="minorEastAsia" w:hAnsi="Cambria Math"/>
                  <w:i/>
                  <w:iCs/>
                  <w:kern w:val="2"/>
                  <w:lang/>
                  <w14:ligatures w14:val="standardContextual"/>
                </w:rPr>
              </m:ctrlPr>
            </m:dPr>
            <m:e>
              <m:r>
                <w:rPr>
                  <w:rFonts w:ascii="Cambria Math" w:eastAsiaTheme="minorEastAsia" w:hAnsi="Cambria Math"/>
                  <w:lang/>
                </w:rPr>
                <m:t>w</m:t>
              </m:r>
            </m:e>
          </m:d>
          <m:r>
            <w:rPr>
              <w:rFonts w:ascii="Cambria Math" w:eastAsiaTheme="minorEastAsia" w:hAnsi="Cambria Math"/>
              <w:lang/>
            </w:rPr>
            <m:t>=</m:t>
          </m:r>
          <m:f>
            <m:fPr>
              <m:ctrlPr>
                <w:rPr>
                  <w:rFonts w:ascii="Cambria Math" w:eastAsiaTheme="minorEastAsia" w:hAnsi="Cambria Math"/>
                  <w:i/>
                  <w:iCs/>
                  <w:kern w:val="2"/>
                  <w:lang/>
                  <w14:ligatures w14:val="standardContextual"/>
                </w:rPr>
              </m:ctrlPr>
            </m:fPr>
            <m:num>
              <m:r>
                <w:rPr>
                  <w:rFonts w:ascii="Cambria Math" w:eastAsiaTheme="minorEastAsia" w:hAnsi="Cambria Math"/>
                  <w:lang/>
                </w:rPr>
                <m:t>1</m:t>
              </m:r>
            </m:num>
            <m:den>
              <m:r>
                <w:rPr>
                  <w:rFonts w:ascii="Cambria Math" w:eastAsiaTheme="minorEastAsia" w:hAnsi="Cambria Math"/>
                  <w:lang/>
                </w:rPr>
                <m:t>2</m:t>
              </m:r>
            </m:den>
          </m:f>
          <m:sSup>
            <m:sSupPr>
              <m:ctrlPr>
                <w:rPr>
                  <w:rFonts w:ascii="Cambria Math" w:eastAsiaTheme="minorEastAsia" w:hAnsi="Cambria Math"/>
                  <w:i/>
                  <w:iCs/>
                  <w:kern w:val="2"/>
                  <w:lang/>
                  <w14:ligatures w14:val="standardContextual"/>
                </w:rPr>
              </m:ctrlPr>
            </m:sSupPr>
            <m:e>
              <m:d>
                <m:dPr>
                  <m:begChr m:val="|"/>
                  <m:endChr m:val="|"/>
                  <m:ctrlPr>
                    <w:rPr>
                      <w:rFonts w:ascii="Cambria Math" w:eastAsiaTheme="minorEastAsia" w:hAnsi="Cambria Math"/>
                      <w:i/>
                      <w:iCs/>
                      <w:kern w:val="2"/>
                      <w:lang/>
                      <w14:ligatures w14:val="standardContextual"/>
                    </w:rPr>
                  </m:ctrlPr>
                </m:dPr>
                <m:e>
                  <m:r>
                    <w:rPr>
                      <w:rFonts w:ascii="Cambria Math" w:eastAsiaTheme="minorEastAsia" w:hAnsi="Cambria Math"/>
                      <w:lang/>
                    </w:rPr>
                    <m:t>w</m:t>
                  </m:r>
                </m:e>
              </m:d>
            </m:e>
            <m:sup>
              <m:r>
                <w:rPr>
                  <w:rFonts w:ascii="Cambria Math" w:eastAsiaTheme="minorEastAsia" w:hAnsi="Cambria Math"/>
                  <w:lang/>
                </w:rPr>
                <m:t>2</m:t>
              </m:r>
            </m:sup>
          </m:sSup>
          <m:r>
            <w:rPr>
              <w:rFonts w:ascii="Cambria Math" w:eastAsiaTheme="minorEastAsia" w:hAnsi="Cambria Math"/>
              <w:lang/>
            </w:rPr>
            <m:t>+C</m:t>
          </m:r>
          <m:nary>
            <m:naryPr>
              <m:chr m:val="∑"/>
              <m:ctrlPr>
                <w:rPr>
                  <w:rFonts w:ascii="Cambria Math" w:eastAsiaTheme="minorEastAsia" w:hAnsi="Cambria Math"/>
                  <w:i/>
                  <w:iCs/>
                  <w:kern w:val="2"/>
                  <w:lang/>
                  <w14:ligatures w14:val="standardContextual"/>
                </w:rPr>
              </m:ctrlPr>
            </m:naryPr>
            <m:sub>
              <m:r>
                <w:rPr>
                  <w:rFonts w:ascii="Cambria Math" w:eastAsiaTheme="minorEastAsia" w:hAnsi="Cambria Math"/>
                  <w:lang/>
                </w:rPr>
                <m:t>i=1</m:t>
              </m:r>
            </m:sub>
            <m:sup>
              <m:r>
                <w:rPr>
                  <w:rFonts w:ascii="Cambria Math" w:eastAsiaTheme="minorEastAsia" w:hAnsi="Cambria Math"/>
                  <w:lang/>
                </w:rPr>
                <m:t>n</m:t>
              </m:r>
            </m:sup>
            <m:e>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ξ</m:t>
                  </m:r>
                </m:e>
                <m:sub>
                  <m:r>
                    <w:rPr>
                      <w:rFonts w:ascii="Cambria Math" w:eastAsiaTheme="minorEastAsia" w:hAnsi="Cambria Math"/>
                      <w:lang/>
                    </w:rPr>
                    <m:t>i</m:t>
                  </m:r>
                </m:sub>
              </m:sSub>
            </m:e>
          </m:nary>
        </m:oMath>
      </m:oMathPara>
    </w:p>
    <w:p w14:paraId="7854152E" w14:textId="77777777" w:rsidR="00EA2005" w:rsidRDefault="00EA2005" w:rsidP="00EA2005">
      <w:pPr>
        <w:spacing w:before="120" w:after="0" w:line="360" w:lineRule="auto"/>
        <w:rPr>
          <w:rFonts w:eastAsiaTheme="minorEastAsia"/>
          <w:iCs/>
          <w:lang/>
        </w:rPr>
      </w:pPr>
      <w:r>
        <w:rPr>
          <w:rFonts w:eastAsiaTheme="minorEastAsia"/>
          <w:iCs/>
          <w:lang/>
        </w:rPr>
        <w:t xml:space="preserve">The constant </w:t>
      </w:r>
      <m:oMath>
        <m:r>
          <w:rPr>
            <w:rFonts w:ascii="Cambria Math" w:eastAsiaTheme="minorEastAsia" w:hAnsi="Cambria Math"/>
            <w:lang/>
          </w:rPr>
          <m:t>C</m:t>
        </m:r>
      </m:oMath>
      <w:r>
        <w:rPr>
          <w:rFonts w:eastAsiaTheme="minorEastAsia"/>
          <w:iCs/>
          <w:lang/>
        </w:rPr>
        <w:t xml:space="preserve"> is a hyperparameter that determines the trade-off between maximizing the margin and minimizing the sum of the slack variables. A larger value of </w:t>
      </w:r>
      <m:oMath>
        <m:r>
          <w:rPr>
            <w:rFonts w:ascii="Cambria Math" w:eastAsiaTheme="minorEastAsia" w:hAnsi="Cambria Math"/>
            <w:lang/>
          </w:rPr>
          <m:t>C</m:t>
        </m:r>
      </m:oMath>
      <w:r>
        <w:rPr>
          <w:rFonts w:eastAsiaTheme="minorEastAsia"/>
          <w:iCs/>
          <w:lang/>
        </w:rPr>
        <w:t xml:space="preserve"> places a higher penalty on the slack variables, thus forcing the classifier to try to correctly classify more points at the expense of a potentially smaller margin. A smaller value of </w:t>
      </w:r>
      <m:oMath>
        <m:r>
          <w:rPr>
            <w:rFonts w:ascii="Cambria Math" w:eastAsiaTheme="minorEastAsia" w:hAnsi="Cambria Math"/>
            <w:lang/>
          </w:rPr>
          <m:t>C</m:t>
        </m:r>
      </m:oMath>
      <w:r>
        <w:rPr>
          <w:rFonts w:eastAsiaTheme="minorEastAsia"/>
          <w:iCs/>
          <w:lang/>
        </w:rPr>
        <w:t xml:space="preserve"> allows for more margin violations but can result in a larger margin.</w:t>
      </w:r>
    </w:p>
    <w:p w14:paraId="4CBD7C79" w14:textId="77777777" w:rsidR="00EA2005" w:rsidRDefault="00EA2005" w:rsidP="00EA2005">
      <w:pPr>
        <w:spacing w:before="120" w:after="0" w:line="360" w:lineRule="auto"/>
        <w:rPr>
          <w:rFonts w:eastAsiaTheme="minorEastAsia"/>
          <w:iCs/>
          <w:lang/>
        </w:rPr>
      </w:pPr>
      <w:r>
        <w:rPr>
          <w:rFonts w:eastAsiaTheme="minorEastAsia"/>
          <w:iCs/>
          <w:lang/>
        </w:rPr>
        <w:t>The complete optimization problem for the SVM with slack variables is minimize:</w:t>
      </w:r>
    </w:p>
    <w:p w14:paraId="1C5D040D" w14:textId="77777777" w:rsidR="00EA2005" w:rsidRDefault="00EA2005" w:rsidP="00EA2005">
      <w:pPr>
        <w:spacing w:before="120" w:after="0" w:line="360" w:lineRule="auto"/>
        <w:rPr>
          <w:rFonts w:eastAsiaTheme="minorEastAsia"/>
          <w:iCs/>
          <w:lang/>
        </w:rPr>
      </w:pPr>
      <m:oMathPara>
        <m:oMath>
          <m:r>
            <w:rPr>
              <w:rFonts w:ascii="Cambria Math" w:eastAsiaTheme="minorEastAsia" w:hAnsi="Cambria Math"/>
              <w:lang/>
            </w:rPr>
            <m:t>L</m:t>
          </m:r>
          <m:d>
            <m:dPr>
              <m:ctrlPr>
                <w:rPr>
                  <w:rFonts w:ascii="Cambria Math" w:eastAsiaTheme="minorEastAsia" w:hAnsi="Cambria Math"/>
                  <w:i/>
                  <w:iCs/>
                  <w:kern w:val="2"/>
                  <w:lang/>
                  <w14:ligatures w14:val="standardContextual"/>
                </w:rPr>
              </m:ctrlPr>
            </m:dPr>
            <m:e>
              <m:r>
                <w:rPr>
                  <w:rFonts w:ascii="Cambria Math" w:eastAsiaTheme="minorEastAsia" w:hAnsi="Cambria Math"/>
                  <w:lang/>
                </w:rPr>
                <m:t>w,ξ</m:t>
              </m:r>
            </m:e>
          </m:d>
          <m:r>
            <w:rPr>
              <w:rFonts w:ascii="Cambria Math" w:eastAsiaTheme="minorEastAsia" w:hAnsi="Cambria Math"/>
              <w:lang/>
            </w:rPr>
            <m:t>=</m:t>
          </m:r>
          <m:f>
            <m:fPr>
              <m:ctrlPr>
                <w:rPr>
                  <w:rFonts w:ascii="Cambria Math" w:eastAsiaTheme="minorEastAsia" w:hAnsi="Cambria Math"/>
                  <w:i/>
                  <w:iCs/>
                  <w:kern w:val="2"/>
                  <w:lang/>
                  <w14:ligatures w14:val="standardContextual"/>
                </w:rPr>
              </m:ctrlPr>
            </m:fPr>
            <m:num>
              <m:r>
                <w:rPr>
                  <w:rFonts w:ascii="Cambria Math" w:eastAsiaTheme="minorEastAsia" w:hAnsi="Cambria Math"/>
                  <w:lang/>
                </w:rPr>
                <m:t>1</m:t>
              </m:r>
            </m:num>
            <m:den>
              <m:r>
                <w:rPr>
                  <w:rFonts w:ascii="Cambria Math" w:eastAsiaTheme="minorEastAsia" w:hAnsi="Cambria Math"/>
                  <w:lang/>
                </w:rPr>
                <m:t>2</m:t>
              </m:r>
            </m:den>
          </m:f>
          <m:sSup>
            <m:sSupPr>
              <m:ctrlPr>
                <w:rPr>
                  <w:rFonts w:ascii="Cambria Math" w:eastAsiaTheme="minorEastAsia" w:hAnsi="Cambria Math"/>
                  <w:i/>
                  <w:iCs/>
                  <w:kern w:val="2"/>
                  <w:lang/>
                  <w14:ligatures w14:val="standardContextual"/>
                </w:rPr>
              </m:ctrlPr>
            </m:sSupPr>
            <m:e>
              <m:d>
                <m:dPr>
                  <m:begChr m:val="|"/>
                  <m:endChr m:val="|"/>
                  <m:ctrlPr>
                    <w:rPr>
                      <w:rFonts w:ascii="Cambria Math" w:eastAsiaTheme="minorEastAsia" w:hAnsi="Cambria Math"/>
                      <w:i/>
                      <w:iCs/>
                      <w:kern w:val="2"/>
                      <w:lang/>
                      <w14:ligatures w14:val="standardContextual"/>
                    </w:rPr>
                  </m:ctrlPr>
                </m:dPr>
                <m:e>
                  <m:r>
                    <w:rPr>
                      <w:rFonts w:ascii="Cambria Math" w:eastAsiaTheme="minorEastAsia" w:hAnsi="Cambria Math"/>
                      <w:lang/>
                    </w:rPr>
                    <m:t>w</m:t>
                  </m:r>
                </m:e>
              </m:d>
            </m:e>
            <m:sup>
              <m:r>
                <w:rPr>
                  <w:rFonts w:ascii="Cambria Math" w:eastAsiaTheme="minorEastAsia" w:hAnsi="Cambria Math"/>
                  <w:lang/>
                </w:rPr>
                <m:t>2</m:t>
              </m:r>
            </m:sup>
          </m:sSup>
          <m:r>
            <w:rPr>
              <w:rFonts w:ascii="Cambria Math" w:eastAsiaTheme="minorEastAsia" w:hAnsi="Cambria Math"/>
              <w:lang/>
            </w:rPr>
            <m:t>+C</m:t>
          </m:r>
          <m:nary>
            <m:naryPr>
              <m:chr m:val="∑"/>
              <m:ctrlPr>
                <w:rPr>
                  <w:rFonts w:ascii="Cambria Math" w:eastAsiaTheme="minorEastAsia" w:hAnsi="Cambria Math"/>
                  <w:i/>
                  <w:iCs/>
                  <w:kern w:val="2"/>
                  <w:lang/>
                  <w14:ligatures w14:val="standardContextual"/>
                </w:rPr>
              </m:ctrlPr>
            </m:naryPr>
            <m:sub>
              <m:r>
                <w:rPr>
                  <w:rFonts w:ascii="Cambria Math" w:eastAsiaTheme="minorEastAsia" w:hAnsi="Cambria Math"/>
                  <w:lang/>
                </w:rPr>
                <m:t>i=1</m:t>
              </m:r>
            </m:sub>
            <m:sup>
              <m:r>
                <w:rPr>
                  <w:rFonts w:ascii="Cambria Math" w:eastAsiaTheme="minorEastAsia" w:hAnsi="Cambria Math"/>
                  <w:lang/>
                </w:rPr>
                <m:t>n</m:t>
              </m:r>
            </m:sup>
            <m:e>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ξ</m:t>
                  </m:r>
                </m:e>
                <m:sub>
                  <m:r>
                    <w:rPr>
                      <w:rFonts w:ascii="Cambria Math" w:eastAsiaTheme="minorEastAsia" w:hAnsi="Cambria Math"/>
                      <w:lang/>
                    </w:rPr>
                    <m:t>i</m:t>
                  </m:r>
                </m:sub>
              </m:sSub>
            </m:e>
          </m:nary>
        </m:oMath>
      </m:oMathPara>
    </w:p>
    <w:p w14:paraId="37713540" w14:textId="77777777" w:rsidR="00EA2005" w:rsidRDefault="00EA2005" w:rsidP="00EA2005">
      <w:pPr>
        <w:spacing w:before="120" w:after="0" w:line="360" w:lineRule="auto"/>
        <w:rPr>
          <w:rFonts w:eastAsiaTheme="minorEastAsia"/>
          <w:iCs/>
          <w:lang/>
        </w:rPr>
      </w:pPr>
      <w:r>
        <w:rPr>
          <w:rFonts w:eastAsiaTheme="minorEastAsia"/>
          <w:iCs/>
          <w:lang/>
        </w:rPr>
        <w:lastRenderedPageBreak/>
        <w:t>Subject to:</w:t>
      </w:r>
    </w:p>
    <w:p w14:paraId="0D149984" w14:textId="77777777" w:rsidR="00EA2005" w:rsidRDefault="00EA2005" w:rsidP="00EA2005">
      <w:pPr>
        <w:spacing w:before="120" w:after="0" w:line="360" w:lineRule="auto"/>
        <w:rPr>
          <w:rFonts w:eastAsiaTheme="minorEastAsia"/>
          <w:iCs/>
          <w:lang/>
        </w:rPr>
      </w:pPr>
      <m:oMathPara>
        <m:oMath>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y</m:t>
              </m:r>
            </m:e>
            <m:sub>
              <m:r>
                <w:rPr>
                  <w:rFonts w:ascii="Cambria Math" w:eastAsiaTheme="minorEastAsia" w:hAnsi="Cambria Math"/>
                  <w:lang/>
                </w:rPr>
                <m:t>i</m:t>
              </m:r>
            </m:sub>
          </m:sSub>
          <m:d>
            <m:dPr>
              <m:ctrlPr>
                <w:rPr>
                  <w:rFonts w:ascii="Cambria Math" w:eastAsiaTheme="minorEastAsia" w:hAnsi="Cambria Math"/>
                  <w:i/>
                  <w:iCs/>
                  <w:kern w:val="2"/>
                  <w:lang/>
                  <w14:ligatures w14:val="standardContextual"/>
                </w:rPr>
              </m:ctrlPr>
            </m:dPr>
            <m:e>
              <m:sSup>
                <m:sSupPr>
                  <m:ctrlPr>
                    <w:rPr>
                      <w:rFonts w:ascii="Cambria Math" w:eastAsiaTheme="minorEastAsia" w:hAnsi="Cambria Math"/>
                      <w:i/>
                      <w:iCs/>
                      <w:kern w:val="2"/>
                      <w:lang/>
                      <w14:ligatures w14:val="standardContextual"/>
                    </w:rPr>
                  </m:ctrlPr>
                </m:sSupPr>
                <m:e>
                  <m:r>
                    <w:rPr>
                      <w:rFonts w:ascii="Cambria Math" w:eastAsiaTheme="minorEastAsia" w:hAnsi="Cambria Math"/>
                      <w:lang/>
                    </w:rPr>
                    <m:t>w</m:t>
                  </m:r>
                </m:e>
                <m:sup>
                  <m:r>
                    <w:rPr>
                      <w:rFonts w:ascii="Cambria Math" w:eastAsiaTheme="minorEastAsia" w:hAnsi="Cambria Math"/>
                      <w:lang/>
                    </w:rPr>
                    <m:t>T</m:t>
                  </m:r>
                </m:sup>
              </m:sSup>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x</m:t>
                  </m:r>
                </m:e>
                <m:sub>
                  <m:r>
                    <w:rPr>
                      <w:rFonts w:ascii="Cambria Math" w:eastAsiaTheme="minorEastAsia" w:hAnsi="Cambria Math"/>
                      <w:lang/>
                    </w:rPr>
                    <m:t>i</m:t>
                  </m:r>
                </m:sub>
              </m:sSub>
              <m:r>
                <w:rPr>
                  <w:rFonts w:ascii="Cambria Math" w:eastAsiaTheme="minorEastAsia" w:hAnsi="Cambria Math"/>
                  <w:lang/>
                </w:rPr>
                <m:t>+</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w</m:t>
                  </m:r>
                </m:e>
                <m:sub>
                  <m:r>
                    <w:rPr>
                      <w:rFonts w:ascii="Cambria Math" w:eastAsiaTheme="minorEastAsia" w:hAnsi="Cambria Math"/>
                      <w:lang/>
                    </w:rPr>
                    <m:t>0</m:t>
                  </m:r>
                </m:sub>
              </m:sSub>
            </m:e>
          </m:d>
          <m:r>
            <w:rPr>
              <w:rFonts w:ascii="Cambria Math" w:eastAsiaTheme="minorEastAsia" w:hAnsi="Cambria Math"/>
              <w:lang/>
            </w:rPr>
            <m:t>≥1-</m:t>
          </m:r>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ξ</m:t>
              </m:r>
            </m:e>
            <m:sub>
              <m:r>
                <w:rPr>
                  <w:rFonts w:ascii="Cambria Math" w:eastAsiaTheme="minorEastAsia" w:hAnsi="Cambria Math"/>
                  <w:lang/>
                </w:rPr>
                <m:t>i</m:t>
              </m:r>
            </m:sub>
          </m:sSub>
        </m:oMath>
      </m:oMathPara>
    </w:p>
    <w:p w14:paraId="6A521872" w14:textId="77777777" w:rsidR="00EA2005" w:rsidRDefault="00EA2005" w:rsidP="00EA2005">
      <w:pPr>
        <w:spacing w:before="120" w:after="0" w:line="360" w:lineRule="auto"/>
        <w:rPr>
          <w:rFonts w:eastAsiaTheme="minorEastAsia"/>
          <w:iCs/>
          <w:lang/>
        </w:rPr>
      </w:pPr>
      <m:oMathPara>
        <m:oMath>
          <m:sSub>
            <m:sSubPr>
              <m:ctrlPr>
                <w:rPr>
                  <w:rFonts w:ascii="Cambria Math" w:eastAsiaTheme="minorEastAsia" w:hAnsi="Cambria Math"/>
                  <w:i/>
                  <w:iCs/>
                  <w:kern w:val="2"/>
                  <w:lang/>
                  <w14:ligatures w14:val="standardContextual"/>
                </w:rPr>
              </m:ctrlPr>
            </m:sSubPr>
            <m:e>
              <m:r>
                <w:rPr>
                  <w:rFonts w:ascii="Cambria Math" w:eastAsiaTheme="minorEastAsia" w:hAnsi="Cambria Math"/>
                  <w:lang/>
                </w:rPr>
                <m:t>ξ</m:t>
              </m:r>
            </m:e>
            <m:sub>
              <m:r>
                <w:rPr>
                  <w:rFonts w:ascii="Cambria Math" w:eastAsiaTheme="minorEastAsia" w:hAnsi="Cambria Math"/>
                  <w:lang/>
                </w:rPr>
                <m:t>i</m:t>
              </m:r>
            </m:sub>
          </m:sSub>
          <m:r>
            <w:rPr>
              <w:rFonts w:ascii="Cambria Math" w:eastAsiaTheme="minorEastAsia" w:hAnsi="Cambria Math"/>
              <w:lang/>
            </w:rPr>
            <m:t>≥0</m:t>
          </m:r>
        </m:oMath>
      </m:oMathPara>
    </w:p>
    <w:p w14:paraId="6A80AFCB" w14:textId="77777777" w:rsidR="00EA2005" w:rsidRDefault="00EA2005" w:rsidP="00EA2005">
      <w:pPr>
        <w:spacing w:before="120" w:after="0" w:line="360" w:lineRule="auto"/>
        <w:rPr>
          <w:rFonts w:eastAsiaTheme="minorEastAsia"/>
          <w:iCs/>
          <w:lang/>
        </w:rPr>
      </w:pPr>
      <w:r>
        <w:rPr>
          <w:rFonts w:eastAsiaTheme="minorEastAsia"/>
          <w:iCs/>
          <w:lang/>
        </w:rPr>
        <w:t>This formulation allows the SVM to handle non-separable data by finding a balance between maximizing the margin and minimizing classification errors. The optimization problem is still convex, and it can be solved using quadratic programming or similar optimization techniques.</w:t>
      </w:r>
    </w:p>
    <w:p w14:paraId="65E4EB8A" w14:textId="77777777" w:rsidR="00EA2005" w:rsidRDefault="00EA2005" w:rsidP="00EA2005">
      <w:pPr>
        <w:spacing w:before="120" w:after="0" w:line="360" w:lineRule="auto"/>
        <w:rPr>
          <w:rFonts w:eastAsiaTheme="minorEastAsia"/>
          <w:b/>
          <w:bCs/>
          <w:iCs/>
          <w:lang/>
        </w:rPr>
      </w:pPr>
      <w:r>
        <w:rPr>
          <w:rFonts w:eastAsiaTheme="minorEastAsia"/>
          <w:b/>
          <w:bCs/>
          <w:iCs/>
          <w:lang/>
        </w:rPr>
        <w:t>3. Explain how SVM can be used for multiclassification</w:t>
      </w:r>
    </w:p>
    <w:p w14:paraId="1A2D0372" w14:textId="017A1E11" w:rsidR="00EA2005" w:rsidRDefault="00EA2005" w:rsidP="00EA2005">
      <w:pPr>
        <w:spacing w:before="120" w:after="0" w:line="360" w:lineRule="auto"/>
        <w:rPr>
          <w:rFonts w:eastAsiaTheme="minorEastAsia"/>
          <w:b/>
          <w:bCs/>
          <w:iCs/>
          <w:lang/>
        </w:rPr>
      </w:pPr>
      <w:r>
        <w:rPr>
          <w:noProof/>
        </w:rPr>
        <w:drawing>
          <wp:inline distT="0" distB="0" distL="0" distR="0" wp14:anchorId="1CA34DD3" wp14:editId="3907F621">
            <wp:extent cx="5173980" cy="3131820"/>
            <wp:effectExtent l="0" t="0" r="7620" b="0"/>
            <wp:docPr id="1529228262" name="Picture 6" descr="Visualizing one-vs.-all multi-classification of SVM for three class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ualizing one-vs.-all multi-classification of SVM for three classes....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980" cy="3131820"/>
                    </a:xfrm>
                    <a:prstGeom prst="rect">
                      <a:avLst/>
                    </a:prstGeom>
                    <a:noFill/>
                    <a:ln>
                      <a:noFill/>
                    </a:ln>
                  </pic:spPr>
                </pic:pic>
              </a:graphicData>
            </a:graphic>
          </wp:inline>
        </w:drawing>
      </w:r>
    </w:p>
    <w:p w14:paraId="4BE9FEFC" w14:textId="77777777" w:rsidR="00EA2005" w:rsidRDefault="00EA2005" w:rsidP="00EA2005">
      <w:pPr>
        <w:spacing w:before="120" w:after="0" w:line="360" w:lineRule="auto"/>
        <w:rPr>
          <w:rFonts w:eastAsiaTheme="minorEastAsia"/>
          <w:iCs/>
          <w:lang/>
        </w:rPr>
      </w:pPr>
      <w:r>
        <w:rPr>
          <w:rFonts w:eastAsiaTheme="minorEastAsia"/>
          <w:iCs/>
          <w:lang/>
        </w:rPr>
        <w:t>Support Vector Machines (SVM) are inherently binary classifiers, which means they are designed to distinguish between two classes. However, they can be extended to handle multi-class classification problems through various strategies. The two most common approaches for using SVM for multi-class classification are the "one-vs-one" (OvO) approach and the "one-vs-rest" (OvR) approach.</w:t>
      </w:r>
    </w:p>
    <w:p w14:paraId="6AE7E9D4" w14:textId="77777777" w:rsidR="00EA2005" w:rsidRDefault="00EA2005" w:rsidP="00EA2005">
      <w:pPr>
        <w:pStyle w:val="ListParagraph"/>
        <w:numPr>
          <w:ilvl w:val="0"/>
          <w:numId w:val="21"/>
        </w:numPr>
        <w:spacing w:before="120" w:after="0" w:line="360" w:lineRule="auto"/>
        <w:rPr>
          <w:rFonts w:eastAsiaTheme="minorEastAsia"/>
          <w:iCs/>
          <w:lang/>
        </w:rPr>
      </w:pPr>
      <w:r>
        <w:rPr>
          <w:rFonts w:eastAsiaTheme="minorEastAsia"/>
          <w:iCs/>
          <w:lang/>
        </w:rPr>
        <w:t>One-vs-One (OvO) Approach:</w:t>
      </w:r>
    </w:p>
    <w:p w14:paraId="5E025383" w14:textId="77777777" w:rsidR="00EA2005" w:rsidRDefault="00EA2005" w:rsidP="00EA2005">
      <w:pPr>
        <w:spacing w:before="120" w:after="0" w:line="360" w:lineRule="auto"/>
        <w:ind w:firstLine="720"/>
        <w:rPr>
          <w:rFonts w:eastAsiaTheme="minorEastAsia"/>
          <w:iCs/>
          <w:lang/>
        </w:rPr>
      </w:pPr>
      <w:r>
        <w:rPr>
          <w:rFonts w:eastAsiaTheme="minorEastAsia"/>
          <w:iCs/>
          <w:lang/>
        </w:rPr>
        <w:lastRenderedPageBreak/>
        <w:t xml:space="preserve">In the one-vs-one approach, a separate SVM is trained for every pair of classes. If there are </w:t>
      </w:r>
      <m:oMath>
        <m:r>
          <w:rPr>
            <w:rFonts w:ascii="Cambria Math" w:eastAsiaTheme="minorEastAsia" w:hAnsi="Cambria Math"/>
            <w:lang/>
          </w:rPr>
          <m:t>K</m:t>
        </m:r>
      </m:oMath>
      <w:r>
        <w:rPr>
          <w:rFonts w:eastAsiaTheme="minorEastAsia"/>
          <w:iCs/>
          <w:lang/>
        </w:rPr>
        <w:t xml:space="preserve"> classes, this results in </w:t>
      </w:r>
      <m:oMath>
        <m:f>
          <m:fPr>
            <m:ctrlPr>
              <w:rPr>
                <w:rFonts w:ascii="Cambria Math" w:eastAsiaTheme="minorEastAsia" w:hAnsi="Cambria Math"/>
                <w:i/>
                <w:iCs/>
                <w:kern w:val="2"/>
                <w:lang/>
                <w14:ligatures w14:val="standardContextual"/>
              </w:rPr>
            </m:ctrlPr>
          </m:fPr>
          <m:num>
            <m:r>
              <w:rPr>
                <w:rFonts w:ascii="Cambria Math" w:eastAsiaTheme="minorEastAsia" w:hAnsi="Cambria Math"/>
                <w:lang/>
              </w:rPr>
              <m:t>K</m:t>
            </m:r>
            <m:d>
              <m:dPr>
                <m:ctrlPr>
                  <w:rPr>
                    <w:rFonts w:ascii="Cambria Math" w:eastAsiaTheme="minorEastAsia" w:hAnsi="Cambria Math"/>
                    <w:i/>
                    <w:iCs/>
                    <w:kern w:val="2"/>
                    <w:lang/>
                    <w14:ligatures w14:val="standardContextual"/>
                  </w:rPr>
                </m:ctrlPr>
              </m:dPr>
              <m:e>
                <m:r>
                  <w:rPr>
                    <w:rFonts w:ascii="Cambria Math" w:eastAsiaTheme="minorEastAsia" w:hAnsi="Cambria Math"/>
                    <w:lang/>
                  </w:rPr>
                  <m:t>K-1</m:t>
                </m:r>
              </m:e>
            </m:d>
          </m:num>
          <m:den>
            <m:r>
              <w:rPr>
                <w:rFonts w:ascii="Cambria Math" w:eastAsiaTheme="minorEastAsia" w:hAnsi="Cambria Math"/>
                <w:lang/>
              </w:rPr>
              <m:t>2</m:t>
            </m:r>
          </m:den>
        </m:f>
      </m:oMath>
      <w:r>
        <w:rPr>
          <w:rFonts w:eastAsiaTheme="minorEastAsia"/>
          <w:iCs/>
          <w:lang/>
        </w:rPr>
        <w:t xml:space="preserve"> binary classifiers. Each classifier is trained on data from two classes and learns to distinguish between them.</w:t>
      </w:r>
    </w:p>
    <w:p w14:paraId="1A4ABF34" w14:textId="77777777" w:rsidR="00EA2005" w:rsidRDefault="00EA2005" w:rsidP="00EA2005">
      <w:pPr>
        <w:spacing w:before="120" w:after="0" w:line="360" w:lineRule="auto"/>
        <w:ind w:firstLine="720"/>
        <w:rPr>
          <w:rFonts w:eastAsiaTheme="minorEastAsia"/>
          <w:iCs/>
          <w:lang/>
        </w:rPr>
      </w:pPr>
      <w:r>
        <w:rPr>
          <w:rFonts w:eastAsiaTheme="minorEastAsia"/>
          <w:iCs/>
          <w:lang/>
        </w:rPr>
        <w:t xml:space="preserve">During prediction, an unseen sample is presented to all </w:t>
      </w:r>
      <m:oMath>
        <m:f>
          <m:fPr>
            <m:ctrlPr>
              <w:rPr>
                <w:rFonts w:ascii="Cambria Math" w:eastAsiaTheme="minorEastAsia" w:hAnsi="Cambria Math"/>
                <w:i/>
                <w:iCs/>
                <w:kern w:val="2"/>
                <w:lang/>
                <w14:ligatures w14:val="standardContextual"/>
              </w:rPr>
            </m:ctrlPr>
          </m:fPr>
          <m:num>
            <m:r>
              <w:rPr>
                <w:rFonts w:ascii="Cambria Math" w:eastAsiaTheme="minorEastAsia" w:hAnsi="Cambria Math"/>
                <w:lang/>
              </w:rPr>
              <m:t>K</m:t>
            </m:r>
            <m:d>
              <m:dPr>
                <m:ctrlPr>
                  <w:rPr>
                    <w:rFonts w:ascii="Cambria Math" w:eastAsiaTheme="minorEastAsia" w:hAnsi="Cambria Math"/>
                    <w:i/>
                    <w:iCs/>
                    <w:kern w:val="2"/>
                    <w:lang/>
                    <w14:ligatures w14:val="standardContextual"/>
                  </w:rPr>
                </m:ctrlPr>
              </m:dPr>
              <m:e>
                <m:r>
                  <w:rPr>
                    <w:rFonts w:ascii="Cambria Math" w:eastAsiaTheme="minorEastAsia" w:hAnsi="Cambria Math"/>
                    <w:lang/>
                  </w:rPr>
                  <m:t>K-1</m:t>
                </m:r>
              </m:e>
            </m:d>
          </m:num>
          <m:den>
            <m:r>
              <w:rPr>
                <w:rFonts w:ascii="Cambria Math" w:eastAsiaTheme="minorEastAsia" w:hAnsi="Cambria Math"/>
                <w:lang/>
              </w:rPr>
              <m:t>2</m:t>
            </m:r>
          </m:den>
        </m:f>
        <m:r>
          <w:rPr>
            <w:rFonts w:ascii="Cambria Math" w:eastAsiaTheme="minorEastAsia" w:hAnsi="Cambria Math"/>
            <w:lang/>
          </w:rPr>
          <m:t xml:space="preserve"> </m:t>
        </m:r>
      </m:oMath>
      <w:r>
        <w:rPr>
          <w:rFonts w:eastAsiaTheme="minorEastAsia"/>
          <w:iCs/>
          <w:lang/>
        </w:rPr>
        <w:t>classifiers. The class that wins the most "duels" (i.e., the class that is predicted the most times by the classifiers) is the one assigned to the sample. This method can be computationally expensive for datasets with a large number of classes because it requires training many classifiers.</w:t>
      </w:r>
    </w:p>
    <w:p w14:paraId="4095F5F9" w14:textId="77777777" w:rsidR="00EA2005" w:rsidRDefault="00EA2005" w:rsidP="00EA2005">
      <w:pPr>
        <w:pStyle w:val="ListParagraph"/>
        <w:numPr>
          <w:ilvl w:val="0"/>
          <w:numId w:val="21"/>
        </w:numPr>
        <w:spacing w:before="120" w:after="0" w:line="360" w:lineRule="auto"/>
        <w:rPr>
          <w:rFonts w:eastAsiaTheme="minorEastAsia"/>
          <w:iCs/>
          <w:lang/>
        </w:rPr>
      </w:pPr>
      <w:r>
        <w:rPr>
          <w:rFonts w:eastAsiaTheme="minorEastAsia"/>
          <w:iCs/>
          <w:lang/>
        </w:rPr>
        <w:t>One-vs-Rest (OvR) Approach:</w:t>
      </w:r>
    </w:p>
    <w:p w14:paraId="540A2141" w14:textId="77777777" w:rsidR="00EA2005" w:rsidRDefault="00EA2005" w:rsidP="00EA2005">
      <w:pPr>
        <w:spacing w:before="120" w:after="0" w:line="360" w:lineRule="auto"/>
        <w:ind w:firstLine="360"/>
        <w:rPr>
          <w:rFonts w:eastAsiaTheme="minorEastAsia"/>
          <w:iCs/>
          <w:lang/>
        </w:rPr>
      </w:pPr>
      <w:r>
        <w:rPr>
          <w:rFonts w:eastAsiaTheme="minorEastAsia"/>
          <w:iCs/>
          <w:lang/>
        </w:rPr>
        <w:t xml:space="preserve">In the one-vs-rest approach, one SVM is trained for each class to separate that class from all other classes. Therefore, if there are </w:t>
      </w:r>
      <m:oMath>
        <m:r>
          <w:rPr>
            <w:rFonts w:ascii="Cambria Math" w:eastAsiaTheme="minorEastAsia" w:hAnsi="Cambria Math"/>
            <w:lang/>
          </w:rPr>
          <m:t>K</m:t>
        </m:r>
      </m:oMath>
      <w:r>
        <w:rPr>
          <w:rFonts w:eastAsiaTheme="minorEastAsia"/>
          <w:iCs/>
          <w:lang/>
        </w:rPr>
        <w:t xml:space="preserve"> classes, this results in </w:t>
      </w:r>
      <m:oMath>
        <m:r>
          <w:rPr>
            <w:rFonts w:ascii="Cambria Math" w:eastAsiaTheme="minorEastAsia" w:hAnsi="Cambria Math"/>
            <w:lang/>
          </w:rPr>
          <m:t>K</m:t>
        </m:r>
      </m:oMath>
      <w:r>
        <w:rPr>
          <w:rFonts w:eastAsiaTheme="minorEastAsia"/>
          <w:iCs/>
          <w:lang/>
        </w:rPr>
        <w:t xml:space="preserve"> binary classifiers. Each classifier is trained on data from one class as the positive class and all other data as the negative class.</w:t>
      </w:r>
    </w:p>
    <w:p w14:paraId="23AAA59D" w14:textId="77777777" w:rsidR="00EA2005" w:rsidRDefault="00EA2005" w:rsidP="00EA2005">
      <w:pPr>
        <w:spacing w:before="120" w:after="0" w:line="360" w:lineRule="auto"/>
        <w:ind w:firstLine="360"/>
        <w:rPr>
          <w:rFonts w:eastAsiaTheme="minorEastAsia"/>
          <w:iCs/>
          <w:lang/>
        </w:rPr>
      </w:pPr>
      <w:r>
        <w:rPr>
          <w:rFonts w:eastAsiaTheme="minorEastAsia"/>
          <w:iCs/>
          <w:lang/>
        </w:rPr>
        <w:t xml:space="preserve">During prediction, an unseen sample is presented to all </w:t>
      </w:r>
      <m:oMath>
        <m:r>
          <w:rPr>
            <w:rFonts w:ascii="Cambria Math" w:eastAsiaTheme="minorEastAsia" w:hAnsi="Cambria Math"/>
            <w:lang/>
          </w:rPr>
          <m:t>K</m:t>
        </m:r>
      </m:oMath>
      <w:r>
        <w:rPr>
          <w:rFonts w:eastAsiaTheme="minorEastAsia"/>
          <w:iCs/>
          <w:lang/>
        </w:rPr>
        <w:t xml:space="preserve"> classifiers, and the classifier that outputs the highest confidence score (distance from the decision boundary) for the positive class is the one whose associated class label is assigned to the sample.</w:t>
      </w:r>
    </w:p>
    <w:p w14:paraId="64A03A32" w14:textId="77777777" w:rsidR="00EA2005" w:rsidRDefault="00EA2005" w:rsidP="00EA2005">
      <w:pPr>
        <w:spacing w:before="120" w:after="0" w:line="360" w:lineRule="auto"/>
        <w:rPr>
          <w:rFonts w:eastAsiaTheme="minorEastAsia"/>
          <w:iCs/>
          <w:lang/>
        </w:rPr>
      </w:pPr>
      <w:r>
        <w:rPr>
          <w:rFonts w:eastAsiaTheme="minorEastAsia"/>
          <w:iCs/>
          <w:lang/>
        </w:rPr>
        <w:t>Both OvO and OvR have their advantages and disadvantages. OvO tends to be more computationally expensive due to the larger number of classifiers that need to be trained, but it can be more accurate since each classifier is trained on a smaller, more manageable subset of the data. OvR is computationally cheaper because it involves fewer classifiers, but it can suffer from class imbalance since each classifier is trained against all other classes combined.</w:t>
      </w:r>
    </w:p>
    <w:p w14:paraId="71E578E9" w14:textId="77777777" w:rsidR="00EA2005" w:rsidRDefault="00EA2005" w:rsidP="00EA2005">
      <w:pPr>
        <w:spacing w:before="120" w:after="0" w:line="360" w:lineRule="auto"/>
        <w:rPr>
          <w:rFonts w:eastAsiaTheme="minorEastAsia"/>
          <w:iCs/>
          <w:lang/>
        </w:rPr>
      </w:pPr>
      <w:r>
        <w:rPr>
          <w:rFonts w:eastAsiaTheme="minorEastAsia"/>
          <w:iCs/>
          <w:lang/>
        </w:rPr>
        <w:t>There are also other methods for multi-class SVM, such as the Directed Acyclic Graph SVM (DAGSVM) and error-correcting output codes, but OvO and OvR are the most commonly used.</w:t>
      </w:r>
    </w:p>
    <w:p w14:paraId="0B5C804E" w14:textId="77777777" w:rsidR="00EA2005" w:rsidRDefault="00EA2005" w:rsidP="00EA2005">
      <w:pPr>
        <w:spacing w:before="120" w:after="0" w:line="360" w:lineRule="auto"/>
        <w:rPr>
          <w:rFonts w:eastAsiaTheme="minorEastAsia"/>
          <w:iCs/>
          <w:lang/>
        </w:rPr>
      </w:pPr>
      <w:r>
        <w:rPr>
          <w:rFonts w:eastAsiaTheme="minorEastAsia"/>
          <w:iCs/>
          <w:lang/>
        </w:rPr>
        <w:lastRenderedPageBreak/>
        <w:t>In addition to these strategies, some SVM implementations, like those found in the popular machine learning libraries scikit-learn or LIBSVM, handle multi-class classification internally, abstracting away the details from the user and providing a simple interface to train and predict on multi-class datasets.</w:t>
      </w:r>
    </w:p>
    <w:p w14:paraId="76B2D4F9" w14:textId="77777777" w:rsidR="00EA2005" w:rsidRDefault="00EA2005" w:rsidP="00EA2005">
      <w:pPr>
        <w:spacing w:before="120" w:after="0" w:line="360" w:lineRule="auto"/>
        <w:rPr>
          <w:rFonts w:eastAsiaTheme="minorEastAsia"/>
          <w:b/>
          <w:bCs/>
          <w:iCs/>
          <w:lang/>
        </w:rPr>
      </w:pPr>
      <w:r>
        <w:rPr>
          <w:rFonts w:eastAsiaTheme="minorEastAsia"/>
          <w:b/>
          <w:bCs/>
          <w:iCs/>
          <w:lang/>
        </w:rPr>
        <w:t>4. In Scikit-learn library, explain the use of parameters for:</w:t>
      </w:r>
    </w:p>
    <w:p w14:paraId="45A14DD7" w14:textId="77777777" w:rsidR="00EA2005" w:rsidRDefault="00EA2005" w:rsidP="00EA2005">
      <w:pPr>
        <w:spacing w:before="120" w:after="0" w:line="360" w:lineRule="auto"/>
        <w:ind w:firstLine="720"/>
        <w:rPr>
          <w:rFonts w:eastAsiaTheme="minorEastAsia"/>
          <w:b/>
          <w:bCs/>
          <w:iCs/>
          <w:lang/>
        </w:rPr>
      </w:pPr>
      <w:r>
        <w:rPr>
          <w:rFonts w:eastAsiaTheme="minorEastAsia"/>
          <w:b/>
          <w:bCs/>
          <w:iCs/>
          <w:lang/>
        </w:rPr>
        <w:t>a. LinearSVC</w:t>
      </w:r>
    </w:p>
    <w:p w14:paraId="583414D5" w14:textId="77777777" w:rsidR="00EA2005" w:rsidRDefault="00EA2005" w:rsidP="00EA2005">
      <w:pPr>
        <w:spacing w:before="120" w:after="0" w:line="360" w:lineRule="auto"/>
        <w:ind w:firstLine="720"/>
        <w:rPr>
          <w:rFonts w:eastAsiaTheme="minorEastAsia"/>
          <w:b/>
          <w:bCs/>
          <w:iCs/>
          <w:lang/>
        </w:rPr>
      </w:pPr>
      <w:r>
        <w:rPr>
          <w:rFonts w:eastAsiaTheme="minorEastAsia"/>
          <w:b/>
          <w:bCs/>
          <w:iCs/>
          <w:lang/>
        </w:rPr>
        <w:t>b. SVC</w:t>
      </w:r>
    </w:p>
    <w:p w14:paraId="61102683" w14:textId="77777777" w:rsidR="00EA2005" w:rsidRDefault="00EA2005" w:rsidP="00EA2005">
      <w:pPr>
        <w:spacing w:before="120" w:after="0" w:line="360" w:lineRule="auto"/>
        <w:ind w:firstLine="720"/>
        <w:rPr>
          <w:rFonts w:eastAsiaTheme="minorEastAsia"/>
          <w:b/>
          <w:bCs/>
          <w:iCs/>
          <w:lang/>
        </w:rPr>
      </w:pPr>
      <w:r>
        <w:rPr>
          <w:rFonts w:eastAsiaTheme="minorEastAsia"/>
          <w:b/>
          <w:bCs/>
          <w:iCs/>
          <w:lang/>
        </w:rPr>
        <w:t xml:space="preserve">c. When LinearSVC and SVC are equivalent ? </w:t>
      </w:r>
    </w:p>
    <w:p w14:paraId="43A26873" w14:textId="77777777" w:rsidR="00EA2005" w:rsidRDefault="00EA2005" w:rsidP="00EA2005">
      <w:pPr>
        <w:spacing w:before="120" w:after="0" w:line="360" w:lineRule="auto"/>
        <w:rPr>
          <w:rFonts w:eastAsiaTheme="minorEastAsia"/>
          <w:iCs/>
          <w:lang/>
        </w:rPr>
      </w:pPr>
      <w:r>
        <w:rPr>
          <w:rFonts w:eastAsiaTheme="minorEastAsia"/>
          <w:iCs/>
          <w:lang/>
        </w:rPr>
        <w:t>In the scikit-learn library, LinearSVC and SVC are classes used to perform classification with Support Vector Machines. Each class has a set of parameters that control the behavior of the SVM. Here's an explanation of some key parameters for both:</w:t>
      </w:r>
    </w:p>
    <w:p w14:paraId="488DDD17" w14:textId="77777777" w:rsidR="00EA2005" w:rsidRDefault="00EA2005" w:rsidP="00EA2005">
      <w:pPr>
        <w:spacing w:before="120" w:after="0" w:line="360" w:lineRule="auto"/>
        <w:rPr>
          <w:rFonts w:eastAsiaTheme="minorEastAsia"/>
          <w:b/>
          <w:bCs/>
          <w:iCs/>
          <w:lang/>
        </w:rPr>
      </w:pPr>
      <w:r>
        <w:rPr>
          <w:rFonts w:eastAsiaTheme="minorEastAsia"/>
          <w:b/>
          <w:bCs/>
          <w:iCs/>
          <w:lang/>
        </w:rPr>
        <w:t>a. LinearSVC</w:t>
      </w:r>
    </w:p>
    <w:p w14:paraId="0567A8FB" w14:textId="77777777" w:rsidR="00EA2005" w:rsidRDefault="00EA2005" w:rsidP="00EA2005">
      <w:pPr>
        <w:spacing w:before="120" w:after="0" w:line="360" w:lineRule="auto"/>
        <w:rPr>
          <w:rFonts w:eastAsiaTheme="minorEastAsia"/>
          <w:iCs/>
          <w:lang/>
        </w:rPr>
      </w:pPr>
      <w:r>
        <w:rPr>
          <w:rFonts w:eastAsiaTheme="minorEastAsia"/>
          <w:iCs/>
          <w:lang/>
        </w:rPr>
        <w:t>LinearSVC is an implementation of Support Vector Classification for the case of a linear kernel. It is based on the liblinear library and is more suitable for large datasets.</w:t>
      </w:r>
    </w:p>
    <w:p w14:paraId="74CA4EB1" w14:textId="77777777" w:rsidR="00EA2005" w:rsidRDefault="00EA2005" w:rsidP="00EA2005">
      <w:pPr>
        <w:spacing w:before="120" w:after="0" w:line="360" w:lineRule="auto"/>
        <w:rPr>
          <w:rFonts w:eastAsiaTheme="minorEastAsia"/>
          <w:iCs/>
          <w:lang/>
        </w:rPr>
      </w:pPr>
      <w:r>
        <w:rPr>
          <w:rFonts w:eastAsiaTheme="minorEastAsia"/>
          <w:iCs/>
          <w:lang/>
        </w:rPr>
        <w:t>Key parameters include:</w:t>
      </w:r>
    </w:p>
    <w:p w14:paraId="1039CE45" w14:textId="77777777" w:rsidR="00EA2005" w:rsidRDefault="00EA2005" w:rsidP="00EA2005">
      <w:pPr>
        <w:spacing w:before="120" w:after="0" w:line="360" w:lineRule="auto"/>
        <w:ind w:firstLine="720"/>
        <w:rPr>
          <w:rFonts w:eastAsiaTheme="minorEastAsia"/>
          <w:iCs/>
          <w:lang/>
        </w:rPr>
      </w:pPr>
      <w:r>
        <w:rPr>
          <w:rFonts w:eastAsiaTheme="minorEastAsia"/>
          <w:iCs/>
          <w:lang/>
        </w:rPr>
        <w:t>- C: Regularization parameter. The strength of the regularization is inversely proportional to C. Must be strictly positive.</w:t>
      </w:r>
    </w:p>
    <w:p w14:paraId="14AAEB2F" w14:textId="77777777" w:rsidR="00EA2005" w:rsidRDefault="00EA2005" w:rsidP="00EA2005">
      <w:pPr>
        <w:spacing w:before="120" w:after="0" w:line="360" w:lineRule="auto"/>
        <w:ind w:firstLine="720"/>
        <w:rPr>
          <w:rFonts w:eastAsiaTheme="minorEastAsia"/>
          <w:iCs/>
          <w:lang/>
        </w:rPr>
      </w:pPr>
      <w:r>
        <w:rPr>
          <w:rFonts w:eastAsiaTheme="minorEastAsia"/>
          <w:iCs/>
          <w:lang/>
        </w:rPr>
        <w:t>- loss: Specifies the loss function. ‘hinge’ is the standard SVM loss (used e.g., by the `SVC` class) while 'squared_hinge' is the square of the hinge loss.</w:t>
      </w:r>
    </w:p>
    <w:p w14:paraId="7C0D33CD" w14:textId="77777777" w:rsidR="00EA2005" w:rsidRDefault="00EA2005" w:rsidP="00EA2005">
      <w:pPr>
        <w:spacing w:before="120" w:after="0" w:line="360" w:lineRule="auto"/>
        <w:ind w:firstLine="720"/>
        <w:rPr>
          <w:rFonts w:eastAsiaTheme="minorEastAsia"/>
          <w:iCs/>
          <w:lang/>
        </w:rPr>
      </w:pPr>
      <w:r>
        <w:rPr>
          <w:rFonts w:eastAsiaTheme="minorEastAsia"/>
          <w:iCs/>
          <w:lang/>
        </w:rPr>
        <w:t>- penalty: Specifies the norm used in the penalization. The ‘l2’ penalty is the standard used by the SVC class. The ‘l1’ leads to ‘coef_’ vectors that are sparse.</w:t>
      </w:r>
    </w:p>
    <w:p w14:paraId="2189357D" w14:textId="77777777" w:rsidR="00EA2005" w:rsidRDefault="00EA2005" w:rsidP="00EA2005">
      <w:pPr>
        <w:spacing w:before="120" w:after="0" w:line="360" w:lineRule="auto"/>
        <w:ind w:firstLine="720"/>
        <w:rPr>
          <w:rFonts w:eastAsiaTheme="minorEastAsia"/>
          <w:iCs/>
          <w:lang/>
        </w:rPr>
      </w:pPr>
      <w:r>
        <w:rPr>
          <w:rFonts w:eastAsiaTheme="minorEastAsia"/>
          <w:iCs/>
          <w:lang/>
        </w:rPr>
        <w:t>- dual: Select the algorithm to either solve the dual or primal optimization problem. Prefer dual=False when n_samples &gt; n_features.</w:t>
      </w:r>
    </w:p>
    <w:p w14:paraId="27D5B32F" w14:textId="77777777" w:rsidR="00EA2005" w:rsidRDefault="00EA2005" w:rsidP="00EA2005">
      <w:pPr>
        <w:spacing w:before="120" w:after="0" w:line="360" w:lineRule="auto"/>
        <w:ind w:firstLine="720"/>
        <w:rPr>
          <w:rFonts w:eastAsiaTheme="minorEastAsia"/>
          <w:iCs/>
          <w:lang/>
        </w:rPr>
      </w:pPr>
      <w:r>
        <w:rPr>
          <w:rFonts w:eastAsiaTheme="minorEastAsia"/>
          <w:iCs/>
          <w:lang/>
        </w:rPr>
        <w:lastRenderedPageBreak/>
        <w:t>- tol: Tolerance for stopping criteria.</w:t>
      </w:r>
    </w:p>
    <w:p w14:paraId="4C47E372" w14:textId="77777777" w:rsidR="00EA2005" w:rsidRDefault="00EA2005" w:rsidP="00EA2005">
      <w:pPr>
        <w:spacing w:before="120" w:after="0" w:line="360" w:lineRule="auto"/>
        <w:ind w:firstLine="720"/>
        <w:rPr>
          <w:rFonts w:eastAsiaTheme="minorEastAsia"/>
          <w:iCs/>
          <w:lang/>
        </w:rPr>
      </w:pPr>
      <w:r>
        <w:rPr>
          <w:rFonts w:eastAsiaTheme="minorEastAsia"/>
          <w:iCs/>
          <w:lang/>
        </w:rPr>
        <w:t>- max_iter: The maximum number of iterations to be run.</w:t>
      </w:r>
    </w:p>
    <w:p w14:paraId="7CED704A" w14:textId="77777777" w:rsidR="00EA2005" w:rsidRDefault="00EA2005" w:rsidP="00EA2005">
      <w:pPr>
        <w:spacing w:before="120" w:after="0" w:line="360" w:lineRule="auto"/>
        <w:rPr>
          <w:rFonts w:eastAsiaTheme="minorEastAsia"/>
          <w:b/>
          <w:bCs/>
          <w:iCs/>
          <w:lang/>
        </w:rPr>
      </w:pPr>
      <w:r>
        <w:rPr>
          <w:rFonts w:eastAsiaTheme="minorEastAsia"/>
          <w:b/>
          <w:bCs/>
          <w:iCs/>
          <w:lang/>
        </w:rPr>
        <w:t>b. SVC</w:t>
      </w:r>
    </w:p>
    <w:p w14:paraId="3BF9CBF5" w14:textId="77777777" w:rsidR="00EA2005" w:rsidRDefault="00EA2005" w:rsidP="00EA2005">
      <w:pPr>
        <w:spacing w:before="120" w:after="0" w:line="360" w:lineRule="auto"/>
        <w:rPr>
          <w:rFonts w:eastAsiaTheme="minorEastAsia"/>
          <w:iCs/>
          <w:lang/>
        </w:rPr>
      </w:pPr>
      <w:r>
        <w:rPr>
          <w:rFonts w:eastAsiaTheme="minorEastAsia"/>
          <w:iCs/>
          <w:lang/>
        </w:rPr>
        <w:t xml:space="preserve">SVC is an implementation of Support Vector Classification based on the </w:t>
      </w:r>
      <w:r>
        <w:rPr>
          <w:rFonts w:eastAsiaTheme="minorEastAsia"/>
          <w:b/>
          <w:bCs/>
          <w:iCs/>
          <w:lang/>
        </w:rPr>
        <w:t>libsvm</w:t>
      </w:r>
      <w:r>
        <w:rPr>
          <w:rFonts w:eastAsiaTheme="minorEastAsia"/>
          <w:iCs/>
          <w:lang/>
        </w:rPr>
        <w:t xml:space="preserve"> library. It can perform linear and non-linear classification using various kernel functions.</w:t>
      </w:r>
    </w:p>
    <w:p w14:paraId="79124041" w14:textId="77777777" w:rsidR="00EA2005" w:rsidRDefault="00EA2005" w:rsidP="00EA2005">
      <w:pPr>
        <w:spacing w:before="120" w:after="0" w:line="360" w:lineRule="auto"/>
        <w:rPr>
          <w:rFonts w:eastAsiaTheme="minorEastAsia"/>
          <w:iCs/>
          <w:lang/>
        </w:rPr>
      </w:pPr>
      <w:r>
        <w:rPr>
          <w:rFonts w:eastAsiaTheme="minorEastAsia"/>
          <w:iCs/>
          <w:lang/>
        </w:rPr>
        <w:t>Key parameters include:</w:t>
      </w:r>
    </w:p>
    <w:p w14:paraId="4C37FE0A" w14:textId="77777777" w:rsidR="00EA2005" w:rsidRDefault="00EA2005" w:rsidP="00EA2005">
      <w:pPr>
        <w:spacing w:before="120" w:after="0" w:line="360" w:lineRule="auto"/>
        <w:ind w:firstLine="720"/>
        <w:rPr>
          <w:rFonts w:eastAsiaTheme="minorEastAsia"/>
          <w:iCs/>
          <w:lang/>
        </w:rPr>
      </w:pPr>
      <w:r>
        <w:rPr>
          <w:rFonts w:eastAsiaTheme="minorEastAsia"/>
          <w:iCs/>
          <w:lang/>
        </w:rPr>
        <w:t>- C: Regularization parameter, similar to LinearSVC.</w:t>
      </w:r>
    </w:p>
    <w:p w14:paraId="1B19AC5D" w14:textId="77777777" w:rsidR="00EA2005" w:rsidRDefault="00EA2005" w:rsidP="00EA2005">
      <w:pPr>
        <w:spacing w:before="120" w:after="0" w:line="360" w:lineRule="auto"/>
        <w:ind w:firstLine="720"/>
        <w:rPr>
          <w:rFonts w:eastAsiaTheme="minorEastAsia"/>
          <w:iCs/>
          <w:lang/>
        </w:rPr>
      </w:pPr>
      <w:r>
        <w:rPr>
          <w:rFonts w:eastAsiaTheme="minorEastAsia"/>
          <w:iCs/>
          <w:lang/>
        </w:rPr>
        <w:t>- kernel: Specifies the kernel type to be used in the algorithm. It can be ‘linear’, ‘poly’, ‘rbf’, ‘sigmoid’, ‘precomputed’, or a callable.</w:t>
      </w:r>
    </w:p>
    <w:p w14:paraId="42F62063" w14:textId="77777777" w:rsidR="00EA2005" w:rsidRDefault="00EA2005" w:rsidP="00EA2005">
      <w:pPr>
        <w:spacing w:before="120" w:after="0" w:line="360" w:lineRule="auto"/>
        <w:ind w:firstLine="720"/>
        <w:rPr>
          <w:rFonts w:eastAsiaTheme="minorEastAsia"/>
          <w:iCs/>
          <w:lang/>
        </w:rPr>
      </w:pPr>
      <w:r>
        <w:rPr>
          <w:rFonts w:eastAsiaTheme="minorEastAsia"/>
          <w:iCs/>
          <w:lang/>
        </w:rPr>
        <w:t>- degree: Degree of the polynomial kernel function (‘poly’). Ignored by all other kernels.</w:t>
      </w:r>
    </w:p>
    <w:p w14:paraId="77453D12" w14:textId="77777777" w:rsidR="00EA2005" w:rsidRDefault="00EA2005" w:rsidP="00EA2005">
      <w:pPr>
        <w:spacing w:before="120" w:after="0" w:line="360" w:lineRule="auto"/>
        <w:ind w:firstLine="720"/>
        <w:rPr>
          <w:rFonts w:eastAsiaTheme="minorEastAsia"/>
          <w:iCs/>
          <w:lang/>
        </w:rPr>
      </w:pPr>
      <w:r>
        <w:rPr>
          <w:rFonts w:eastAsiaTheme="minorEastAsia"/>
          <w:iCs/>
          <w:lang/>
        </w:rPr>
        <w:t>- gamma: Kernel coefficient for ‘rbf’, ‘poly’, and ‘sigmoid’. If ‘gamma=scale’ (default), it uses 1 / (n_features * X.var()) as the value of gamma. If auto, it uses 1 / n_features.</w:t>
      </w:r>
    </w:p>
    <w:p w14:paraId="3644C3D7" w14:textId="77777777" w:rsidR="00EA2005" w:rsidRDefault="00EA2005" w:rsidP="00EA2005">
      <w:pPr>
        <w:spacing w:before="120" w:after="0" w:line="360" w:lineRule="auto"/>
        <w:ind w:firstLine="720"/>
        <w:rPr>
          <w:rFonts w:eastAsiaTheme="minorEastAsia"/>
          <w:iCs/>
          <w:lang/>
        </w:rPr>
      </w:pPr>
      <w:r>
        <w:rPr>
          <w:rFonts w:eastAsiaTheme="minorEastAsia"/>
          <w:iCs/>
          <w:lang/>
        </w:rPr>
        <w:t>- coef0: Independent term in kernel function. It is only significant in ‘poly’ and ‘sigmoid’.</w:t>
      </w:r>
    </w:p>
    <w:p w14:paraId="0719E2F4" w14:textId="77777777" w:rsidR="00EA2005" w:rsidRDefault="00EA2005" w:rsidP="00EA2005">
      <w:pPr>
        <w:spacing w:before="120" w:after="0" w:line="360" w:lineRule="auto"/>
        <w:ind w:firstLine="720"/>
        <w:rPr>
          <w:rFonts w:eastAsiaTheme="minorEastAsia"/>
          <w:iCs/>
          <w:lang/>
        </w:rPr>
      </w:pPr>
      <w:r>
        <w:rPr>
          <w:rFonts w:eastAsiaTheme="minorEastAsia"/>
          <w:iCs/>
          <w:lang/>
        </w:rPr>
        <w:t>- tol: Tolerance for stopping criteria.</w:t>
      </w:r>
    </w:p>
    <w:p w14:paraId="072467F0" w14:textId="77777777" w:rsidR="00EA2005" w:rsidRDefault="00EA2005" w:rsidP="00EA2005">
      <w:pPr>
        <w:spacing w:before="120" w:after="0" w:line="360" w:lineRule="auto"/>
        <w:ind w:firstLine="720"/>
        <w:rPr>
          <w:rFonts w:eastAsiaTheme="minorEastAsia"/>
          <w:iCs/>
          <w:lang/>
        </w:rPr>
      </w:pPr>
      <w:r>
        <w:rPr>
          <w:rFonts w:eastAsiaTheme="minorEastAsia"/>
          <w:iCs/>
          <w:lang/>
        </w:rPr>
        <w:t>- max_iter: The maximum number of iterations to be run.</w:t>
      </w:r>
    </w:p>
    <w:p w14:paraId="1AB405A2" w14:textId="77777777" w:rsidR="00EA2005" w:rsidRDefault="00EA2005" w:rsidP="00EA2005">
      <w:pPr>
        <w:spacing w:before="120" w:after="0" w:line="360" w:lineRule="auto"/>
        <w:rPr>
          <w:rFonts w:eastAsiaTheme="minorEastAsia"/>
          <w:b/>
          <w:bCs/>
          <w:iCs/>
          <w:lang/>
        </w:rPr>
      </w:pPr>
      <w:r>
        <w:rPr>
          <w:rFonts w:eastAsiaTheme="minorEastAsia"/>
          <w:b/>
          <w:bCs/>
          <w:iCs/>
          <w:lang/>
        </w:rPr>
        <w:t>c. When LinearSVC and SVC are equivalent:</w:t>
      </w:r>
    </w:p>
    <w:p w14:paraId="0748C81C" w14:textId="77777777" w:rsidR="00EA2005" w:rsidRDefault="00EA2005" w:rsidP="00EA2005">
      <w:pPr>
        <w:spacing w:before="120" w:after="0" w:line="360" w:lineRule="auto"/>
        <w:rPr>
          <w:rFonts w:eastAsiaTheme="minorEastAsia"/>
          <w:iCs/>
          <w:lang/>
        </w:rPr>
      </w:pPr>
      <w:r>
        <w:rPr>
          <w:rFonts w:eastAsiaTheme="minorEastAsia"/>
          <w:iCs/>
          <w:lang/>
        </w:rPr>
        <w:t>LinearSVC` and SVC are equivalent when SVC is used with a linear kernel. In this case, both are intended to solve the same problem, which is linear classification. However, even when they are set to perform linear classification, there are differences in their implementation that can lead to different behaviors, particularly in terms of performance and the handling of large datasets.</w:t>
      </w:r>
    </w:p>
    <w:p w14:paraId="0E318CC0" w14:textId="77777777" w:rsidR="00EA2005" w:rsidRDefault="00EA2005" w:rsidP="00EA2005">
      <w:pPr>
        <w:spacing w:before="120" w:after="0" w:line="360" w:lineRule="auto"/>
        <w:rPr>
          <w:rFonts w:eastAsiaTheme="minorEastAsia"/>
          <w:b/>
          <w:bCs/>
          <w:iCs/>
          <w:lang/>
        </w:rPr>
      </w:pPr>
      <w:r>
        <w:rPr>
          <w:rFonts w:eastAsiaTheme="minorEastAsia"/>
          <w:iCs/>
          <w:lang/>
        </w:rPr>
        <w:lastRenderedPageBreak/>
        <w:t>However, LinearSVC does not support the kernel parameter because it is specifically designed for linear classification and uses a different underlying library (liblinear rather than libsvm). Additionally, LinearSVC tends to be faster on large datasets with many features, whereas SVC with a linear kernel can be slower but may be more suitable for smaller datasets.</w:t>
      </w:r>
      <w:r>
        <w:rPr>
          <w:rFonts w:eastAsiaTheme="minorEastAsia"/>
          <w:b/>
          <w:bCs/>
          <w:iCs/>
          <w:lang/>
        </w:rPr>
        <w:br w:type="page"/>
      </w:r>
    </w:p>
    <w:p w14:paraId="1DF16C88" w14:textId="77777777" w:rsidR="00EA2005" w:rsidRDefault="00EA2005" w:rsidP="00EA2005">
      <w:pPr>
        <w:spacing w:before="120" w:after="0" w:line="360" w:lineRule="auto"/>
        <w:rPr>
          <w:rFonts w:eastAsiaTheme="minorEastAsia"/>
          <w:b/>
          <w:bCs/>
          <w:iCs/>
          <w:lang/>
        </w:rPr>
      </w:pPr>
      <w:r>
        <w:rPr>
          <w:rFonts w:eastAsiaTheme="minorEastAsia"/>
          <w:b/>
          <w:bCs/>
          <w:iCs/>
          <w:lang/>
        </w:rPr>
        <w:lastRenderedPageBreak/>
        <w:t>Problem 6. Classification</w:t>
      </w:r>
    </w:p>
    <w:p w14:paraId="51DD5B85" w14:textId="77777777" w:rsidR="00EA2005" w:rsidRDefault="00EA2005" w:rsidP="00EA2005">
      <w:pPr>
        <w:spacing w:before="120" w:after="0" w:line="360" w:lineRule="auto"/>
        <w:rPr>
          <w:rFonts w:eastAsiaTheme="minorEastAsia"/>
          <w:b/>
          <w:bCs/>
          <w:iCs/>
          <w:lang/>
        </w:rPr>
      </w:pPr>
      <w:r>
        <w:rPr>
          <w:rFonts w:eastAsiaTheme="minorEastAsia"/>
          <w:b/>
          <w:bCs/>
          <w:iCs/>
          <w:lang/>
        </w:rPr>
        <w:t>1. Explain: Accuracy, Precision, Recall and F1-Score. What is the precision-recall trade-off ?</w:t>
      </w:r>
    </w:p>
    <w:p w14:paraId="340CED69" w14:textId="77777777" w:rsidR="00EA2005" w:rsidRDefault="00EA2005" w:rsidP="00EA2005">
      <w:pPr>
        <w:spacing w:before="120" w:after="0" w:line="360" w:lineRule="auto"/>
        <w:rPr>
          <w:rFonts w:eastAsiaTheme="minorEastAsia"/>
          <w:iCs/>
          <w:lang/>
        </w:rPr>
      </w:pPr>
      <w:r>
        <w:rPr>
          <w:rFonts w:eastAsiaTheme="minorEastAsia"/>
          <w:iCs/>
          <w:lang/>
        </w:rPr>
        <w:t xml:space="preserve">Accuracy, Precision, Recall, and F1-Score are metrics used to evaluate the performance of classification algorithms: </w:t>
      </w:r>
    </w:p>
    <w:p w14:paraId="6EFCA4CA" w14:textId="77777777" w:rsidR="00EA2005" w:rsidRDefault="00EA2005" w:rsidP="00EA2005">
      <w:pPr>
        <w:spacing w:before="120" w:after="0" w:line="360" w:lineRule="auto"/>
        <w:rPr>
          <w:rFonts w:eastAsiaTheme="minorEastAsia"/>
          <w:iCs/>
          <w:lang/>
        </w:rPr>
      </w:pPr>
      <w:r>
        <w:rPr>
          <w:rFonts w:eastAsiaTheme="minorEastAsia"/>
          <w:iCs/>
          <w:lang/>
        </w:rPr>
        <w:t>- Accuracy: This is the most intuitive performance measure and it is simply a ratio of correctly predicted observation to the total observations. It is suitable for symmetric datasets where values of false positive and false negatives are almost same. It is calculated as:</w:t>
      </w:r>
    </w:p>
    <w:p w14:paraId="6D4ADCCE" w14:textId="77777777" w:rsidR="00EA2005" w:rsidRDefault="00EA2005" w:rsidP="00EA2005">
      <w:pPr>
        <w:spacing w:before="120" w:after="0" w:line="360" w:lineRule="auto"/>
        <w:jc w:val="center"/>
        <w:rPr>
          <w:rFonts w:eastAsiaTheme="minorEastAsia"/>
          <w:lang w:val="vi-VN"/>
        </w:rPr>
      </w:pPr>
      <m:oMathPara>
        <m:oMath>
          <m:r>
            <m:rPr>
              <m:sty m:val="p"/>
            </m:rPr>
            <w:rPr>
              <w:rFonts w:ascii="Cambria Math" w:eastAsiaTheme="minorEastAsia" w:hAnsi="Cambria Math"/>
              <w:lang w:val="vi-VN"/>
            </w:rPr>
            <m:t>Accuracy=</m:t>
          </m:r>
          <m:f>
            <m:fPr>
              <m:ctrlPr>
                <w:rPr>
                  <w:rFonts w:ascii="Cambria Math" w:eastAsiaTheme="minorEastAsia" w:hAnsi="Cambria Math"/>
                  <w:kern w:val="2"/>
                  <w:lang w:val="vi-VN"/>
                  <w14:ligatures w14:val="standardContextual"/>
                </w:rPr>
              </m:ctrlPr>
            </m:fPr>
            <m:num>
              <m:r>
                <m:rPr>
                  <m:sty m:val="p"/>
                </m:rPr>
                <w:rPr>
                  <w:rFonts w:ascii="Cambria Math" w:eastAsiaTheme="minorEastAsia" w:hAnsi="Cambria Math"/>
                  <w:lang w:val="vi-VN"/>
                </w:rPr>
                <m:t>Number of correct predictions</m:t>
              </m:r>
            </m:num>
            <m:den>
              <m:r>
                <m:rPr>
                  <m:sty m:val="p"/>
                </m:rPr>
                <w:rPr>
                  <w:rFonts w:ascii="Cambria Math" w:eastAsiaTheme="minorEastAsia" w:hAnsi="Cambria Math"/>
                  <w:lang w:val="vi-VN"/>
                </w:rPr>
                <m:t>Total number of predictions</m:t>
              </m:r>
            </m:den>
          </m:f>
        </m:oMath>
      </m:oMathPara>
    </w:p>
    <w:p w14:paraId="6C05BBC0" w14:textId="77777777" w:rsidR="00EA2005" w:rsidRDefault="00EA2005" w:rsidP="00EA2005">
      <w:pPr>
        <w:spacing w:before="120" w:after="0" w:line="360" w:lineRule="auto"/>
        <w:rPr>
          <w:rFonts w:eastAsiaTheme="minorEastAsia"/>
          <w:iCs/>
          <w:lang/>
        </w:rPr>
      </w:pPr>
    </w:p>
    <w:p w14:paraId="3300AAC3" w14:textId="77777777" w:rsidR="00EA2005" w:rsidRDefault="00EA2005" w:rsidP="00EA2005">
      <w:pPr>
        <w:spacing w:before="120" w:after="0" w:line="360" w:lineRule="auto"/>
        <w:rPr>
          <w:rFonts w:eastAsiaTheme="minorEastAsia"/>
          <w:iCs/>
          <w:lang/>
        </w:rPr>
      </w:pPr>
      <w:r>
        <w:rPr>
          <w:rFonts w:eastAsiaTheme="minorEastAsia"/>
          <w:iCs/>
          <w:lang/>
        </w:rPr>
        <w:t>- Precision: Also known as Positive Predictive Value, it is the ratio of correctly predicted positive observations to the total predicted positive observations. It is a measure of a classifier's exactness. High precision relates to a low false positive rate. It is particularly useful in cases where False Positives are a bigger concern than False Negatives. Precision is calculated as:</w:t>
      </w:r>
    </w:p>
    <w:p w14:paraId="3BA3D7FA" w14:textId="77777777" w:rsidR="00EA2005" w:rsidRDefault="00EA2005" w:rsidP="00EA2005">
      <w:pPr>
        <w:spacing w:before="120" w:after="0" w:line="360" w:lineRule="auto"/>
        <w:rPr>
          <w:rFonts w:eastAsiaTheme="minorEastAsia"/>
          <w:iCs/>
          <w:lang w:val="vi-VN"/>
        </w:rPr>
      </w:pPr>
      <m:oMathPara>
        <m:oMath>
          <m:r>
            <m:rPr>
              <m:sty m:val="p"/>
            </m:rPr>
            <w:rPr>
              <w:rFonts w:ascii="Cambria Math" w:eastAsiaTheme="minorEastAsia" w:hAnsi="Cambria Math"/>
              <w:lang w:val="vi-VN"/>
            </w:rPr>
            <m:t>Precision</m:t>
          </m:r>
          <m:r>
            <m:rPr>
              <m:sty m:val="p"/>
            </m:rPr>
            <w:rPr>
              <w:rFonts w:ascii="Cambria Math" w:eastAsiaTheme="minorEastAsia"/>
              <w:lang w:val="vi-VN"/>
            </w:rPr>
            <m:t>=</m:t>
          </m:r>
          <m:f>
            <m:fPr>
              <m:ctrlPr>
                <w:rPr>
                  <w:rFonts w:ascii="Cambria Math" w:eastAsiaTheme="minorEastAsia" w:hAnsi="Cambria Math"/>
                  <w:kern w:val="2"/>
                  <w:lang w:val="vi-VN"/>
                  <w14:ligatures w14:val="standardContextual"/>
                </w:rPr>
              </m:ctrlPr>
            </m:fPr>
            <m:num>
              <m:r>
                <m:rPr>
                  <m:sty m:val="p"/>
                </m:rPr>
                <w:rPr>
                  <w:rFonts w:ascii="Cambria Math" w:eastAsiaTheme="minorEastAsia" w:hAnsi="Cambria Math"/>
                  <w:lang w:val="vi-VN"/>
                </w:rPr>
                <m:t>True positive</m:t>
              </m:r>
            </m:num>
            <m:den>
              <m:r>
                <m:rPr>
                  <m:sty m:val="p"/>
                </m:rPr>
                <w:rPr>
                  <w:rFonts w:ascii="Cambria Math" w:eastAsiaTheme="minorEastAsia" w:hAnsi="Cambria Math"/>
                  <w:lang w:val="vi-VN"/>
                </w:rPr>
                <m:t>True positive+False Positive</m:t>
              </m:r>
            </m:den>
          </m:f>
        </m:oMath>
      </m:oMathPara>
    </w:p>
    <w:p w14:paraId="17A16332" w14:textId="77777777" w:rsidR="00EA2005" w:rsidRDefault="00EA2005" w:rsidP="00EA2005">
      <w:pPr>
        <w:spacing w:before="120" w:after="0" w:line="360" w:lineRule="auto"/>
        <w:rPr>
          <w:rFonts w:eastAsiaTheme="minorEastAsia"/>
          <w:iCs/>
          <w:lang/>
        </w:rPr>
      </w:pPr>
    </w:p>
    <w:p w14:paraId="256732AF" w14:textId="77777777" w:rsidR="00EA2005" w:rsidRDefault="00EA2005" w:rsidP="00EA2005">
      <w:pPr>
        <w:spacing w:before="120" w:after="0" w:line="360" w:lineRule="auto"/>
        <w:rPr>
          <w:rFonts w:eastAsiaTheme="minorEastAsia"/>
          <w:iCs/>
          <w:lang/>
        </w:rPr>
      </w:pPr>
      <w:r>
        <w:rPr>
          <w:rFonts w:eastAsiaTheme="minorEastAsia"/>
          <w:iCs/>
          <w:lang/>
        </w:rPr>
        <w:t>- Recall: Also known as Sensitivity or True Positive Rate, it is the ratio of correctly predicted positive observations to the all observations in actual class - yes. It is a measure of a classifier's completeness. High recall relates to a low false negative rate. Recall is calculated as:</w:t>
      </w:r>
    </w:p>
    <w:p w14:paraId="03101BED" w14:textId="77777777" w:rsidR="00EA2005" w:rsidRDefault="00EA2005" w:rsidP="00EA2005">
      <w:pPr>
        <w:spacing w:before="120" w:after="0" w:line="360" w:lineRule="auto"/>
        <w:rPr>
          <w:rFonts w:eastAsiaTheme="minorEastAsia"/>
          <w:iCs/>
          <w:lang w:val="vi-VN"/>
        </w:rPr>
      </w:pPr>
      <m:oMathPara>
        <m:oMath>
          <m:r>
            <m:rPr>
              <m:sty m:val="p"/>
            </m:rPr>
            <w:rPr>
              <w:rFonts w:ascii="Cambria Math" w:eastAsiaTheme="minorEastAsia" w:hAnsi="Cambria Math"/>
              <w:lang w:val="vi-VN"/>
            </w:rPr>
            <m:t>Recall</m:t>
          </m:r>
          <m:r>
            <w:rPr>
              <w:rFonts w:ascii="Cambria Math" w:eastAsiaTheme="minorEastAsia" w:hAnsi="Cambria Math"/>
              <w:lang w:val="vi-VN"/>
            </w:rPr>
            <m:t>=</m:t>
          </m:r>
          <m:f>
            <m:fPr>
              <m:ctrlPr>
                <w:rPr>
                  <w:rFonts w:ascii="Cambria Math" w:eastAsiaTheme="minorEastAsia" w:hAnsi="Cambria Math"/>
                  <w:kern w:val="2"/>
                  <w:lang w:val="vi-VN"/>
                  <w14:ligatures w14:val="standardContextual"/>
                </w:rPr>
              </m:ctrlPr>
            </m:fPr>
            <m:num>
              <m:r>
                <m:rPr>
                  <m:sty m:val="p"/>
                </m:rPr>
                <w:rPr>
                  <w:rFonts w:ascii="Cambria Math" w:eastAsiaTheme="minorEastAsia" w:hAnsi="Cambria Math"/>
                  <w:lang w:val="vi-VN"/>
                </w:rPr>
                <m:t>TP</m:t>
              </m:r>
            </m:num>
            <m:den>
              <m:r>
                <m:rPr>
                  <m:sty m:val="p"/>
                </m:rPr>
                <w:rPr>
                  <w:rFonts w:ascii="Cambria Math" w:eastAsiaTheme="minorEastAsia" w:hAnsi="Cambria Math"/>
                  <w:lang w:val="vi-VN"/>
                </w:rPr>
                <m:t>TP+FN</m:t>
              </m:r>
            </m:den>
          </m:f>
        </m:oMath>
      </m:oMathPara>
    </w:p>
    <w:p w14:paraId="1C0BF6FE" w14:textId="77777777" w:rsidR="00EA2005" w:rsidRDefault="00EA2005" w:rsidP="00EA2005">
      <w:pPr>
        <w:spacing w:before="120" w:after="0" w:line="360" w:lineRule="auto"/>
        <w:rPr>
          <w:rFonts w:eastAsiaTheme="minorEastAsia"/>
          <w:iCs/>
          <w:lang/>
        </w:rPr>
      </w:pPr>
    </w:p>
    <w:p w14:paraId="120F21FB" w14:textId="77777777" w:rsidR="00EA2005" w:rsidRDefault="00EA2005" w:rsidP="00EA2005">
      <w:pPr>
        <w:spacing w:before="120" w:after="0" w:line="360" w:lineRule="auto"/>
        <w:rPr>
          <w:rFonts w:eastAsiaTheme="minorEastAsia"/>
          <w:iCs/>
          <w:lang/>
        </w:rPr>
      </w:pPr>
      <w:r>
        <w:rPr>
          <w:rFonts w:eastAsiaTheme="minorEastAsia"/>
          <w:iCs/>
          <w:lang/>
        </w:rPr>
        <w:lastRenderedPageBreak/>
        <w:t>- F1-Score: It is also called the F Score or the F Measure. It is a way of combining the precision and recall of the model, and it is defined as the harmonic mean of the model's precision and recall. The F1 score is a number between 0 and 1 and is a measure of the test's accuracy. The F1 Score is the weighted average of Precision and Recall. Therefore, this score takes both false positives and false negatives into account. It is a good way to show that a classifer has a good value for both recall and precision.</w:t>
      </w:r>
    </w:p>
    <w:p w14:paraId="69974B09" w14:textId="77777777" w:rsidR="00EA2005" w:rsidRDefault="00EA2005" w:rsidP="00EA2005">
      <w:pPr>
        <w:spacing w:before="120" w:after="0" w:line="360" w:lineRule="auto"/>
        <w:rPr>
          <w:rFonts w:eastAsiaTheme="minorEastAsia"/>
          <w:iCs/>
          <w:lang w:val="vi-VN"/>
        </w:rPr>
      </w:pPr>
      <m:oMathPara>
        <m:oMath>
          <m:r>
            <m:rPr>
              <m:sty m:val="p"/>
            </m:rPr>
            <w:rPr>
              <w:rFonts w:ascii="Cambria Math" w:eastAsiaTheme="minorEastAsia" w:hAnsi="Cambria Math"/>
              <w:lang w:val="vi-VN"/>
            </w:rPr>
            <m:t>F1 score</m:t>
          </m:r>
          <m:r>
            <m:rPr>
              <m:sty m:val="p"/>
            </m:rPr>
            <w:rPr>
              <w:rFonts w:ascii="Cambria Math" w:eastAsiaTheme="minorEastAsia"/>
              <w:lang w:val="vi-VN"/>
            </w:rPr>
            <m:t>=</m:t>
          </m:r>
          <m:f>
            <m:fPr>
              <m:ctrlPr>
                <w:rPr>
                  <w:rFonts w:ascii="Cambria Math" w:eastAsiaTheme="minorEastAsia" w:hAnsi="Cambria Math"/>
                  <w:kern w:val="2"/>
                  <w:lang w:val="vi-VN"/>
                  <w14:ligatures w14:val="standardContextual"/>
                </w:rPr>
              </m:ctrlPr>
            </m:fPr>
            <m:num>
              <m:r>
                <m:rPr>
                  <m:sty m:val="p"/>
                </m:rPr>
                <w:rPr>
                  <w:rFonts w:ascii="Cambria Math" w:eastAsiaTheme="minorEastAsia" w:hAnsi="Cambria Math"/>
                  <w:lang w:val="vi-VN"/>
                </w:rPr>
                <m:t>2*precision*recall</m:t>
              </m:r>
            </m:num>
            <m:den>
              <m:r>
                <m:rPr>
                  <m:sty m:val="p"/>
                </m:rPr>
                <w:rPr>
                  <w:rFonts w:ascii="Cambria Math" w:eastAsiaTheme="minorEastAsia" w:hAnsi="Cambria Math"/>
                  <w:lang w:val="vi-VN"/>
                </w:rPr>
                <m:t>precision+recall</m:t>
              </m:r>
            </m:den>
          </m:f>
        </m:oMath>
      </m:oMathPara>
    </w:p>
    <w:p w14:paraId="6C268297" w14:textId="77777777" w:rsidR="00EA2005" w:rsidRDefault="00EA2005" w:rsidP="00EA2005">
      <w:pPr>
        <w:spacing w:before="120" w:after="0" w:line="360" w:lineRule="auto"/>
        <w:rPr>
          <w:rFonts w:eastAsiaTheme="minorEastAsia"/>
          <w:iCs/>
          <w:lang/>
        </w:rPr>
      </w:pPr>
      <w:r>
        <w:rPr>
          <w:rFonts w:eastAsiaTheme="minorEastAsia"/>
          <w:iCs/>
          <w:lang/>
        </w:rPr>
        <w:t>The precision-recall trade-off</w:t>
      </w:r>
    </w:p>
    <w:p w14:paraId="1C6CD165" w14:textId="77777777" w:rsidR="00EA2005" w:rsidRDefault="00EA2005" w:rsidP="00EA2005">
      <w:pPr>
        <w:spacing w:before="120" w:after="0" w:line="360" w:lineRule="auto"/>
        <w:rPr>
          <w:rFonts w:eastAsiaTheme="minorEastAsia"/>
          <w:iCs/>
          <w:lang/>
        </w:rPr>
      </w:pPr>
      <w:r>
        <w:rPr>
          <w:rFonts w:eastAsiaTheme="minorEastAsia"/>
          <w:iCs/>
          <w:lang/>
        </w:rPr>
        <w:t xml:space="preserve">The precision-recall trade-off is a concept that comes from the fact that increasing precision typically reduces recall and vice versa. This is due to the threshold used to classify a prediction as positive. By adjusting this threshold, one can trade precision for recall or the other way around. For instance, in a spam detection system, if </w:t>
      </w:r>
      <w:r>
        <w:rPr>
          <w:rFonts w:eastAsiaTheme="minorEastAsia"/>
          <w:iCs/>
        </w:rPr>
        <w:t>we</w:t>
      </w:r>
      <w:r>
        <w:rPr>
          <w:rFonts w:eastAsiaTheme="minorEastAsia"/>
          <w:iCs/>
          <w:lang/>
        </w:rPr>
        <w:t xml:space="preserve"> set a high threshold to ensure that only the most likely messages are classified as spam, </w:t>
      </w:r>
      <w:r>
        <w:rPr>
          <w:rFonts w:eastAsiaTheme="minorEastAsia"/>
          <w:iCs/>
        </w:rPr>
        <w:t>we</w:t>
      </w:r>
      <w:r>
        <w:rPr>
          <w:rFonts w:eastAsiaTheme="minorEastAsia"/>
          <w:iCs/>
          <w:lang/>
        </w:rPr>
        <w:t xml:space="preserve"> will have high precision (few legitimate emails will be classified as spam), but </w:t>
      </w:r>
      <w:r>
        <w:rPr>
          <w:rFonts w:eastAsiaTheme="minorEastAsia"/>
          <w:iCs/>
        </w:rPr>
        <w:t>we</w:t>
      </w:r>
      <w:r>
        <w:rPr>
          <w:rFonts w:eastAsiaTheme="minorEastAsia"/>
          <w:iCs/>
          <w:lang/>
        </w:rPr>
        <w:t xml:space="preserve"> might miss some actual spam emails (lower recall). Conversely, if </w:t>
      </w:r>
      <w:r>
        <w:rPr>
          <w:rFonts w:eastAsiaTheme="minorEastAsia"/>
          <w:iCs/>
        </w:rPr>
        <w:t>we</w:t>
      </w:r>
      <w:r>
        <w:rPr>
          <w:rFonts w:eastAsiaTheme="minorEastAsia"/>
          <w:iCs/>
          <w:lang/>
        </w:rPr>
        <w:t xml:space="preserve"> lower the threshold, </w:t>
      </w:r>
      <w:r>
        <w:rPr>
          <w:rFonts w:eastAsiaTheme="minorEastAsia"/>
          <w:iCs/>
        </w:rPr>
        <w:t>we</w:t>
      </w:r>
      <w:r>
        <w:rPr>
          <w:rFonts w:eastAsiaTheme="minorEastAsia"/>
          <w:iCs/>
          <w:lang/>
        </w:rPr>
        <w:t xml:space="preserve"> will catch more spam (higher recall) but </w:t>
      </w:r>
      <w:r>
        <w:rPr>
          <w:rFonts w:eastAsiaTheme="minorEastAsia"/>
          <w:iCs/>
        </w:rPr>
        <w:t>we</w:t>
      </w:r>
      <w:r>
        <w:rPr>
          <w:rFonts w:eastAsiaTheme="minorEastAsia"/>
          <w:iCs/>
          <w:lang/>
        </w:rPr>
        <w:t xml:space="preserve"> might start flagging more legitimate emails as spam (lower precision).</w:t>
      </w:r>
    </w:p>
    <w:p w14:paraId="15A9D0F5" w14:textId="77777777" w:rsidR="00EA2005" w:rsidRDefault="00EA2005" w:rsidP="00EA2005">
      <w:pPr>
        <w:spacing w:before="120" w:after="0" w:line="360" w:lineRule="auto"/>
        <w:rPr>
          <w:rFonts w:eastAsiaTheme="minorEastAsia"/>
          <w:iCs/>
          <w:lang/>
        </w:rPr>
      </w:pPr>
      <w:r>
        <w:rPr>
          <w:rFonts w:eastAsiaTheme="minorEastAsia"/>
          <w:iCs/>
          <w:lang/>
        </w:rPr>
        <w:t>In practice, the best balance between precision and recall depends on the specific costs of false positives and false negatives in the given application. Often, a domain-specific trade-off point is chosen depending on which metric is more important to optimize.</w:t>
      </w:r>
    </w:p>
    <w:p w14:paraId="2EC20280" w14:textId="77777777" w:rsidR="00EA2005" w:rsidRDefault="00EA2005" w:rsidP="00EA2005">
      <w:pPr>
        <w:spacing w:before="120" w:after="0" w:line="360" w:lineRule="auto"/>
        <w:rPr>
          <w:rFonts w:eastAsiaTheme="minorEastAsia"/>
          <w:b/>
          <w:bCs/>
          <w:iCs/>
          <w:lang/>
        </w:rPr>
      </w:pPr>
      <w:r>
        <w:rPr>
          <w:rFonts w:eastAsiaTheme="minorEastAsia"/>
          <w:b/>
          <w:bCs/>
          <w:iCs/>
          <w:lang/>
        </w:rPr>
        <w:br w:type="page"/>
      </w:r>
    </w:p>
    <w:p w14:paraId="63E6A484" w14:textId="77777777" w:rsidR="00EA2005" w:rsidRDefault="00EA2005" w:rsidP="00EA2005">
      <w:pPr>
        <w:spacing w:before="120" w:after="0" w:line="360" w:lineRule="auto"/>
        <w:rPr>
          <w:rFonts w:eastAsiaTheme="minorEastAsia"/>
          <w:b/>
          <w:bCs/>
          <w:iCs/>
          <w:lang/>
        </w:rPr>
      </w:pPr>
      <w:r>
        <w:rPr>
          <w:rFonts w:eastAsiaTheme="minorEastAsia"/>
          <w:b/>
          <w:bCs/>
          <w:iCs/>
          <w:lang/>
        </w:rPr>
        <w:lastRenderedPageBreak/>
        <w:t>2. Explain:</w:t>
      </w:r>
    </w:p>
    <w:p w14:paraId="224248C0" w14:textId="77777777" w:rsidR="00EA2005" w:rsidRDefault="00EA2005" w:rsidP="00EA2005">
      <w:pPr>
        <w:spacing w:before="120" w:after="0" w:line="360" w:lineRule="auto"/>
        <w:rPr>
          <w:rFonts w:eastAsiaTheme="minorEastAsia"/>
          <w:b/>
          <w:bCs/>
          <w:iCs/>
          <w:lang/>
        </w:rPr>
      </w:pPr>
      <w:r>
        <w:rPr>
          <w:rFonts w:eastAsiaTheme="minorEastAsia"/>
          <w:b/>
          <w:bCs/>
          <w:iCs/>
          <w:lang/>
        </w:rPr>
        <w:tab/>
        <w:t>a. Structure of a ROC</w:t>
      </w:r>
    </w:p>
    <w:p w14:paraId="63EDBDB2" w14:textId="77777777" w:rsidR="00EA2005" w:rsidRDefault="00EA2005" w:rsidP="00EA2005">
      <w:pPr>
        <w:spacing w:before="120" w:after="0" w:line="360" w:lineRule="auto"/>
        <w:rPr>
          <w:rFonts w:eastAsiaTheme="minorEastAsia"/>
          <w:b/>
          <w:bCs/>
          <w:iCs/>
          <w:lang/>
        </w:rPr>
      </w:pPr>
      <w:r>
        <w:rPr>
          <w:rFonts w:eastAsiaTheme="minorEastAsia"/>
          <w:b/>
          <w:bCs/>
          <w:iCs/>
          <w:lang/>
        </w:rPr>
        <w:tab/>
        <w:t>b. Meaning of ROC</w:t>
      </w:r>
    </w:p>
    <w:p w14:paraId="32934E99" w14:textId="54B5087E" w:rsidR="00EA2005" w:rsidRDefault="00EA2005" w:rsidP="00EA2005">
      <w:pPr>
        <w:spacing w:before="120" w:after="0" w:line="360" w:lineRule="auto"/>
        <w:jc w:val="center"/>
        <w:rPr>
          <w:rFonts w:eastAsiaTheme="minorEastAsia"/>
          <w:b/>
          <w:bCs/>
          <w:iCs/>
          <w:lang/>
        </w:rPr>
      </w:pPr>
      <w:r>
        <w:rPr>
          <w:noProof/>
        </w:rPr>
        <w:drawing>
          <wp:inline distT="0" distB="0" distL="0" distR="0" wp14:anchorId="3FED6641" wp14:editId="510555AF">
            <wp:extent cx="3810000" cy="3002280"/>
            <wp:effectExtent l="0" t="0" r="0" b="7620"/>
            <wp:docPr id="1881467161" name="Picture 5" descr="AUC-ROC Curve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C-ROC Curve in Machine Learning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002280"/>
                    </a:xfrm>
                    <a:prstGeom prst="rect">
                      <a:avLst/>
                    </a:prstGeom>
                    <a:noFill/>
                    <a:ln>
                      <a:noFill/>
                    </a:ln>
                  </pic:spPr>
                </pic:pic>
              </a:graphicData>
            </a:graphic>
          </wp:inline>
        </w:drawing>
      </w:r>
    </w:p>
    <w:p w14:paraId="583B23DD" w14:textId="77777777" w:rsidR="00EA2005" w:rsidRDefault="00EA2005" w:rsidP="00EA2005">
      <w:pPr>
        <w:spacing w:before="120" w:after="0" w:line="360" w:lineRule="auto"/>
        <w:rPr>
          <w:rFonts w:eastAsiaTheme="minorEastAsia"/>
          <w:iCs/>
          <w:lang/>
        </w:rPr>
      </w:pPr>
      <w:r>
        <w:rPr>
          <w:rFonts w:eastAsiaTheme="minorEastAsia"/>
          <w:iCs/>
          <w:lang/>
        </w:rPr>
        <w:t>- Structure of a ROC:</w:t>
      </w:r>
    </w:p>
    <w:p w14:paraId="6FDBBEC8" w14:textId="77777777" w:rsidR="00EA2005" w:rsidRDefault="00EA2005" w:rsidP="00EA2005">
      <w:pPr>
        <w:spacing w:before="120" w:after="0" w:line="360" w:lineRule="auto"/>
        <w:ind w:firstLine="720"/>
        <w:rPr>
          <w:rFonts w:eastAsiaTheme="minorEastAsia"/>
          <w:iCs/>
          <w:lang/>
        </w:rPr>
      </w:pPr>
      <w:r>
        <w:rPr>
          <w:rFonts w:eastAsiaTheme="minorEastAsia"/>
          <w:iCs/>
          <w:lang/>
        </w:rPr>
        <w:t>The ROC (Receiver Operating Characteristic) curve is a graphical plot that illustrates the diagnostic ability of a binary classifier system as its discrimination threshold is varied. The curve is created by plotting the True Positive Rate (TPR, also known as recall or sensitivity) against the False Positive Rate (FPR, where FPR = 1 - specificity) at various threshold settings.</w:t>
      </w:r>
    </w:p>
    <w:p w14:paraId="5C32F544" w14:textId="77777777" w:rsidR="00EA2005" w:rsidRDefault="00EA2005" w:rsidP="00EA2005">
      <w:pPr>
        <w:spacing w:before="120" w:after="0" w:line="360" w:lineRule="auto"/>
        <w:rPr>
          <w:rFonts w:eastAsiaTheme="minorEastAsia"/>
          <w:iCs/>
          <w:lang/>
        </w:rPr>
      </w:pPr>
      <w:r>
        <w:rPr>
          <w:rFonts w:eastAsiaTheme="minorEastAsia"/>
          <w:iCs/>
          <w:lang/>
        </w:rPr>
        <w:t>- The structure of an ROC curve includes the following:</w:t>
      </w:r>
    </w:p>
    <w:p w14:paraId="29F82039" w14:textId="77777777" w:rsidR="00EA2005" w:rsidRDefault="00EA2005" w:rsidP="00EA2005">
      <w:pPr>
        <w:spacing w:before="120" w:after="0" w:line="360" w:lineRule="auto"/>
        <w:ind w:firstLine="720"/>
        <w:rPr>
          <w:rFonts w:eastAsiaTheme="minorEastAsia"/>
          <w:iCs/>
          <w:lang/>
        </w:rPr>
      </w:pPr>
      <w:r>
        <w:rPr>
          <w:rFonts w:eastAsiaTheme="minorEastAsia"/>
          <w:iCs/>
          <w:lang/>
        </w:rPr>
        <w:t>+ X-axis (False Positive Rate): The false positive rate is plotted along the x-axis and is calculated as FPR = FP / (FP + TN), where FP is the number of false positives and TN is the number of true negatives.</w:t>
      </w:r>
    </w:p>
    <w:p w14:paraId="2EF9017A" w14:textId="77777777" w:rsidR="00EA2005" w:rsidRDefault="00EA2005" w:rsidP="00EA2005">
      <w:pPr>
        <w:spacing w:before="120" w:after="0" w:line="360" w:lineRule="auto"/>
        <w:ind w:firstLine="720"/>
        <w:rPr>
          <w:rFonts w:eastAsiaTheme="minorEastAsia"/>
          <w:iCs/>
          <w:lang/>
        </w:rPr>
      </w:pPr>
      <w:r>
        <w:rPr>
          <w:rFonts w:eastAsiaTheme="minorEastAsia"/>
          <w:iCs/>
          <w:lang/>
        </w:rPr>
        <w:t>+ Y-axis (True Positive Rate): The true positive rate is plotted along the y-axis and is calculated as TPR = TP / (TP + FN), where TP is the number of true positives and FN is the number of false negatives.</w:t>
      </w:r>
    </w:p>
    <w:p w14:paraId="21BA65D6" w14:textId="77777777" w:rsidR="00EA2005" w:rsidRDefault="00EA2005" w:rsidP="00EA2005">
      <w:pPr>
        <w:spacing w:before="120" w:after="0" w:line="360" w:lineRule="auto"/>
        <w:ind w:firstLine="720"/>
        <w:rPr>
          <w:rFonts w:eastAsiaTheme="minorEastAsia"/>
          <w:iCs/>
          <w:lang/>
        </w:rPr>
      </w:pPr>
      <w:r>
        <w:rPr>
          <w:rFonts w:eastAsiaTheme="minorEastAsia"/>
          <w:iCs/>
          <w:lang/>
        </w:rPr>
        <w:lastRenderedPageBreak/>
        <w:t xml:space="preserve">+ Threshold: Each point on the ROC curve represents a different threshold used to classify instances as positive or negative. The threshold is not shown on the curve but is implied: as </w:t>
      </w:r>
      <w:r>
        <w:rPr>
          <w:rFonts w:eastAsiaTheme="minorEastAsia"/>
          <w:iCs/>
        </w:rPr>
        <w:t>we</w:t>
      </w:r>
      <w:r>
        <w:rPr>
          <w:rFonts w:eastAsiaTheme="minorEastAsia"/>
          <w:iCs/>
          <w:lang/>
        </w:rPr>
        <w:t xml:space="preserve"> move from the bottom left to the top right, the threshold typically decreases, meaning the classifier is more likely to predict positive.</w:t>
      </w:r>
    </w:p>
    <w:p w14:paraId="06E18548" w14:textId="77777777" w:rsidR="00EA2005" w:rsidRDefault="00EA2005" w:rsidP="00EA2005">
      <w:pPr>
        <w:spacing w:before="120" w:after="0" w:line="360" w:lineRule="auto"/>
        <w:ind w:firstLine="720"/>
        <w:rPr>
          <w:rFonts w:eastAsiaTheme="minorEastAsia"/>
          <w:iCs/>
          <w:lang/>
        </w:rPr>
      </w:pPr>
      <w:r>
        <w:rPr>
          <w:rFonts w:eastAsiaTheme="minorEastAsia"/>
          <w:iCs/>
          <w:lang/>
        </w:rPr>
        <w:t>+ Diagonal line: The diagonal line from the bottom left to the top right represents the performance of a random classifier (no better than random guessing). A classifier with points above this line is considered to have some ability to separate the positive and negative classes, while a classifier that lies below this line performs worse than random guessing.</w:t>
      </w:r>
    </w:p>
    <w:p w14:paraId="14C2DA06" w14:textId="77777777" w:rsidR="00EA2005" w:rsidRDefault="00EA2005" w:rsidP="00EA2005">
      <w:pPr>
        <w:spacing w:before="120" w:after="0" w:line="360" w:lineRule="auto"/>
        <w:rPr>
          <w:rFonts w:eastAsiaTheme="minorEastAsia"/>
          <w:iCs/>
          <w:lang/>
        </w:rPr>
      </w:pPr>
      <w:r>
        <w:rPr>
          <w:rFonts w:eastAsiaTheme="minorEastAsia"/>
          <w:iCs/>
          <w:lang/>
        </w:rPr>
        <w:t>- Meaning of ROC:</w:t>
      </w:r>
    </w:p>
    <w:p w14:paraId="1232DADE" w14:textId="77777777" w:rsidR="00EA2005" w:rsidRDefault="00EA2005" w:rsidP="00EA2005">
      <w:pPr>
        <w:spacing w:before="120" w:after="0" w:line="360" w:lineRule="auto"/>
        <w:ind w:firstLine="720"/>
        <w:rPr>
          <w:rFonts w:eastAsiaTheme="minorEastAsia"/>
          <w:iCs/>
          <w:lang/>
        </w:rPr>
      </w:pPr>
      <w:r>
        <w:rPr>
          <w:rFonts w:eastAsiaTheme="minorEastAsia"/>
          <w:iCs/>
          <w:lang/>
        </w:rPr>
        <w:t>+ ROC stands for Receiver Operating Characteristic. It originated from signal detection theory and was first used during World War II for the analysis of radar signals before it was adopted for other types of psychological tests and later for machine learning classification problems.</w:t>
      </w:r>
    </w:p>
    <w:p w14:paraId="44034373" w14:textId="77777777" w:rsidR="00EA2005" w:rsidRDefault="00EA2005" w:rsidP="00EA2005">
      <w:pPr>
        <w:spacing w:before="120" w:after="0" w:line="360" w:lineRule="auto"/>
        <w:ind w:firstLine="720"/>
        <w:rPr>
          <w:rFonts w:eastAsiaTheme="minorEastAsia"/>
          <w:iCs/>
          <w:lang/>
        </w:rPr>
      </w:pPr>
      <w:r>
        <w:rPr>
          <w:rFonts w:eastAsiaTheme="minorEastAsia"/>
          <w:iCs/>
          <w:lang/>
        </w:rPr>
        <w:t>+ The ROC curve is a useful tool for evaluating the performance of a classification model at various threshold settings. It provides a comprehensive view of the trade-off between the true positive rate and the false positive rate of the classifier. By analyzing the ROC curve, one can select an optimal threshold that balances the TPR and FPR for their specific needs, or compare the performance of different classifiers based on the area under their ROC curves (AUC).</w:t>
      </w:r>
    </w:p>
    <w:p w14:paraId="4C3F7396" w14:textId="77777777" w:rsidR="00EA2005" w:rsidRDefault="00EA2005" w:rsidP="00EA2005">
      <w:pPr>
        <w:spacing w:before="120" w:after="0" w:line="360" w:lineRule="auto"/>
        <w:ind w:firstLine="720"/>
        <w:rPr>
          <w:rFonts w:eastAsiaTheme="minorEastAsia"/>
          <w:iCs/>
          <w:lang/>
        </w:rPr>
      </w:pPr>
      <w:r>
        <w:rPr>
          <w:rFonts w:eastAsiaTheme="minorEastAsia"/>
          <w:iCs/>
          <w:lang/>
        </w:rPr>
        <w:t>+ The ROC curve is particularly useful when dealing with imbalanced datasets or when the costs of different types of errors (false positives and false negatives) vary. It allows for the comparison of classifiers independently of the class distribution or error costs.</w:t>
      </w:r>
    </w:p>
    <w:p w14:paraId="39420F0B" w14:textId="77777777" w:rsidR="00EA2005" w:rsidRDefault="00EA2005" w:rsidP="00EA2005">
      <w:pPr>
        <w:spacing w:before="120" w:after="0" w:line="360" w:lineRule="auto"/>
        <w:rPr>
          <w:rFonts w:eastAsiaTheme="minorEastAsia"/>
          <w:b/>
          <w:bCs/>
          <w:iCs/>
          <w:lang/>
        </w:rPr>
      </w:pPr>
    </w:p>
    <w:p w14:paraId="3647F2C3" w14:textId="77777777" w:rsidR="00EA2005" w:rsidRDefault="00EA2005" w:rsidP="00EA2005">
      <w:pPr>
        <w:spacing w:before="120" w:after="0" w:line="360" w:lineRule="auto"/>
        <w:rPr>
          <w:rFonts w:eastAsiaTheme="minorEastAsia"/>
          <w:b/>
          <w:bCs/>
          <w:iCs/>
          <w:lang/>
        </w:rPr>
      </w:pPr>
    </w:p>
    <w:p w14:paraId="0138ED8C" w14:textId="77777777" w:rsidR="00EA2005" w:rsidRDefault="00EA2005" w:rsidP="00EA2005">
      <w:pPr>
        <w:spacing w:before="120" w:after="0" w:line="360" w:lineRule="auto"/>
        <w:rPr>
          <w:rFonts w:eastAsiaTheme="minorEastAsia"/>
          <w:b/>
          <w:bCs/>
          <w:iCs/>
          <w:lang/>
        </w:rPr>
      </w:pPr>
    </w:p>
    <w:p w14:paraId="7FFDCB01" w14:textId="77777777" w:rsidR="00EA2005" w:rsidRDefault="00EA2005" w:rsidP="00EA2005">
      <w:pPr>
        <w:spacing w:before="120" w:after="0" w:line="360" w:lineRule="auto"/>
        <w:rPr>
          <w:rFonts w:eastAsiaTheme="minorEastAsia"/>
          <w:b/>
          <w:bCs/>
          <w:iCs/>
          <w:lang/>
        </w:rPr>
      </w:pPr>
    </w:p>
    <w:p w14:paraId="4661D994" w14:textId="77777777" w:rsidR="00EA2005" w:rsidRDefault="00EA2005" w:rsidP="00EA2005">
      <w:pPr>
        <w:spacing w:before="120" w:after="0" w:line="360" w:lineRule="auto"/>
        <w:rPr>
          <w:rFonts w:eastAsiaTheme="minorEastAsia"/>
          <w:b/>
          <w:bCs/>
          <w:iCs/>
          <w:lang/>
        </w:rPr>
      </w:pPr>
      <w:r>
        <w:rPr>
          <w:rFonts w:eastAsiaTheme="minorEastAsia"/>
          <w:b/>
          <w:bCs/>
          <w:iCs/>
          <w:lang/>
        </w:rPr>
        <w:t>3. Meaning of a AUC</w:t>
      </w:r>
    </w:p>
    <w:p w14:paraId="32E4DDA8" w14:textId="65718191" w:rsidR="00EA2005" w:rsidRDefault="00EA2005" w:rsidP="00EA2005">
      <w:pPr>
        <w:spacing w:before="120" w:after="0" w:line="360" w:lineRule="auto"/>
        <w:rPr>
          <w:rFonts w:eastAsiaTheme="minorEastAsia"/>
          <w:b/>
          <w:bCs/>
          <w:iCs/>
          <w:lang/>
        </w:rPr>
      </w:pPr>
      <w:r>
        <w:rPr>
          <w:noProof/>
        </w:rPr>
        <w:drawing>
          <wp:inline distT="0" distB="0" distL="0" distR="0" wp14:anchorId="117893D9" wp14:editId="56325EF3">
            <wp:extent cx="5760720" cy="3238500"/>
            <wp:effectExtent l="0" t="0" r="0" b="0"/>
            <wp:docPr id="1034646446" name="Picture 4" descr="How to explain the ROC AUC score and 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explain the ROC AUC score and ROC curv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1118362C" w14:textId="77777777" w:rsidR="00EA2005" w:rsidRDefault="00EA2005" w:rsidP="00EA2005">
      <w:pPr>
        <w:spacing w:before="120" w:after="0" w:line="360" w:lineRule="auto"/>
        <w:rPr>
          <w:rFonts w:eastAsiaTheme="minorEastAsia"/>
          <w:iCs/>
          <w:lang/>
        </w:rPr>
      </w:pPr>
      <w:r>
        <w:rPr>
          <w:rFonts w:eastAsiaTheme="minorEastAsia"/>
          <w:iCs/>
          <w:lang/>
        </w:rPr>
        <w:t>AUC stands for "Area Under the Curve." When used in the context of a ROC curve, it refers to the Area Under the Receiver Operating Characteristic curve. The AUC provides a single scalar value that summarizes the performance of a binary classification model across all possible threshold values. Here's what the AUC represents:</w:t>
      </w:r>
    </w:p>
    <w:p w14:paraId="68E2FC0A" w14:textId="77777777" w:rsidR="00EA2005" w:rsidRDefault="00EA2005" w:rsidP="00EA2005">
      <w:pPr>
        <w:spacing w:before="120" w:after="0" w:line="360" w:lineRule="auto"/>
        <w:rPr>
          <w:rFonts w:eastAsiaTheme="minorEastAsia"/>
          <w:iCs/>
          <w:lang/>
        </w:rPr>
      </w:pPr>
      <w:r>
        <w:rPr>
          <w:rFonts w:eastAsiaTheme="minorEastAsia"/>
          <w:iCs/>
          <w:lang/>
        </w:rPr>
        <w:t>- Overall Performance: The AUC measures the overall ability of the model to discriminate between the positive and negative classes. A higher AUC value means that the model is better at correctly classifying positive and negative examples.</w:t>
      </w:r>
    </w:p>
    <w:p w14:paraId="66EC0577" w14:textId="77777777" w:rsidR="00EA2005" w:rsidRDefault="00EA2005" w:rsidP="00EA2005">
      <w:pPr>
        <w:spacing w:before="120" w:after="0" w:line="360" w:lineRule="auto"/>
        <w:rPr>
          <w:rFonts w:eastAsiaTheme="minorEastAsia"/>
          <w:iCs/>
          <w:lang/>
        </w:rPr>
      </w:pPr>
      <w:r>
        <w:rPr>
          <w:rFonts w:eastAsiaTheme="minorEastAsia"/>
          <w:iCs/>
          <w:lang/>
        </w:rPr>
        <w:t xml:space="preserve">- Probability Interpretation: The AUC can be interpreted as the probability that the classifier will rank a randomly chosen positive instance higher than a </w:t>
      </w:r>
      <w:r>
        <w:rPr>
          <w:rFonts w:eastAsiaTheme="minorEastAsia"/>
          <w:iCs/>
          <w:lang/>
        </w:rPr>
        <w:lastRenderedPageBreak/>
        <w:t>randomly chosen negative instance. This is based on the assumption that positive and negative instances are chosen randomly from the dataset.</w:t>
      </w:r>
    </w:p>
    <w:p w14:paraId="079A8D69" w14:textId="77777777" w:rsidR="00EA2005" w:rsidRDefault="00EA2005" w:rsidP="00EA2005">
      <w:pPr>
        <w:spacing w:before="120" w:after="0" w:line="360" w:lineRule="auto"/>
        <w:rPr>
          <w:rFonts w:eastAsiaTheme="minorEastAsia"/>
          <w:iCs/>
          <w:lang/>
        </w:rPr>
      </w:pPr>
      <w:r>
        <w:rPr>
          <w:rFonts w:eastAsiaTheme="minorEastAsia"/>
          <w:iCs/>
          <w:lang/>
        </w:rPr>
        <w:t>- Aggregate Measure: Unlike accuracy, which can be skewed by imbalanced class distributions, the AUC is an aggregate measure of performance across all classification thresholds. It is not affected by the proportion of positive to negative class instances.</w:t>
      </w:r>
    </w:p>
    <w:p w14:paraId="4F2FAD31" w14:textId="77777777" w:rsidR="00EA2005" w:rsidRDefault="00EA2005" w:rsidP="00EA2005">
      <w:pPr>
        <w:spacing w:before="120" w:after="0" w:line="360" w:lineRule="auto"/>
        <w:rPr>
          <w:rFonts w:eastAsiaTheme="minorEastAsia"/>
          <w:iCs/>
          <w:lang/>
        </w:rPr>
      </w:pPr>
      <w:r>
        <w:rPr>
          <w:rFonts w:eastAsiaTheme="minorEastAsia"/>
          <w:iCs/>
          <w:lang/>
        </w:rPr>
        <w:t>- Range: The AUC ranges from 0 to 1:</w:t>
      </w:r>
    </w:p>
    <w:p w14:paraId="7314058B" w14:textId="77777777" w:rsidR="00EA2005" w:rsidRDefault="00EA2005" w:rsidP="00EA2005">
      <w:pPr>
        <w:spacing w:before="120" w:after="0" w:line="360" w:lineRule="auto"/>
        <w:rPr>
          <w:rFonts w:eastAsiaTheme="minorEastAsia"/>
          <w:iCs/>
          <w:lang/>
        </w:rPr>
      </w:pPr>
      <w:r>
        <w:rPr>
          <w:rFonts w:eastAsiaTheme="minorEastAsia"/>
          <w:iCs/>
          <w:lang/>
        </w:rPr>
        <w:t xml:space="preserve"> </w:t>
      </w:r>
      <w:r>
        <w:rPr>
          <w:rFonts w:eastAsiaTheme="minorEastAsia"/>
          <w:iCs/>
          <w:lang/>
        </w:rPr>
        <w:tab/>
        <w:t>+ An AUC of 0.5 suggests that the model has no discriminative ability and performs no better than random guessing.</w:t>
      </w:r>
    </w:p>
    <w:p w14:paraId="6225900B" w14:textId="77777777" w:rsidR="00EA2005" w:rsidRDefault="00EA2005" w:rsidP="00EA2005">
      <w:pPr>
        <w:spacing w:before="120" w:after="0" w:line="360" w:lineRule="auto"/>
        <w:rPr>
          <w:rFonts w:eastAsiaTheme="minorEastAsia"/>
          <w:iCs/>
          <w:lang/>
        </w:rPr>
      </w:pPr>
      <w:r>
        <w:rPr>
          <w:rFonts w:eastAsiaTheme="minorEastAsia"/>
          <w:iCs/>
          <w:lang/>
        </w:rPr>
        <w:t xml:space="preserve"> </w:t>
      </w:r>
      <w:r>
        <w:rPr>
          <w:rFonts w:eastAsiaTheme="minorEastAsia"/>
          <w:iCs/>
          <w:lang/>
        </w:rPr>
        <w:tab/>
        <w:t>+ An AUC of 1.0 suggests that the model has perfect discriminative ability and can perfectly distinguish between positive and negative class instances.</w:t>
      </w:r>
    </w:p>
    <w:p w14:paraId="5613DB39" w14:textId="77777777" w:rsidR="00EA2005" w:rsidRDefault="00EA2005" w:rsidP="00EA2005">
      <w:pPr>
        <w:spacing w:before="120" w:after="0" w:line="360" w:lineRule="auto"/>
        <w:rPr>
          <w:rFonts w:eastAsiaTheme="minorEastAsia"/>
          <w:iCs/>
          <w:lang/>
        </w:rPr>
      </w:pPr>
      <w:r>
        <w:rPr>
          <w:rFonts w:eastAsiaTheme="minorEastAsia"/>
          <w:iCs/>
          <w:lang/>
        </w:rPr>
        <w:t xml:space="preserve"> </w:t>
      </w:r>
      <w:r>
        <w:rPr>
          <w:rFonts w:eastAsiaTheme="minorEastAsia"/>
          <w:iCs/>
          <w:lang/>
        </w:rPr>
        <w:tab/>
        <w:t>+ An AUC less than 0.5 suggests that the model is performing worse than random guessing, which usually indicates a problem with the model or the data.</w:t>
      </w:r>
    </w:p>
    <w:p w14:paraId="52CE02C1" w14:textId="77777777" w:rsidR="00EA2005" w:rsidRDefault="00EA2005" w:rsidP="00EA2005">
      <w:pPr>
        <w:spacing w:before="120" w:after="0" w:line="360" w:lineRule="auto"/>
        <w:rPr>
          <w:rFonts w:eastAsiaTheme="minorEastAsia"/>
          <w:iCs/>
          <w:lang/>
        </w:rPr>
      </w:pPr>
      <w:r>
        <w:rPr>
          <w:rFonts w:eastAsiaTheme="minorEastAsia"/>
          <w:iCs/>
          <w:lang/>
        </w:rPr>
        <w:t>- Comparison: The AUC is often used to compare the performance of two or more classification models. A model with a higher AUC is generally considered to have better performance.</w:t>
      </w:r>
    </w:p>
    <w:p w14:paraId="444C9947" w14:textId="77777777" w:rsidR="00EA2005" w:rsidRDefault="00EA2005" w:rsidP="00EA2005">
      <w:pPr>
        <w:spacing w:before="120" w:after="0" w:line="360" w:lineRule="auto"/>
        <w:rPr>
          <w:rFonts w:eastAsiaTheme="minorEastAsia"/>
          <w:iCs/>
          <w:lang/>
        </w:rPr>
      </w:pPr>
      <w:r>
        <w:rPr>
          <w:rFonts w:eastAsiaTheme="minorEastAsia"/>
          <w:iCs/>
          <w:lang/>
        </w:rPr>
        <w:t xml:space="preserve">In summary, the AUC is a widely used metric in machine learning for binary classification problems because it is insensitive to class imbalance and provides a single number that captures the model's performance across all thresholds. It is especially useful when </w:t>
      </w:r>
      <w:r>
        <w:rPr>
          <w:rFonts w:eastAsiaTheme="minorEastAsia"/>
          <w:iCs/>
        </w:rPr>
        <w:t>we</w:t>
      </w:r>
      <w:r>
        <w:rPr>
          <w:rFonts w:eastAsiaTheme="minorEastAsia"/>
          <w:iCs/>
          <w:lang/>
        </w:rPr>
        <w:t xml:space="preserve"> need to compare different models or when there is no clear preference for either recall or precision in the problem domain.</w:t>
      </w:r>
    </w:p>
    <w:p w14:paraId="49A1199A" w14:textId="77777777" w:rsidR="00EA2005" w:rsidRDefault="00EA2005" w:rsidP="00EA2005">
      <w:pPr>
        <w:spacing w:before="120" w:after="0" w:line="360" w:lineRule="auto"/>
        <w:rPr>
          <w:rFonts w:eastAsiaTheme="minorEastAsia"/>
          <w:b/>
          <w:bCs/>
          <w:iCs/>
          <w:lang/>
        </w:rPr>
      </w:pPr>
      <w:r>
        <w:rPr>
          <w:rFonts w:eastAsiaTheme="minorEastAsia"/>
          <w:b/>
          <w:bCs/>
          <w:iCs/>
          <w:lang/>
        </w:rPr>
        <w:t>4. Meaning of confusion matrix</w:t>
      </w:r>
    </w:p>
    <w:p w14:paraId="445FF67F" w14:textId="77777777" w:rsidR="00EA2005" w:rsidRDefault="00EA2005" w:rsidP="00EA2005">
      <w:pPr>
        <w:spacing w:before="120" w:after="0" w:line="360" w:lineRule="auto"/>
        <w:rPr>
          <w:rFonts w:eastAsiaTheme="minorEastAsia"/>
          <w:iCs/>
          <w:lang w:val="vi-VN"/>
        </w:rPr>
      </w:pPr>
      <w:r>
        <w:rPr>
          <w:rFonts w:eastAsiaTheme="minorEastAsia"/>
          <w:iCs/>
          <w:lang w:val="vi-VN"/>
        </w:rPr>
        <w:t xml:space="preserve">A </w:t>
      </w:r>
      <w:proofErr w:type="spellStart"/>
      <w:r>
        <w:rPr>
          <w:rFonts w:eastAsiaTheme="minorEastAsia"/>
          <w:iCs/>
          <w:lang w:val="vi-VN"/>
        </w:rPr>
        <w:t>confusion</w:t>
      </w:r>
      <w:proofErr w:type="spellEnd"/>
      <w:r>
        <w:rPr>
          <w:rFonts w:eastAsiaTheme="minorEastAsia"/>
          <w:iCs/>
          <w:lang w:val="vi-VN"/>
        </w:rPr>
        <w:t xml:space="preserve"> </w:t>
      </w:r>
      <w:proofErr w:type="spellStart"/>
      <w:r>
        <w:rPr>
          <w:rFonts w:eastAsiaTheme="minorEastAsia"/>
          <w:iCs/>
          <w:lang w:val="vi-VN"/>
        </w:rPr>
        <w:t>matrix</w:t>
      </w:r>
      <w:proofErr w:type="spellEnd"/>
      <w:r>
        <w:rPr>
          <w:rFonts w:eastAsiaTheme="minorEastAsia"/>
          <w:iCs/>
          <w:lang w:val="vi-VN"/>
        </w:rPr>
        <w:t xml:space="preserve"> </w:t>
      </w:r>
      <w:proofErr w:type="spellStart"/>
      <w:r>
        <w:rPr>
          <w:rFonts w:eastAsiaTheme="minorEastAsia"/>
          <w:iCs/>
          <w:lang w:val="vi-VN"/>
        </w:rPr>
        <w:t>is</w:t>
      </w:r>
      <w:proofErr w:type="spellEnd"/>
      <w:r>
        <w:rPr>
          <w:rFonts w:eastAsiaTheme="minorEastAsia"/>
          <w:iCs/>
          <w:lang w:val="vi-VN"/>
        </w:rPr>
        <w:t xml:space="preserve"> a </w:t>
      </w:r>
      <w:proofErr w:type="spellStart"/>
      <w:r>
        <w:rPr>
          <w:rFonts w:eastAsiaTheme="minorEastAsia"/>
          <w:iCs/>
          <w:lang w:val="vi-VN"/>
        </w:rPr>
        <w:t>table</w:t>
      </w:r>
      <w:proofErr w:type="spellEnd"/>
      <w:r>
        <w:rPr>
          <w:rFonts w:eastAsiaTheme="minorEastAsia"/>
          <w:iCs/>
          <w:lang w:val="vi-VN"/>
        </w:rPr>
        <w:t xml:space="preserve"> </w:t>
      </w:r>
      <w:proofErr w:type="spellStart"/>
      <w:r>
        <w:rPr>
          <w:rFonts w:eastAsiaTheme="minorEastAsia"/>
          <w:iCs/>
          <w:lang w:val="vi-VN"/>
        </w:rPr>
        <w:t>often</w:t>
      </w:r>
      <w:proofErr w:type="spellEnd"/>
      <w:r>
        <w:rPr>
          <w:rFonts w:eastAsiaTheme="minorEastAsia"/>
          <w:iCs/>
          <w:lang w:val="vi-VN"/>
        </w:rPr>
        <w:t xml:space="preserve"> </w:t>
      </w:r>
      <w:proofErr w:type="spellStart"/>
      <w:r>
        <w:rPr>
          <w:rFonts w:eastAsiaTheme="minorEastAsia"/>
          <w:iCs/>
          <w:lang w:val="vi-VN"/>
        </w:rPr>
        <w:t>used</w:t>
      </w:r>
      <w:proofErr w:type="spellEnd"/>
      <w:r>
        <w:rPr>
          <w:rFonts w:eastAsiaTheme="minorEastAsia"/>
          <w:iCs/>
          <w:lang w:val="vi-VN"/>
        </w:rPr>
        <w:t xml:space="preserve"> to </w:t>
      </w:r>
      <w:proofErr w:type="spellStart"/>
      <w:r>
        <w:rPr>
          <w:rFonts w:eastAsiaTheme="minorEastAsia"/>
          <w:iCs/>
          <w:lang w:val="vi-VN"/>
        </w:rPr>
        <w:t>describe</w:t>
      </w:r>
      <w:proofErr w:type="spellEnd"/>
      <w:r>
        <w:rPr>
          <w:rFonts w:eastAsiaTheme="minorEastAsia"/>
          <w:iCs/>
          <w:lang w:val="vi-VN"/>
        </w:rPr>
        <w:t xml:space="preserve"> the </w:t>
      </w:r>
      <w:proofErr w:type="spellStart"/>
      <w:r>
        <w:rPr>
          <w:rFonts w:eastAsiaTheme="minorEastAsia"/>
          <w:iCs/>
          <w:lang w:val="vi-VN"/>
        </w:rPr>
        <w:t>performance</w:t>
      </w:r>
      <w:proofErr w:type="spellEnd"/>
      <w:r>
        <w:rPr>
          <w:rFonts w:eastAsiaTheme="minorEastAsia"/>
          <w:iCs/>
          <w:lang w:val="vi-VN"/>
        </w:rPr>
        <w:t xml:space="preserve"> </w:t>
      </w:r>
      <w:proofErr w:type="spellStart"/>
      <w:r>
        <w:rPr>
          <w:rFonts w:eastAsiaTheme="minorEastAsia"/>
          <w:iCs/>
          <w:lang w:val="vi-VN"/>
        </w:rPr>
        <w:t>of</w:t>
      </w:r>
      <w:proofErr w:type="spellEnd"/>
      <w:r>
        <w:rPr>
          <w:rFonts w:eastAsiaTheme="minorEastAsia"/>
          <w:iCs/>
          <w:lang w:val="vi-VN"/>
        </w:rPr>
        <w:t xml:space="preserve"> a </w:t>
      </w:r>
      <w:proofErr w:type="spellStart"/>
      <w:r>
        <w:rPr>
          <w:rFonts w:eastAsiaTheme="minorEastAsia"/>
          <w:iCs/>
          <w:lang w:val="vi-VN"/>
        </w:rPr>
        <w:t>classification</w:t>
      </w:r>
      <w:proofErr w:type="spellEnd"/>
      <w:r>
        <w:rPr>
          <w:rFonts w:eastAsiaTheme="minorEastAsia"/>
          <w:iCs/>
          <w:lang w:val="vi-VN"/>
        </w:rPr>
        <w:t xml:space="preserve"> </w:t>
      </w:r>
      <w:proofErr w:type="spellStart"/>
      <w:r>
        <w:rPr>
          <w:rFonts w:eastAsiaTheme="minorEastAsia"/>
          <w:iCs/>
          <w:lang w:val="vi-VN"/>
        </w:rPr>
        <w:t>model</w:t>
      </w:r>
      <w:proofErr w:type="spellEnd"/>
      <w:r>
        <w:rPr>
          <w:rFonts w:eastAsiaTheme="minorEastAsia"/>
          <w:iCs/>
          <w:lang w:val="vi-VN"/>
        </w:rPr>
        <w:t xml:space="preserve"> (</w:t>
      </w:r>
      <w:proofErr w:type="spellStart"/>
      <w:r>
        <w:rPr>
          <w:rFonts w:eastAsiaTheme="minorEastAsia"/>
          <w:iCs/>
          <w:lang w:val="vi-VN"/>
        </w:rPr>
        <w:t>or</w:t>
      </w:r>
      <w:proofErr w:type="spellEnd"/>
      <w:r>
        <w:rPr>
          <w:rFonts w:eastAsiaTheme="minorEastAsia"/>
          <w:iCs/>
          <w:lang w:val="vi-VN"/>
        </w:rPr>
        <w:t xml:space="preserve"> "</w:t>
      </w:r>
      <w:proofErr w:type="spellStart"/>
      <w:r>
        <w:rPr>
          <w:rFonts w:eastAsiaTheme="minorEastAsia"/>
          <w:iCs/>
          <w:lang w:val="vi-VN"/>
        </w:rPr>
        <w:t>classifier</w:t>
      </w:r>
      <w:proofErr w:type="spellEnd"/>
      <w:r>
        <w:rPr>
          <w:rFonts w:eastAsiaTheme="minorEastAsia"/>
          <w:iCs/>
          <w:lang w:val="vi-VN"/>
        </w:rPr>
        <w:t xml:space="preserve">") </w:t>
      </w:r>
      <w:proofErr w:type="spellStart"/>
      <w:r>
        <w:rPr>
          <w:rFonts w:eastAsiaTheme="minorEastAsia"/>
          <w:iCs/>
          <w:lang w:val="vi-VN"/>
        </w:rPr>
        <w:t>on</w:t>
      </w:r>
      <w:proofErr w:type="spellEnd"/>
      <w:r>
        <w:rPr>
          <w:rFonts w:eastAsiaTheme="minorEastAsia"/>
          <w:iCs/>
          <w:lang w:val="vi-VN"/>
        </w:rPr>
        <w:t xml:space="preserve"> a </w:t>
      </w:r>
      <w:proofErr w:type="spellStart"/>
      <w:r>
        <w:rPr>
          <w:rFonts w:eastAsiaTheme="minorEastAsia"/>
          <w:iCs/>
          <w:lang w:val="vi-VN"/>
        </w:rPr>
        <w:t>set</w:t>
      </w:r>
      <w:proofErr w:type="spellEnd"/>
      <w:r>
        <w:rPr>
          <w:rFonts w:eastAsiaTheme="minorEastAsia"/>
          <w:iCs/>
          <w:lang w:val="vi-VN"/>
        </w:rPr>
        <w:t xml:space="preserve"> </w:t>
      </w:r>
      <w:proofErr w:type="spellStart"/>
      <w:r>
        <w:rPr>
          <w:rFonts w:eastAsiaTheme="minorEastAsia"/>
          <w:iCs/>
          <w:lang w:val="vi-VN"/>
        </w:rPr>
        <w:t>of</w:t>
      </w:r>
      <w:proofErr w:type="spellEnd"/>
      <w:r>
        <w:rPr>
          <w:rFonts w:eastAsiaTheme="minorEastAsia"/>
          <w:iCs/>
          <w:lang w:val="vi-VN"/>
        </w:rPr>
        <w:t xml:space="preserve"> </w:t>
      </w:r>
      <w:proofErr w:type="spellStart"/>
      <w:r>
        <w:rPr>
          <w:rFonts w:eastAsiaTheme="minorEastAsia"/>
          <w:iCs/>
          <w:lang w:val="vi-VN"/>
        </w:rPr>
        <w:t>test</w:t>
      </w:r>
      <w:proofErr w:type="spellEnd"/>
      <w:r>
        <w:rPr>
          <w:rFonts w:eastAsiaTheme="minorEastAsia"/>
          <w:iCs/>
          <w:lang w:val="vi-VN"/>
        </w:rPr>
        <w:t xml:space="preserve"> </w:t>
      </w:r>
      <w:proofErr w:type="spellStart"/>
      <w:r>
        <w:rPr>
          <w:rFonts w:eastAsiaTheme="minorEastAsia"/>
          <w:iCs/>
          <w:lang w:val="vi-VN"/>
        </w:rPr>
        <w:t>data</w:t>
      </w:r>
      <w:proofErr w:type="spellEnd"/>
      <w:r>
        <w:rPr>
          <w:rFonts w:eastAsiaTheme="minorEastAsia"/>
          <w:iCs/>
          <w:lang w:val="vi-VN"/>
        </w:rPr>
        <w:t xml:space="preserve"> </w:t>
      </w:r>
      <w:proofErr w:type="spellStart"/>
      <w:r>
        <w:rPr>
          <w:rFonts w:eastAsiaTheme="minorEastAsia"/>
          <w:iCs/>
          <w:lang w:val="vi-VN"/>
        </w:rPr>
        <w:t>for</w:t>
      </w:r>
      <w:proofErr w:type="spellEnd"/>
      <w:r>
        <w:rPr>
          <w:rFonts w:eastAsiaTheme="minorEastAsia"/>
          <w:iCs/>
          <w:lang w:val="vi-VN"/>
        </w:rPr>
        <w:t xml:space="preserve"> </w:t>
      </w:r>
      <w:proofErr w:type="spellStart"/>
      <w:r>
        <w:rPr>
          <w:rFonts w:eastAsiaTheme="minorEastAsia"/>
          <w:iCs/>
          <w:lang w:val="vi-VN"/>
        </w:rPr>
        <w:t>which</w:t>
      </w:r>
      <w:proofErr w:type="spellEnd"/>
      <w:r>
        <w:rPr>
          <w:rFonts w:eastAsiaTheme="minorEastAsia"/>
          <w:iCs/>
          <w:lang w:val="vi-VN"/>
        </w:rPr>
        <w:t xml:space="preserve"> the </w:t>
      </w:r>
      <w:proofErr w:type="spellStart"/>
      <w:r>
        <w:rPr>
          <w:rFonts w:eastAsiaTheme="minorEastAsia"/>
          <w:iCs/>
          <w:lang w:val="vi-VN"/>
        </w:rPr>
        <w:t>true</w:t>
      </w:r>
      <w:proofErr w:type="spellEnd"/>
      <w:r>
        <w:rPr>
          <w:rFonts w:eastAsiaTheme="minorEastAsia"/>
          <w:iCs/>
          <w:lang w:val="vi-VN"/>
        </w:rPr>
        <w:t xml:space="preserve"> </w:t>
      </w:r>
      <w:proofErr w:type="spellStart"/>
      <w:r>
        <w:rPr>
          <w:rFonts w:eastAsiaTheme="minorEastAsia"/>
          <w:iCs/>
          <w:lang w:val="vi-VN"/>
        </w:rPr>
        <w:t>values</w:t>
      </w:r>
      <w:proofErr w:type="spellEnd"/>
      <w:r>
        <w:rPr>
          <w:rFonts w:eastAsiaTheme="minorEastAsia"/>
          <w:iCs/>
          <w:lang w:val="vi-VN"/>
        </w:rPr>
        <w:t xml:space="preserve"> </w:t>
      </w:r>
      <w:proofErr w:type="spellStart"/>
      <w:r>
        <w:rPr>
          <w:rFonts w:eastAsiaTheme="minorEastAsia"/>
          <w:iCs/>
          <w:lang w:val="vi-VN"/>
        </w:rPr>
        <w:t>are</w:t>
      </w:r>
      <w:proofErr w:type="spellEnd"/>
      <w:r>
        <w:rPr>
          <w:rFonts w:eastAsiaTheme="minorEastAsia"/>
          <w:iCs/>
          <w:lang w:val="vi-VN"/>
        </w:rPr>
        <w:t xml:space="preserve"> </w:t>
      </w:r>
      <w:proofErr w:type="spellStart"/>
      <w:r>
        <w:rPr>
          <w:rFonts w:eastAsiaTheme="minorEastAsia"/>
          <w:iCs/>
          <w:lang w:val="vi-VN"/>
        </w:rPr>
        <w:t>known</w:t>
      </w:r>
      <w:proofErr w:type="spellEnd"/>
      <w:r>
        <w:rPr>
          <w:rFonts w:eastAsiaTheme="minorEastAsia"/>
          <w:iCs/>
          <w:lang w:val="vi-VN"/>
        </w:rPr>
        <w:t xml:space="preserve">. </w:t>
      </w:r>
      <w:proofErr w:type="spellStart"/>
      <w:r>
        <w:rPr>
          <w:rFonts w:eastAsiaTheme="minorEastAsia"/>
          <w:iCs/>
          <w:lang w:val="vi-VN"/>
        </w:rPr>
        <w:t>It</w:t>
      </w:r>
      <w:proofErr w:type="spellEnd"/>
      <w:r>
        <w:rPr>
          <w:rFonts w:eastAsiaTheme="minorEastAsia"/>
          <w:iCs/>
          <w:lang w:val="vi-VN"/>
        </w:rPr>
        <w:t xml:space="preserve"> </w:t>
      </w:r>
      <w:proofErr w:type="spellStart"/>
      <w:r>
        <w:rPr>
          <w:rFonts w:eastAsiaTheme="minorEastAsia"/>
          <w:iCs/>
          <w:lang w:val="vi-VN"/>
        </w:rPr>
        <w:t>allows</w:t>
      </w:r>
      <w:proofErr w:type="spellEnd"/>
      <w:r>
        <w:rPr>
          <w:rFonts w:eastAsiaTheme="minorEastAsia"/>
          <w:iCs/>
          <w:lang w:val="vi-VN"/>
        </w:rPr>
        <w:t xml:space="preserve"> </w:t>
      </w:r>
      <w:proofErr w:type="spellStart"/>
      <w:r>
        <w:rPr>
          <w:rFonts w:eastAsiaTheme="minorEastAsia"/>
          <w:iCs/>
          <w:lang w:val="vi-VN"/>
        </w:rPr>
        <w:t>easy</w:t>
      </w:r>
      <w:proofErr w:type="spellEnd"/>
      <w:r>
        <w:rPr>
          <w:rFonts w:eastAsiaTheme="minorEastAsia"/>
          <w:iCs/>
          <w:lang w:val="vi-VN"/>
        </w:rPr>
        <w:t xml:space="preserve"> </w:t>
      </w:r>
      <w:proofErr w:type="spellStart"/>
      <w:r>
        <w:rPr>
          <w:rFonts w:eastAsiaTheme="minorEastAsia"/>
          <w:iCs/>
          <w:lang w:val="vi-VN"/>
        </w:rPr>
        <w:t>identification</w:t>
      </w:r>
      <w:proofErr w:type="spellEnd"/>
      <w:r>
        <w:rPr>
          <w:rFonts w:eastAsiaTheme="minorEastAsia"/>
          <w:iCs/>
          <w:lang w:val="vi-VN"/>
        </w:rPr>
        <w:t xml:space="preserve"> </w:t>
      </w:r>
      <w:proofErr w:type="spellStart"/>
      <w:r>
        <w:rPr>
          <w:rFonts w:eastAsiaTheme="minorEastAsia"/>
          <w:iCs/>
          <w:lang w:val="vi-VN"/>
        </w:rPr>
        <w:t>of</w:t>
      </w:r>
      <w:proofErr w:type="spellEnd"/>
      <w:r>
        <w:rPr>
          <w:rFonts w:eastAsiaTheme="minorEastAsia"/>
          <w:iCs/>
          <w:lang w:val="vi-VN"/>
        </w:rPr>
        <w:t xml:space="preserve"> </w:t>
      </w:r>
      <w:proofErr w:type="spellStart"/>
      <w:r>
        <w:rPr>
          <w:rFonts w:eastAsiaTheme="minorEastAsia"/>
          <w:iCs/>
          <w:lang w:val="vi-VN"/>
        </w:rPr>
        <w:t>confusion</w:t>
      </w:r>
      <w:proofErr w:type="spellEnd"/>
      <w:r>
        <w:rPr>
          <w:rFonts w:eastAsiaTheme="minorEastAsia"/>
          <w:iCs/>
          <w:lang w:val="vi-VN"/>
        </w:rPr>
        <w:t xml:space="preserve"> </w:t>
      </w:r>
      <w:proofErr w:type="spellStart"/>
      <w:r>
        <w:rPr>
          <w:rFonts w:eastAsiaTheme="minorEastAsia"/>
          <w:iCs/>
          <w:lang w:val="vi-VN"/>
        </w:rPr>
        <w:t>between</w:t>
      </w:r>
      <w:proofErr w:type="spellEnd"/>
      <w:r>
        <w:rPr>
          <w:rFonts w:eastAsiaTheme="minorEastAsia"/>
          <w:iCs/>
          <w:lang w:val="vi-VN"/>
        </w:rPr>
        <w:t xml:space="preserve"> </w:t>
      </w:r>
      <w:proofErr w:type="spellStart"/>
      <w:r>
        <w:rPr>
          <w:rFonts w:eastAsiaTheme="minorEastAsia"/>
          <w:iCs/>
          <w:lang w:val="vi-VN"/>
        </w:rPr>
        <w:t>classes</w:t>
      </w:r>
      <w:proofErr w:type="spellEnd"/>
      <w:r>
        <w:rPr>
          <w:rFonts w:eastAsiaTheme="minorEastAsia"/>
          <w:iCs/>
          <w:lang w:val="vi-VN"/>
        </w:rPr>
        <w:t xml:space="preserve">, </w:t>
      </w:r>
      <w:proofErr w:type="spellStart"/>
      <w:r>
        <w:rPr>
          <w:rFonts w:eastAsiaTheme="minorEastAsia"/>
          <w:iCs/>
          <w:lang w:val="vi-VN"/>
        </w:rPr>
        <w:lastRenderedPageBreak/>
        <w:t>i.e</w:t>
      </w:r>
      <w:proofErr w:type="spellEnd"/>
      <w:r>
        <w:rPr>
          <w:rFonts w:eastAsiaTheme="minorEastAsia"/>
          <w:iCs/>
          <w:lang w:val="vi-VN"/>
        </w:rPr>
        <w:t xml:space="preserve">., </w:t>
      </w:r>
      <w:proofErr w:type="spellStart"/>
      <w:r>
        <w:rPr>
          <w:rFonts w:eastAsiaTheme="minorEastAsia"/>
          <w:iCs/>
          <w:lang w:val="vi-VN"/>
        </w:rPr>
        <w:t>how</w:t>
      </w:r>
      <w:proofErr w:type="spellEnd"/>
      <w:r>
        <w:rPr>
          <w:rFonts w:eastAsiaTheme="minorEastAsia"/>
          <w:iCs/>
          <w:lang w:val="vi-VN"/>
        </w:rPr>
        <w:t xml:space="preserve"> </w:t>
      </w:r>
      <w:proofErr w:type="spellStart"/>
      <w:r>
        <w:rPr>
          <w:rFonts w:eastAsiaTheme="minorEastAsia"/>
          <w:iCs/>
          <w:lang w:val="vi-VN"/>
        </w:rPr>
        <w:t>often</w:t>
      </w:r>
      <w:proofErr w:type="spellEnd"/>
      <w:r>
        <w:rPr>
          <w:rFonts w:eastAsiaTheme="minorEastAsia"/>
          <w:iCs/>
          <w:lang w:val="vi-VN"/>
        </w:rPr>
        <w:t xml:space="preserve"> </w:t>
      </w:r>
      <w:proofErr w:type="spellStart"/>
      <w:r>
        <w:rPr>
          <w:rFonts w:eastAsiaTheme="minorEastAsia"/>
          <w:iCs/>
          <w:lang w:val="vi-VN"/>
        </w:rPr>
        <w:t>instances</w:t>
      </w:r>
      <w:proofErr w:type="spellEnd"/>
      <w:r>
        <w:rPr>
          <w:rFonts w:eastAsiaTheme="minorEastAsia"/>
          <w:iCs/>
          <w:lang w:val="vi-VN"/>
        </w:rPr>
        <w:t xml:space="preserve"> </w:t>
      </w:r>
      <w:proofErr w:type="spellStart"/>
      <w:r>
        <w:rPr>
          <w:rFonts w:eastAsiaTheme="minorEastAsia"/>
          <w:iCs/>
          <w:lang w:val="vi-VN"/>
        </w:rPr>
        <w:t>of</w:t>
      </w:r>
      <w:proofErr w:type="spellEnd"/>
      <w:r>
        <w:rPr>
          <w:rFonts w:eastAsiaTheme="minorEastAsia"/>
          <w:iCs/>
          <w:lang w:val="vi-VN"/>
        </w:rPr>
        <w:t xml:space="preserve"> </w:t>
      </w:r>
      <w:proofErr w:type="spellStart"/>
      <w:r>
        <w:rPr>
          <w:rFonts w:eastAsiaTheme="minorEastAsia"/>
          <w:iCs/>
          <w:lang w:val="vi-VN"/>
        </w:rPr>
        <w:t>class</w:t>
      </w:r>
      <w:proofErr w:type="spellEnd"/>
      <w:r>
        <w:rPr>
          <w:rFonts w:eastAsiaTheme="minorEastAsia"/>
          <w:iCs/>
          <w:lang w:val="vi-VN"/>
        </w:rPr>
        <w:t xml:space="preserve"> A </w:t>
      </w:r>
      <w:proofErr w:type="spellStart"/>
      <w:r>
        <w:rPr>
          <w:rFonts w:eastAsiaTheme="minorEastAsia"/>
          <w:iCs/>
          <w:lang w:val="vi-VN"/>
        </w:rPr>
        <w:t>are</w:t>
      </w:r>
      <w:proofErr w:type="spellEnd"/>
      <w:r>
        <w:rPr>
          <w:rFonts w:eastAsiaTheme="minorEastAsia"/>
          <w:iCs/>
          <w:lang w:val="vi-VN"/>
        </w:rPr>
        <w:t xml:space="preserve"> </w:t>
      </w:r>
      <w:proofErr w:type="spellStart"/>
      <w:r>
        <w:rPr>
          <w:rFonts w:eastAsiaTheme="minorEastAsia"/>
          <w:iCs/>
          <w:lang w:val="vi-VN"/>
        </w:rPr>
        <w:t>classified</w:t>
      </w:r>
      <w:proofErr w:type="spellEnd"/>
      <w:r>
        <w:rPr>
          <w:rFonts w:eastAsiaTheme="minorEastAsia"/>
          <w:iCs/>
          <w:lang w:val="vi-VN"/>
        </w:rPr>
        <w:t xml:space="preserve"> </w:t>
      </w:r>
      <w:proofErr w:type="spellStart"/>
      <w:r>
        <w:rPr>
          <w:rFonts w:eastAsiaTheme="minorEastAsia"/>
          <w:iCs/>
          <w:lang w:val="vi-VN"/>
        </w:rPr>
        <w:t>as</w:t>
      </w:r>
      <w:proofErr w:type="spellEnd"/>
      <w:r>
        <w:rPr>
          <w:rFonts w:eastAsiaTheme="minorEastAsia"/>
          <w:iCs/>
          <w:lang w:val="vi-VN"/>
        </w:rPr>
        <w:t xml:space="preserve"> </w:t>
      </w:r>
      <w:proofErr w:type="spellStart"/>
      <w:r>
        <w:rPr>
          <w:rFonts w:eastAsiaTheme="minorEastAsia"/>
          <w:iCs/>
          <w:lang w:val="vi-VN"/>
        </w:rPr>
        <w:t>class</w:t>
      </w:r>
      <w:proofErr w:type="spellEnd"/>
      <w:r>
        <w:rPr>
          <w:rFonts w:eastAsiaTheme="minorEastAsia"/>
          <w:iCs/>
          <w:lang w:val="vi-VN"/>
        </w:rPr>
        <w:t xml:space="preserve"> B, </w:t>
      </w:r>
      <w:proofErr w:type="spellStart"/>
      <w:r>
        <w:rPr>
          <w:rFonts w:eastAsiaTheme="minorEastAsia"/>
          <w:iCs/>
          <w:lang w:val="vi-VN"/>
        </w:rPr>
        <w:t>and</w:t>
      </w:r>
      <w:proofErr w:type="spellEnd"/>
      <w:r>
        <w:rPr>
          <w:rFonts w:eastAsiaTheme="minorEastAsia"/>
          <w:iCs/>
          <w:lang w:val="vi-VN"/>
        </w:rPr>
        <w:t xml:space="preserve"> </w:t>
      </w:r>
      <w:proofErr w:type="spellStart"/>
      <w:r>
        <w:rPr>
          <w:rFonts w:eastAsiaTheme="minorEastAsia"/>
          <w:iCs/>
          <w:lang w:val="vi-VN"/>
        </w:rPr>
        <w:t>is</w:t>
      </w:r>
      <w:proofErr w:type="spellEnd"/>
      <w:r>
        <w:rPr>
          <w:rFonts w:eastAsiaTheme="minorEastAsia"/>
          <w:iCs/>
          <w:lang w:val="vi-VN"/>
        </w:rPr>
        <w:t xml:space="preserve"> a </w:t>
      </w:r>
      <w:proofErr w:type="spellStart"/>
      <w:r>
        <w:rPr>
          <w:rFonts w:eastAsiaTheme="minorEastAsia"/>
          <w:iCs/>
          <w:lang w:val="vi-VN"/>
        </w:rPr>
        <w:t>powerful</w:t>
      </w:r>
      <w:proofErr w:type="spellEnd"/>
      <w:r>
        <w:rPr>
          <w:rFonts w:eastAsiaTheme="minorEastAsia"/>
          <w:iCs/>
          <w:lang w:val="vi-VN"/>
        </w:rPr>
        <w:t xml:space="preserve"> </w:t>
      </w:r>
      <w:proofErr w:type="spellStart"/>
      <w:r>
        <w:rPr>
          <w:rFonts w:eastAsiaTheme="minorEastAsia"/>
          <w:iCs/>
          <w:lang w:val="vi-VN"/>
        </w:rPr>
        <w:t>tool</w:t>
      </w:r>
      <w:proofErr w:type="spellEnd"/>
      <w:r>
        <w:rPr>
          <w:rFonts w:eastAsiaTheme="minorEastAsia"/>
          <w:iCs/>
          <w:lang w:val="vi-VN"/>
        </w:rPr>
        <w:t xml:space="preserve"> </w:t>
      </w:r>
      <w:proofErr w:type="spellStart"/>
      <w:r>
        <w:rPr>
          <w:rFonts w:eastAsiaTheme="minorEastAsia"/>
          <w:iCs/>
          <w:lang w:val="vi-VN"/>
        </w:rPr>
        <w:t>for</w:t>
      </w:r>
      <w:proofErr w:type="spellEnd"/>
      <w:r>
        <w:rPr>
          <w:rFonts w:eastAsiaTheme="minorEastAsia"/>
          <w:iCs/>
          <w:lang w:val="vi-VN"/>
        </w:rPr>
        <w:t xml:space="preserve"> </w:t>
      </w:r>
      <w:proofErr w:type="spellStart"/>
      <w:r>
        <w:rPr>
          <w:rFonts w:eastAsiaTheme="minorEastAsia"/>
          <w:iCs/>
          <w:lang w:val="vi-VN"/>
        </w:rPr>
        <w:t>summarizing</w:t>
      </w:r>
      <w:proofErr w:type="spellEnd"/>
      <w:r>
        <w:rPr>
          <w:rFonts w:eastAsiaTheme="minorEastAsia"/>
          <w:iCs/>
          <w:lang w:val="vi-VN"/>
        </w:rPr>
        <w:t xml:space="preserve"> the </w:t>
      </w:r>
      <w:proofErr w:type="spellStart"/>
      <w:r>
        <w:rPr>
          <w:rFonts w:eastAsiaTheme="minorEastAsia"/>
          <w:iCs/>
          <w:lang w:val="vi-VN"/>
        </w:rPr>
        <w:t>performance</w:t>
      </w:r>
      <w:proofErr w:type="spellEnd"/>
      <w:r>
        <w:rPr>
          <w:rFonts w:eastAsiaTheme="minorEastAsia"/>
          <w:iCs/>
          <w:lang w:val="vi-VN"/>
        </w:rPr>
        <w:t xml:space="preserve"> </w:t>
      </w:r>
      <w:proofErr w:type="spellStart"/>
      <w:r>
        <w:rPr>
          <w:rFonts w:eastAsiaTheme="minorEastAsia"/>
          <w:iCs/>
          <w:lang w:val="vi-VN"/>
        </w:rPr>
        <w:t>of</w:t>
      </w:r>
      <w:proofErr w:type="spellEnd"/>
      <w:r>
        <w:rPr>
          <w:rFonts w:eastAsiaTheme="minorEastAsia"/>
          <w:iCs/>
          <w:lang w:val="vi-VN"/>
        </w:rPr>
        <w:t xml:space="preserve"> a </w:t>
      </w:r>
      <w:proofErr w:type="spellStart"/>
      <w:r>
        <w:rPr>
          <w:rFonts w:eastAsiaTheme="minorEastAsia"/>
          <w:iCs/>
          <w:lang w:val="vi-VN"/>
        </w:rPr>
        <w:t>classification</w:t>
      </w:r>
      <w:proofErr w:type="spellEnd"/>
      <w:r>
        <w:rPr>
          <w:rFonts w:eastAsiaTheme="minorEastAsia"/>
          <w:iCs/>
          <w:lang w:val="vi-VN"/>
        </w:rPr>
        <w:t xml:space="preserve"> </w:t>
      </w:r>
      <w:proofErr w:type="spellStart"/>
      <w:r>
        <w:rPr>
          <w:rFonts w:eastAsiaTheme="minorEastAsia"/>
          <w:iCs/>
          <w:lang w:val="vi-VN"/>
        </w:rPr>
        <w:t>algorithm</w:t>
      </w:r>
      <w:proofErr w:type="spellEnd"/>
      <w:r>
        <w:rPr>
          <w:rFonts w:eastAsiaTheme="minorEastAsia"/>
          <w:iCs/>
          <w:lang w:val="vi-VN"/>
        </w:rPr>
        <w:t>.</w:t>
      </w:r>
    </w:p>
    <w:p w14:paraId="30803FE7" w14:textId="77777777" w:rsidR="00EA2005" w:rsidRDefault="00EA2005" w:rsidP="00EA2005">
      <w:pPr>
        <w:spacing w:before="120" w:after="0" w:line="360" w:lineRule="auto"/>
        <w:rPr>
          <w:rFonts w:eastAsiaTheme="minorEastAsia"/>
          <w:iCs/>
          <w:lang w:val="vi-VN"/>
        </w:rPr>
      </w:pPr>
      <w:r>
        <w:rPr>
          <w:rFonts w:eastAsiaTheme="minorEastAsia"/>
          <w:iCs/>
          <w:lang w:val="vi-VN"/>
        </w:rPr>
        <w:t xml:space="preserve">The </w:t>
      </w:r>
      <w:proofErr w:type="spellStart"/>
      <w:r>
        <w:rPr>
          <w:rFonts w:eastAsiaTheme="minorEastAsia"/>
          <w:iCs/>
          <w:lang w:val="vi-VN"/>
        </w:rPr>
        <w:t>confusion</w:t>
      </w:r>
      <w:proofErr w:type="spellEnd"/>
      <w:r>
        <w:rPr>
          <w:rFonts w:eastAsiaTheme="minorEastAsia"/>
          <w:iCs/>
          <w:lang w:val="vi-VN"/>
        </w:rPr>
        <w:t xml:space="preserve"> </w:t>
      </w:r>
      <w:proofErr w:type="spellStart"/>
      <w:r>
        <w:rPr>
          <w:rFonts w:eastAsiaTheme="minorEastAsia"/>
          <w:iCs/>
          <w:lang w:val="vi-VN"/>
        </w:rPr>
        <w:t>matrix</w:t>
      </w:r>
      <w:proofErr w:type="spellEnd"/>
      <w:r>
        <w:rPr>
          <w:rFonts w:eastAsiaTheme="minorEastAsia"/>
          <w:iCs/>
          <w:lang w:val="vi-VN"/>
        </w:rPr>
        <w:t xml:space="preserve"> </w:t>
      </w:r>
      <w:proofErr w:type="spellStart"/>
      <w:r>
        <w:rPr>
          <w:rFonts w:eastAsiaTheme="minorEastAsia"/>
          <w:iCs/>
          <w:lang w:val="vi-VN"/>
        </w:rPr>
        <w:t>itself</w:t>
      </w:r>
      <w:proofErr w:type="spellEnd"/>
      <w:r>
        <w:rPr>
          <w:rFonts w:eastAsiaTheme="minorEastAsia"/>
          <w:iCs/>
          <w:lang w:val="vi-VN"/>
        </w:rPr>
        <w:t xml:space="preserve"> </w:t>
      </w:r>
      <w:proofErr w:type="spellStart"/>
      <w:r>
        <w:rPr>
          <w:rFonts w:eastAsiaTheme="minorEastAsia"/>
          <w:iCs/>
          <w:lang w:val="vi-VN"/>
        </w:rPr>
        <w:t>is</w:t>
      </w:r>
      <w:proofErr w:type="spellEnd"/>
      <w:r>
        <w:rPr>
          <w:rFonts w:eastAsiaTheme="minorEastAsia"/>
          <w:iCs/>
          <w:lang w:val="vi-VN"/>
        </w:rPr>
        <w:t xml:space="preserve"> a </w:t>
      </w:r>
      <w:proofErr w:type="spellStart"/>
      <w:r>
        <w:rPr>
          <w:rFonts w:eastAsiaTheme="minorEastAsia"/>
          <w:iCs/>
          <w:lang w:val="vi-VN"/>
        </w:rPr>
        <w:t>simple</w:t>
      </w:r>
      <w:proofErr w:type="spellEnd"/>
      <w:r>
        <w:rPr>
          <w:rFonts w:eastAsiaTheme="minorEastAsia"/>
          <w:iCs/>
          <w:lang w:val="vi-VN"/>
        </w:rPr>
        <w:t xml:space="preserve"> </w:t>
      </w:r>
      <w:proofErr w:type="spellStart"/>
      <w:r>
        <w:rPr>
          <w:rFonts w:eastAsiaTheme="minorEastAsia"/>
          <w:iCs/>
          <w:lang w:val="vi-VN"/>
        </w:rPr>
        <w:t>layout</w:t>
      </w:r>
      <w:proofErr w:type="spellEnd"/>
      <w:r>
        <w:rPr>
          <w:rFonts w:eastAsiaTheme="minorEastAsia"/>
          <w:iCs/>
          <w:lang w:val="vi-VN"/>
        </w:rPr>
        <w:t xml:space="preserve"> to </w:t>
      </w:r>
      <w:proofErr w:type="spellStart"/>
      <w:r>
        <w:rPr>
          <w:rFonts w:eastAsiaTheme="minorEastAsia"/>
          <w:iCs/>
          <w:lang w:val="vi-VN"/>
        </w:rPr>
        <w:t>understand</w:t>
      </w:r>
      <w:proofErr w:type="spellEnd"/>
      <w:r>
        <w:rPr>
          <w:rFonts w:eastAsiaTheme="minorEastAsia"/>
          <w:iCs/>
          <w:lang w:val="vi-VN"/>
        </w:rPr>
        <w:t xml:space="preserve">, </w:t>
      </w:r>
      <w:proofErr w:type="spellStart"/>
      <w:r>
        <w:rPr>
          <w:rFonts w:eastAsiaTheme="minorEastAsia"/>
          <w:iCs/>
          <w:lang w:val="vi-VN"/>
        </w:rPr>
        <w:t>but</w:t>
      </w:r>
      <w:proofErr w:type="spellEnd"/>
      <w:r>
        <w:rPr>
          <w:rFonts w:eastAsiaTheme="minorEastAsia"/>
          <w:iCs/>
          <w:lang w:val="vi-VN"/>
        </w:rPr>
        <w:t xml:space="preserve"> the </w:t>
      </w:r>
      <w:proofErr w:type="spellStart"/>
      <w:r>
        <w:rPr>
          <w:rFonts w:eastAsiaTheme="minorEastAsia"/>
          <w:iCs/>
          <w:lang w:val="vi-VN"/>
        </w:rPr>
        <w:t>terms</w:t>
      </w:r>
      <w:proofErr w:type="spellEnd"/>
      <w:r>
        <w:rPr>
          <w:rFonts w:eastAsiaTheme="minorEastAsia"/>
          <w:iCs/>
          <w:lang w:val="vi-VN"/>
        </w:rPr>
        <w:t xml:space="preserve"> </w:t>
      </w:r>
      <w:proofErr w:type="spellStart"/>
      <w:r>
        <w:rPr>
          <w:rFonts w:eastAsiaTheme="minorEastAsia"/>
          <w:iCs/>
          <w:lang w:val="vi-VN"/>
        </w:rPr>
        <w:t>used</w:t>
      </w:r>
      <w:proofErr w:type="spellEnd"/>
      <w:r>
        <w:rPr>
          <w:rFonts w:eastAsiaTheme="minorEastAsia"/>
          <w:iCs/>
          <w:lang w:val="vi-VN"/>
        </w:rPr>
        <w:t xml:space="preserve"> can be a </w:t>
      </w:r>
      <w:proofErr w:type="spellStart"/>
      <w:r>
        <w:rPr>
          <w:rFonts w:eastAsiaTheme="minorEastAsia"/>
          <w:iCs/>
          <w:lang w:val="vi-VN"/>
        </w:rPr>
        <w:t>bit</w:t>
      </w:r>
      <w:proofErr w:type="spellEnd"/>
      <w:r>
        <w:rPr>
          <w:rFonts w:eastAsiaTheme="minorEastAsia"/>
          <w:iCs/>
          <w:lang w:val="vi-VN"/>
        </w:rPr>
        <w:t xml:space="preserve"> </w:t>
      </w:r>
      <w:proofErr w:type="spellStart"/>
      <w:r>
        <w:rPr>
          <w:rFonts w:eastAsiaTheme="minorEastAsia"/>
          <w:iCs/>
          <w:lang w:val="vi-VN"/>
        </w:rPr>
        <w:t>confusing</w:t>
      </w:r>
      <w:proofErr w:type="spellEnd"/>
      <w:r>
        <w:rPr>
          <w:rFonts w:eastAsiaTheme="minorEastAsia"/>
          <w:iCs/>
          <w:lang w:val="vi-VN"/>
        </w:rPr>
        <w:t xml:space="preserve">. </w:t>
      </w:r>
      <w:proofErr w:type="spellStart"/>
      <w:r>
        <w:rPr>
          <w:rFonts w:eastAsiaTheme="minorEastAsia"/>
          <w:iCs/>
          <w:lang w:val="vi-VN"/>
        </w:rPr>
        <w:t>Here's</w:t>
      </w:r>
      <w:proofErr w:type="spellEnd"/>
      <w:r>
        <w:rPr>
          <w:rFonts w:eastAsiaTheme="minorEastAsia"/>
          <w:iCs/>
          <w:lang w:val="vi-VN"/>
        </w:rPr>
        <w:t xml:space="preserve"> a </w:t>
      </w:r>
      <w:proofErr w:type="spellStart"/>
      <w:r>
        <w:rPr>
          <w:rFonts w:eastAsiaTheme="minorEastAsia"/>
          <w:iCs/>
          <w:lang w:val="vi-VN"/>
        </w:rPr>
        <w:t>breakdown</w:t>
      </w:r>
      <w:proofErr w:type="spellEnd"/>
      <w:r>
        <w:rPr>
          <w:rFonts w:eastAsiaTheme="minorEastAsia"/>
          <w:iCs/>
          <w:lang w:val="vi-VN"/>
        </w:rPr>
        <w:t xml:space="preserve"> </w:t>
      </w:r>
      <w:proofErr w:type="spellStart"/>
      <w:r>
        <w:rPr>
          <w:rFonts w:eastAsiaTheme="minorEastAsia"/>
          <w:iCs/>
          <w:lang w:val="vi-VN"/>
        </w:rPr>
        <w:t>of</w:t>
      </w:r>
      <w:proofErr w:type="spellEnd"/>
      <w:r>
        <w:rPr>
          <w:rFonts w:eastAsiaTheme="minorEastAsia"/>
          <w:iCs/>
          <w:lang w:val="vi-VN"/>
        </w:rPr>
        <w:t xml:space="preserve"> a </w:t>
      </w:r>
      <w:proofErr w:type="spellStart"/>
      <w:r>
        <w:rPr>
          <w:rFonts w:eastAsiaTheme="minorEastAsia"/>
          <w:iCs/>
          <w:lang w:val="vi-VN"/>
        </w:rPr>
        <w:t>confusion</w:t>
      </w:r>
      <w:proofErr w:type="spellEnd"/>
      <w:r>
        <w:rPr>
          <w:rFonts w:eastAsiaTheme="minorEastAsia"/>
          <w:iCs/>
          <w:lang w:val="vi-VN"/>
        </w:rPr>
        <w:t xml:space="preserve"> </w:t>
      </w:r>
      <w:proofErr w:type="spellStart"/>
      <w:r>
        <w:rPr>
          <w:rFonts w:eastAsiaTheme="minorEastAsia"/>
          <w:iCs/>
          <w:lang w:val="vi-VN"/>
        </w:rPr>
        <w:t>matrix</w:t>
      </w:r>
      <w:proofErr w:type="spellEnd"/>
      <w:r>
        <w:rPr>
          <w:rFonts w:eastAsiaTheme="minorEastAsia"/>
          <w:iCs/>
          <w:lang w:val="vi-VN"/>
        </w:rPr>
        <w:t xml:space="preserve"> </w:t>
      </w:r>
      <w:proofErr w:type="spellStart"/>
      <w:r>
        <w:rPr>
          <w:rFonts w:eastAsiaTheme="minorEastAsia"/>
          <w:iCs/>
          <w:lang w:val="vi-VN"/>
        </w:rPr>
        <w:t>for</w:t>
      </w:r>
      <w:proofErr w:type="spellEnd"/>
      <w:r>
        <w:rPr>
          <w:rFonts w:eastAsiaTheme="minorEastAsia"/>
          <w:iCs/>
          <w:lang w:val="vi-VN"/>
        </w:rPr>
        <w:t xml:space="preserve"> a </w:t>
      </w:r>
      <w:proofErr w:type="spellStart"/>
      <w:r>
        <w:rPr>
          <w:rFonts w:eastAsiaTheme="minorEastAsia"/>
          <w:iCs/>
          <w:lang w:val="vi-VN"/>
        </w:rPr>
        <w:t>binary</w:t>
      </w:r>
      <w:proofErr w:type="spellEnd"/>
      <w:r>
        <w:rPr>
          <w:rFonts w:eastAsiaTheme="minorEastAsia"/>
          <w:iCs/>
          <w:lang w:val="vi-VN"/>
        </w:rPr>
        <w:t xml:space="preserve"> </w:t>
      </w:r>
      <w:proofErr w:type="spellStart"/>
      <w:r>
        <w:rPr>
          <w:rFonts w:eastAsiaTheme="minorEastAsia"/>
          <w:iCs/>
          <w:lang w:val="vi-VN"/>
        </w:rPr>
        <w:t>classifier</w:t>
      </w:r>
      <w:proofErr w:type="spellEnd"/>
      <w:r>
        <w:rPr>
          <w:rFonts w:eastAsiaTheme="minorEastAsia"/>
          <w:iCs/>
          <w:lang w:val="vi-VN"/>
        </w:rPr>
        <w:t>:</w:t>
      </w:r>
    </w:p>
    <w:p w14:paraId="43204B9F" w14:textId="77777777" w:rsidR="00EA2005" w:rsidRDefault="00EA2005" w:rsidP="00EA2005">
      <w:pPr>
        <w:spacing w:before="120" w:after="0" w:line="360" w:lineRule="auto"/>
        <w:ind w:firstLine="720"/>
        <w:rPr>
          <w:rFonts w:eastAsiaTheme="minorEastAsia"/>
          <w:iCs/>
          <w:lang w:val="vi-VN"/>
        </w:rPr>
      </w:pPr>
      <w:r>
        <w:rPr>
          <w:rFonts w:eastAsiaTheme="minorEastAsia"/>
          <w:iCs/>
          <w:lang/>
        </w:rPr>
        <w:t xml:space="preserve">- </w:t>
      </w:r>
      <w:proofErr w:type="spellStart"/>
      <w:r>
        <w:rPr>
          <w:rFonts w:eastAsiaTheme="minorEastAsia"/>
          <w:iCs/>
          <w:lang w:val="vi-VN"/>
        </w:rPr>
        <w:t>True</w:t>
      </w:r>
      <w:proofErr w:type="spellEnd"/>
      <w:r>
        <w:rPr>
          <w:rFonts w:eastAsiaTheme="minorEastAsia"/>
          <w:iCs/>
          <w:lang w:val="vi-VN"/>
        </w:rPr>
        <w:t xml:space="preserve"> </w:t>
      </w:r>
      <w:proofErr w:type="spellStart"/>
      <w:r>
        <w:rPr>
          <w:rFonts w:eastAsiaTheme="minorEastAsia"/>
          <w:iCs/>
          <w:lang w:val="vi-VN"/>
        </w:rPr>
        <w:t>Positives</w:t>
      </w:r>
      <w:proofErr w:type="spellEnd"/>
      <w:r>
        <w:rPr>
          <w:rFonts w:eastAsiaTheme="minorEastAsia"/>
          <w:iCs/>
          <w:lang w:val="vi-VN"/>
        </w:rPr>
        <w:t xml:space="preserve"> (TP): </w:t>
      </w:r>
      <w:proofErr w:type="spellStart"/>
      <w:r>
        <w:rPr>
          <w:rFonts w:eastAsiaTheme="minorEastAsia"/>
          <w:iCs/>
          <w:lang w:val="vi-VN"/>
        </w:rPr>
        <w:t>These</w:t>
      </w:r>
      <w:proofErr w:type="spellEnd"/>
      <w:r>
        <w:rPr>
          <w:rFonts w:eastAsiaTheme="minorEastAsia"/>
          <w:iCs/>
          <w:lang w:val="vi-VN"/>
        </w:rPr>
        <w:t xml:space="preserve"> </w:t>
      </w:r>
      <w:proofErr w:type="spellStart"/>
      <w:r>
        <w:rPr>
          <w:rFonts w:eastAsiaTheme="minorEastAsia"/>
          <w:iCs/>
          <w:lang w:val="vi-VN"/>
        </w:rPr>
        <w:t>are</w:t>
      </w:r>
      <w:proofErr w:type="spellEnd"/>
      <w:r>
        <w:rPr>
          <w:rFonts w:eastAsiaTheme="minorEastAsia"/>
          <w:iCs/>
          <w:lang w:val="vi-VN"/>
        </w:rPr>
        <w:t xml:space="preserve"> </w:t>
      </w:r>
      <w:proofErr w:type="spellStart"/>
      <w:r>
        <w:rPr>
          <w:rFonts w:eastAsiaTheme="minorEastAsia"/>
          <w:iCs/>
          <w:lang w:val="vi-VN"/>
        </w:rPr>
        <w:t>cases</w:t>
      </w:r>
      <w:proofErr w:type="spellEnd"/>
      <w:r>
        <w:rPr>
          <w:rFonts w:eastAsiaTheme="minorEastAsia"/>
          <w:iCs/>
          <w:lang w:val="vi-VN"/>
        </w:rPr>
        <w:t xml:space="preserve"> in </w:t>
      </w:r>
      <w:proofErr w:type="spellStart"/>
      <w:r>
        <w:rPr>
          <w:rFonts w:eastAsiaTheme="minorEastAsia"/>
          <w:iCs/>
          <w:lang w:val="vi-VN"/>
        </w:rPr>
        <w:t>which</w:t>
      </w:r>
      <w:proofErr w:type="spellEnd"/>
      <w:r>
        <w:rPr>
          <w:rFonts w:eastAsiaTheme="minorEastAsia"/>
          <w:iCs/>
          <w:lang w:val="vi-VN"/>
        </w:rPr>
        <w:t xml:space="preserve"> the </w:t>
      </w:r>
      <w:proofErr w:type="spellStart"/>
      <w:r>
        <w:rPr>
          <w:rFonts w:eastAsiaTheme="minorEastAsia"/>
          <w:iCs/>
          <w:lang w:val="vi-VN"/>
        </w:rPr>
        <w:t>model</w:t>
      </w:r>
      <w:proofErr w:type="spellEnd"/>
      <w:r>
        <w:rPr>
          <w:rFonts w:eastAsiaTheme="minorEastAsia"/>
          <w:iCs/>
          <w:lang w:val="vi-VN"/>
        </w:rPr>
        <w:t xml:space="preserve"> </w:t>
      </w:r>
      <w:proofErr w:type="spellStart"/>
      <w:r>
        <w:rPr>
          <w:rFonts w:eastAsiaTheme="minorEastAsia"/>
          <w:iCs/>
          <w:lang w:val="vi-VN"/>
        </w:rPr>
        <w:t>correctly</w:t>
      </w:r>
      <w:proofErr w:type="spellEnd"/>
      <w:r>
        <w:rPr>
          <w:rFonts w:eastAsiaTheme="minorEastAsia"/>
          <w:iCs/>
          <w:lang w:val="vi-VN"/>
        </w:rPr>
        <w:t xml:space="preserve"> </w:t>
      </w:r>
      <w:proofErr w:type="spellStart"/>
      <w:r>
        <w:rPr>
          <w:rFonts w:eastAsiaTheme="minorEastAsia"/>
          <w:iCs/>
          <w:lang w:val="vi-VN"/>
        </w:rPr>
        <w:t>predicted</w:t>
      </w:r>
      <w:proofErr w:type="spellEnd"/>
      <w:r>
        <w:rPr>
          <w:rFonts w:eastAsiaTheme="minorEastAsia"/>
          <w:iCs/>
          <w:lang w:val="vi-VN"/>
        </w:rPr>
        <w:t xml:space="preserve"> the </w:t>
      </w:r>
      <w:proofErr w:type="spellStart"/>
      <w:r>
        <w:rPr>
          <w:rFonts w:eastAsiaTheme="minorEastAsia"/>
          <w:iCs/>
          <w:lang w:val="vi-VN"/>
        </w:rPr>
        <w:t>positive</w:t>
      </w:r>
      <w:proofErr w:type="spellEnd"/>
      <w:r>
        <w:rPr>
          <w:rFonts w:eastAsiaTheme="minorEastAsia"/>
          <w:iCs/>
          <w:lang w:val="vi-VN"/>
        </w:rPr>
        <w:t xml:space="preserve"> </w:t>
      </w:r>
      <w:proofErr w:type="spellStart"/>
      <w:r>
        <w:rPr>
          <w:rFonts w:eastAsiaTheme="minorEastAsia"/>
          <w:iCs/>
          <w:lang w:val="vi-VN"/>
        </w:rPr>
        <w:t>class</w:t>
      </w:r>
      <w:proofErr w:type="spellEnd"/>
      <w:r>
        <w:rPr>
          <w:rFonts w:eastAsiaTheme="minorEastAsia"/>
          <w:iCs/>
          <w:lang w:val="vi-VN"/>
        </w:rPr>
        <w:t>.</w:t>
      </w:r>
    </w:p>
    <w:p w14:paraId="4901F046" w14:textId="77777777" w:rsidR="00EA2005" w:rsidRDefault="00EA2005" w:rsidP="00EA2005">
      <w:pPr>
        <w:spacing w:before="120" w:after="0" w:line="360" w:lineRule="auto"/>
        <w:ind w:firstLine="720"/>
        <w:rPr>
          <w:rFonts w:eastAsiaTheme="minorEastAsia"/>
          <w:iCs/>
          <w:lang w:val="vi-VN"/>
        </w:rPr>
      </w:pPr>
      <w:r>
        <w:rPr>
          <w:rFonts w:eastAsiaTheme="minorEastAsia"/>
          <w:iCs/>
          <w:lang/>
        </w:rPr>
        <w:t xml:space="preserve">- </w:t>
      </w:r>
      <w:proofErr w:type="spellStart"/>
      <w:r>
        <w:rPr>
          <w:rFonts w:eastAsiaTheme="minorEastAsia"/>
          <w:iCs/>
          <w:lang w:val="vi-VN"/>
        </w:rPr>
        <w:t>True</w:t>
      </w:r>
      <w:proofErr w:type="spellEnd"/>
      <w:r>
        <w:rPr>
          <w:rFonts w:eastAsiaTheme="minorEastAsia"/>
          <w:iCs/>
          <w:lang w:val="vi-VN"/>
        </w:rPr>
        <w:t xml:space="preserve"> </w:t>
      </w:r>
      <w:proofErr w:type="spellStart"/>
      <w:r>
        <w:rPr>
          <w:rFonts w:eastAsiaTheme="minorEastAsia"/>
          <w:iCs/>
          <w:lang w:val="vi-VN"/>
        </w:rPr>
        <w:t>Negatives</w:t>
      </w:r>
      <w:proofErr w:type="spellEnd"/>
      <w:r>
        <w:rPr>
          <w:rFonts w:eastAsiaTheme="minorEastAsia"/>
          <w:iCs/>
          <w:lang w:val="vi-VN"/>
        </w:rPr>
        <w:t xml:space="preserve"> (TN): </w:t>
      </w:r>
      <w:proofErr w:type="spellStart"/>
      <w:r>
        <w:rPr>
          <w:rFonts w:eastAsiaTheme="minorEastAsia"/>
          <w:iCs/>
          <w:lang w:val="vi-VN"/>
        </w:rPr>
        <w:t>These</w:t>
      </w:r>
      <w:proofErr w:type="spellEnd"/>
      <w:r>
        <w:rPr>
          <w:rFonts w:eastAsiaTheme="minorEastAsia"/>
          <w:iCs/>
          <w:lang w:val="vi-VN"/>
        </w:rPr>
        <w:t xml:space="preserve"> </w:t>
      </w:r>
      <w:proofErr w:type="spellStart"/>
      <w:r>
        <w:rPr>
          <w:rFonts w:eastAsiaTheme="minorEastAsia"/>
          <w:iCs/>
          <w:lang w:val="vi-VN"/>
        </w:rPr>
        <w:t>are</w:t>
      </w:r>
      <w:proofErr w:type="spellEnd"/>
      <w:r>
        <w:rPr>
          <w:rFonts w:eastAsiaTheme="minorEastAsia"/>
          <w:iCs/>
          <w:lang w:val="vi-VN"/>
        </w:rPr>
        <w:t xml:space="preserve"> </w:t>
      </w:r>
      <w:proofErr w:type="spellStart"/>
      <w:r>
        <w:rPr>
          <w:rFonts w:eastAsiaTheme="minorEastAsia"/>
          <w:iCs/>
          <w:lang w:val="vi-VN"/>
        </w:rPr>
        <w:t>cases</w:t>
      </w:r>
      <w:proofErr w:type="spellEnd"/>
      <w:r>
        <w:rPr>
          <w:rFonts w:eastAsiaTheme="minorEastAsia"/>
          <w:iCs/>
          <w:lang w:val="vi-VN"/>
        </w:rPr>
        <w:t xml:space="preserve"> in </w:t>
      </w:r>
      <w:proofErr w:type="spellStart"/>
      <w:r>
        <w:rPr>
          <w:rFonts w:eastAsiaTheme="minorEastAsia"/>
          <w:iCs/>
          <w:lang w:val="vi-VN"/>
        </w:rPr>
        <w:t>which</w:t>
      </w:r>
      <w:proofErr w:type="spellEnd"/>
      <w:r>
        <w:rPr>
          <w:rFonts w:eastAsiaTheme="minorEastAsia"/>
          <w:iCs/>
          <w:lang w:val="vi-VN"/>
        </w:rPr>
        <w:t xml:space="preserve"> the </w:t>
      </w:r>
      <w:proofErr w:type="spellStart"/>
      <w:r>
        <w:rPr>
          <w:rFonts w:eastAsiaTheme="minorEastAsia"/>
          <w:iCs/>
          <w:lang w:val="vi-VN"/>
        </w:rPr>
        <w:t>model</w:t>
      </w:r>
      <w:proofErr w:type="spellEnd"/>
      <w:r>
        <w:rPr>
          <w:rFonts w:eastAsiaTheme="minorEastAsia"/>
          <w:iCs/>
          <w:lang w:val="vi-VN"/>
        </w:rPr>
        <w:t xml:space="preserve"> </w:t>
      </w:r>
      <w:proofErr w:type="spellStart"/>
      <w:r>
        <w:rPr>
          <w:rFonts w:eastAsiaTheme="minorEastAsia"/>
          <w:iCs/>
          <w:lang w:val="vi-VN"/>
        </w:rPr>
        <w:t>correctly</w:t>
      </w:r>
      <w:proofErr w:type="spellEnd"/>
      <w:r>
        <w:rPr>
          <w:rFonts w:eastAsiaTheme="minorEastAsia"/>
          <w:iCs/>
          <w:lang w:val="vi-VN"/>
        </w:rPr>
        <w:t xml:space="preserve"> </w:t>
      </w:r>
      <w:proofErr w:type="spellStart"/>
      <w:r>
        <w:rPr>
          <w:rFonts w:eastAsiaTheme="minorEastAsia"/>
          <w:iCs/>
          <w:lang w:val="vi-VN"/>
        </w:rPr>
        <w:t>predicted</w:t>
      </w:r>
      <w:proofErr w:type="spellEnd"/>
      <w:r>
        <w:rPr>
          <w:rFonts w:eastAsiaTheme="minorEastAsia"/>
          <w:iCs/>
          <w:lang w:val="vi-VN"/>
        </w:rPr>
        <w:t xml:space="preserve"> the </w:t>
      </w:r>
      <w:proofErr w:type="spellStart"/>
      <w:r>
        <w:rPr>
          <w:rFonts w:eastAsiaTheme="minorEastAsia"/>
          <w:iCs/>
          <w:lang w:val="vi-VN"/>
        </w:rPr>
        <w:t>negative</w:t>
      </w:r>
      <w:proofErr w:type="spellEnd"/>
      <w:r>
        <w:rPr>
          <w:rFonts w:eastAsiaTheme="minorEastAsia"/>
          <w:iCs/>
          <w:lang w:val="vi-VN"/>
        </w:rPr>
        <w:t xml:space="preserve"> </w:t>
      </w:r>
      <w:proofErr w:type="spellStart"/>
      <w:r>
        <w:rPr>
          <w:rFonts w:eastAsiaTheme="minorEastAsia"/>
          <w:iCs/>
          <w:lang w:val="vi-VN"/>
        </w:rPr>
        <w:t>class</w:t>
      </w:r>
      <w:proofErr w:type="spellEnd"/>
      <w:r>
        <w:rPr>
          <w:rFonts w:eastAsiaTheme="minorEastAsia"/>
          <w:iCs/>
          <w:lang w:val="vi-VN"/>
        </w:rPr>
        <w:t>.</w:t>
      </w:r>
    </w:p>
    <w:p w14:paraId="6A6B7B47" w14:textId="77777777" w:rsidR="00EA2005" w:rsidRDefault="00EA2005" w:rsidP="00EA2005">
      <w:pPr>
        <w:spacing w:before="120" w:after="0" w:line="360" w:lineRule="auto"/>
        <w:ind w:firstLine="720"/>
        <w:rPr>
          <w:rFonts w:eastAsiaTheme="minorEastAsia"/>
          <w:iCs/>
          <w:lang w:val="vi-VN"/>
        </w:rPr>
      </w:pPr>
      <w:r>
        <w:rPr>
          <w:rFonts w:eastAsiaTheme="minorEastAsia"/>
          <w:iCs/>
          <w:lang w:val="vi-VN"/>
        </w:rPr>
        <w:t xml:space="preserve">- </w:t>
      </w:r>
      <w:proofErr w:type="spellStart"/>
      <w:r>
        <w:rPr>
          <w:rFonts w:eastAsiaTheme="minorEastAsia"/>
          <w:iCs/>
          <w:lang w:val="vi-VN"/>
        </w:rPr>
        <w:t>False</w:t>
      </w:r>
      <w:proofErr w:type="spellEnd"/>
      <w:r>
        <w:rPr>
          <w:rFonts w:eastAsiaTheme="minorEastAsia"/>
          <w:iCs/>
          <w:lang w:val="vi-VN"/>
        </w:rPr>
        <w:t xml:space="preserve"> </w:t>
      </w:r>
      <w:proofErr w:type="spellStart"/>
      <w:r>
        <w:rPr>
          <w:rFonts w:eastAsiaTheme="minorEastAsia"/>
          <w:iCs/>
          <w:lang w:val="vi-VN"/>
        </w:rPr>
        <w:t>Positives</w:t>
      </w:r>
      <w:proofErr w:type="spellEnd"/>
      <w:r>
        <w:rPr>
          <w:rFonts w:eastAsiaTheme="minorEastAsia"/>
          <w:iCs/>
          <w:lang w:val="vi-VN"/>
        </w:rPr>
        <w:t xml:space="preserve"> (FP): </w:t>
      </w:r>
      <w:proofErr w:type="spellStart"/>
      <w:r>
        <w:rPr>
          <w:rFonts w:eastAsiaTheme="minorEastAsia"/>
          <w:iCs/>
          <w:lang w:val="vi-VN"/>
        </w:rPr>
        <w:t>These</w:t>
      </w:r>
      <w:proofErr w:type="spellEnd"/>
      <w:r>
        <w:rPr>
          <w:rFonts w:eastAsiaTheme="minorEastAsia"/>
          <w:iCs/>
          <w:lang w:val="vi-VN"/>
        </w:rPr>
        <w:t xml:space="preserve"> </w:t>
      </w:r>
      <w:proofErr w:type="spellStart"/>
      <w:r>
        <w:rPr>
          <w:rFonts w:eastAsiaTheme="minorEastAsia"/>
          <w:iCs/>
          <w:lang w:val="vi-VN"/>
        </w:rPr>
        <w:t>are</w:t>
      </w:r>
      <w:proofErr w:type="spellEnd"/>
      <w:r>
        <w:rPr>
          <w:rFonts w:eastAsiaTheme="minorEastAsia"/>
          <w:iCs/>
          <w:lang w:val="vi-VN"/>
        </w:rPr>
        <w:t xml:space="preserve"> </w:t>
      </w:r>
      <w:proofErr w:type="spellStart"/>
      <w:r>
        <w:rPr>
          <w:rFonts w:eastAsiaTheme="minorEastAsia"/>
          <w:iCs/>
          <w:lang w:val="vi-VN"/>
        </w:rPr>
        <w:t>cases</w:t>
      </w:r>
      <w:proofErr w:type="spellEnd"/>
      <w:r>
        <w:rPr>
          <w:rFonts w:eastAsiaTheme="minorEastAsia"/>
          <w:iCs/>
          <w:lang w:val="vi-VN"/>
        </w:rPr>
        <w:t xml:space="preserve"> in </w:t>
      </w:r>
      <w:proofErr w:type="spellStart"/>
      <w:r>
        <w:rPr>
          <w:rFonts w:eastAsiaTheme="minorEastAsia"/>
          <w:iCs/>
          <w:lang w:val="vi-VN"/>
        </w:rPr>
        <w:t>which</w:t>
      </w:r>
      <w:proofErr w:type="spellEnd"/>
      <w:r>
        <w:rPr>
          <w:rFonts w:eastAsiaTheme="minorEastAsia"/>
          <w:iCs/>
          <w:lang w:val="vi-VN"/>
        </w:rPr>
        <w:t xml:space="preserve"> the </w:t>
      </w:r>
      <w:proofErr w:type="spellStart"/>
      <w:r>
        <w:rPr>
          <w:rFonts w:eastAsiaTheme="minorEastAsia"/>
          <w:iCs/>
          <w:lang w:val="vi-VN"/>
        </w:rPr>
        <w:t>model</w:t>
      </w:r>
      <w:proofErr w:type="spellEnd"/>
      <w:r>
        <w:rPr>
          <w:rFonts w:eastAsiaTheme="minorEastAsia"/>
          <w:iCs/>
          <w:lang w:val="vi-VN"/>
        </w:rPr>
        <w:t xml:space="preserve"> </w:t>
      </w:r>
      <w:proofErr w:type="spellStart"/>
      <w:r>
        <w:rPr>
          <w:rFonts w:eastAsiaTheme="minorEastAsia"/>
          <w:iCs/>
          <w:lang w:val="vi-VN"/>
        </w:rPr>
        <w:t>incorrectly</w:t>
      </w:r>
      <w:proofErr w:type="spellEnd"/>
      <w:r>
        <w:rPr>
          <w:rFonts w:eastAsiaTheme="minorEastAsia"/>
          <w:iCs/>
          <w:lang w:val="vi-VN"/>
        </w:rPr>
        <w:t xml:space="preserve"> </w:t>
      </w:r>
      <w:proofErr w:type="spellStart"/>
      <w:r>
        <w:rPr>
          <w:rFonts w:eastAsiaTheme="minorEastAsia"/>
          <w:iCs/>
          <w:lang w:val="vi-VN"/>
        </w:rPr>
        <w:t>predicted</w:t>
      </w:r>
      <w:proofErr w:type="spellEnd"/>
      <w:r>
        <w:rPr>
          <w:rFonts w:eastAsiaTheme="minorEastAsia"/>
          <w:iCs/>
          <w:lang w:val="vi-VN"/>
        </w:rPr>
        <w:t xml:space="preserve"> the </w:t>
      </w:r>
      <w:proofErr w:type="spellStart"/>
      <w:r>
        <w:rPr>
          <w:rFonts w:eastAsiaTheme="minorEastAsia"/>
          <w:iCs/>
          <w:lang w:val="vi-VN"/>
        </w:rPr>
        <w:t>positive</w:t>
      </w:r>
      <w:proofErr w:type="spellEnd"/>
      <w:r>
        <w:rPr>
          <w:rFonts w:eastAsiaTheme="minorEastAsia"/>
          <w:iCs/>
          <w:lang w:val="vi-VN"/>
        </w:rPr>
        <w:t xml:space="preserve"> </w:t>
      </w:r>
      <w:proofErr w:type="spellStart"/>
      <w:r>
        <w:rPr>
          <w:rFonts w:eastAsiaTheme="minorEastAsia"/>
          <w:iCs/>
          <w:lang w:val="vi-VN"/>
        </w:rPr>
        <w:t>class</w:t>
      </w:r>
      <w:proofErr w:type="spellEnd"/>
      <w:r>
        <w:rPr>
          <w:rFonts w:eastAsiaTheme="minorEastAsia"/>
          <w:iCs/>
          <w:lang w:val="vi-VN"/>
        </w:rPr>
        <w:t xml:space="preserve"> (</w:t>
      </w:r>
      <w:proofErr w:type="spellStart"/>
      <w:r>
        <w:rPr>
          <w:rFonts w:eastAsiaTheme="minorEastAsia"/>
          <w:iCs/>
          <w:lang w:val="vi-VN"/>
        </w:rPr>
        <w:t>also</w:t>
      </w:r>
      <w:proofErr w:type="spellEnd"/>
      <w:r>
        <w:rPr>
          <w:rFonts w:eastAsiaTheme="minorEastAsia"/>
          <w:iCs/>
          <w:lang w:val="vi-VN"/>
        </w:rPr>
        <w:t xml:space="preserve"> </w:t>
      </w:r>
      <w:proofErr w:type="spellStart"/>
      <w:r>
        <w:rPr>
          <w:rFonts w:eastAsiaTheme="minorEastAsia"/>
          <w:iCs/>
          <w:lang w:val="vi-VN"/>
        </w:rPr>
        <w:t>known</w:t>
      </w:r>
      <w:proofErr w:type="spellEnd"/>
      <w:r>
        <w:rPr>
          <w:rFonts w:eastAsiaTheme="minorEastAsia"/>
          <w:iCs/>
          <w:lang w:val="vi-VN"/>
        </w:rPr>
        <w:t xml:space="preserve"> </w:t>
      </w:r>
      <w:proofErr w:type="spellStart"/>
      <w:r>
        <w:rPr>
          <w:rFonts w:eastAsiaTheme="minorEastAsia"/>
          <w:iCs/>
          <w:lang w:val="vi-VN"/>
        </w:rPr>
        <w:t>as</w:t>
      </w:r>
      <w:proofErr w:type="spellEnd"/>
      <w:r>
        <w:rPr>
          <w:rFonts w:eastAsiaTheme="minorEastAsia"/>
          <w:iCs/>
          <w:lang w:val="vi-VN"/>
        </w:rPr>
        <w:t xml:space="preserve"> a "</w:t>
      </w:r>
      <w:proofErr w:type="spellStart"/>
      <w:r>
        <w:rPr>
          <w:rFonts w:eastAsiaTheme="minorEastAsia"/>
          <w:iCs/>
          <w:lang w:val="vi-VN"/>
        </w:rPr>
        <w:t>Type</w:t>
      </w:r>
      <w:proofErr w:type="spellEnd"/>
      <w:r>
        <w:rPr>
          <w:rFonts w:eastAsiaTheme="minorEastAsia"/>
          <w:iCs/>
          <w:lang w:val="vi-VN"/>
        </w:rPr>
        <w:t xml:space="preserve"> I </w:t>
      </w:r>
      <w:proofErr w:type="spellStart"/>
      <w:r>
        <w:rPr>
          <w:rFonts w:eastAsiaTheme="minorEastAsia"/>
          <w:iCs/>
          <w:lang w:val="vi-VN"/>
        </w:rPr>
        <w:t>error</w:t>
      </w:r>
      <w:proofErr w:type="spellEnd"/>
      <w:r>
        <w:rPr>
          <w:rFonts w:eastAsiaTheme="minorEastAsia"/>
          <w:iCs/>
          <w:lang w:val="vi-VN"/>
        </w:rPr>
        <w:t>").</w:t>
      </w:r>
    </w:p>
    <w:p w14:paraId="3865486E" w14:textId="77777777" w:rsidR="00EA2005" w:rsidRDefault="00EA2005" w:rsidP="00EA2005">
      <w:pPr>
        <w:spacing w:before="120" w:after="0" w:line="360" w:lineRule="auto"/>
        <w:ind w:firstLine="720"/>
        <w:rPr>
          <w:rFonts w:eastAsiaTheme="minorEastAsia"/>
          <w:iCs/>
          <w:lang w:val="vi-VN"/>
        </w:rPr>
      </w:pPr>
      <w:r>
        <w:rPr>
          <w:rFonts w:eastAsiaTheme="minorEastAsia"/>
          <w:iCs/>
          <w:lang w:val="vi-VN"/>
        </w:rPr>
        <w:t xml:space="preserve">- </w:t>
      </w:r>
      <w:proofErr w:type="spellStart"/>
      <w:r>
        <w:rPr>
          <w:rFonts w:eastAsiaTheme="minorEastAsia"/>
          <w:iCs/>
          <w:lang w:val="vi-VN"/>
        </w:rPr>
        <w:t>False</w:t>
      </w:r>
      <w:proofErr w:type="spellEnd"/>
      <w:r>
        <w:rPr>
          <w:rFonts w:eastAsiaTheme="minorEastAsia"/>
          <w:iCs/>
          <w:lang w:val="vi-VN"/>
        </w:rPr>
        <w:t xml:space="preserve"> </w:t>
      </w:r>
      <w:proofErr w:type="spellStart"/>
      <w:r>
        <w:rPr>
          <w:rFonts w:eastAsiaTheme="minorEastAsia"/>
          <w:iCs/>
          <w:lang w:val="vi-VN"/>
        </w:rPr>
        <w:t>Negatives</w:t>
      </w:r>
      <w:proofErr w:type="spellEnd"/>
      <w:r>
        <w:rPr>
          <w:rFonts w:eastAsiaTheme="minorEastAsia"/>
          <w:iCs/>
          <w:lang w:val="vi-VN"/>
        </w:rPr>
        <w:t xml:space="preserve"> (FN): </w:t>
      </w:r>
      <w:proofErr w:type="spellStart"/>
      <w:r>
        <w:rPr>
          <w:rFonts w:eastAsiaTheme="minorEastAsia"/>
          <w:iCs/>
          <w:lang w:val="vi-VN"/>
        </w:rPr>
        <w:t>These</w:t>
      </w:r>
      <w:proofErr w:type="spellEnd"/>
      <w:r>
        <w:rPr>
          <w:rFonts w:eastAsiaTheme="minorEastAsia"/>
          <w:iCs/>
          <w:lang w:val="vi-VN"/>
        </w:rPr>
        <w:t xml:space="preserve"> </w:t>
      </w:r>
      <w:proofErr w:type="spellStart"/>
      <w:r>
        <w:rPr>
          <w:rFonts w:eastAsiaTheme="minorEastAsia"/>
          <w:iCs/>
          <w:lang w:val="vi-VN"/>
        </w:rPr>
        <w:t>are</w:t>
      </w:r>
      <w:proofErr w:type="spellEnd"/>
      <w:r>
        <w:rPr>
          <w:rFonts w:eastAsiaTheme="minorEastAsia"/>
          <w:iCs/>
          <w:lang w:val="vi-VN"/>
        </w:rPr>
        <w:t xml:space="preserve"> </w:t>
      </w:r>
      <w:proofErr w:type="spellStart"/>
      <w:r>
        <w:rPr>
          <w:rFonts w:eastAsiaTheme="minorEastAsia"/>
          <w:iCs/>
          <w:lang w:val="vi-VN"/>
        </w:rPr>
        <w:t>cases</w:t>
      </w:r>
      <w:proofErr w:type="spellEnd"/>
      <w:r>
        <w:rPr>
          <w:rFonts w:eastAsiaTheme="minorEastAsia"/>
          <w:iCs/>
          <w:lang w:val="vi-VN"/>
        </w:rPr>
        <w:t xml:space="preserve"> in </w:t>
      </w:r>
      <w:proofErr w:type="spellStart"/>
      <w:r>
        <w:rPr>
          <w:rFonts w:eastAsiaTheme="minorEastAsia"/>
          <w:iCs/>
          <w:lang w:val="vi-VN"/>
        </w:rPr>
        <w:t>which</w:t>
      </w:r>
      <w:proofErr w:type="spellEnd"/>
      <w:r>
        <w:rPr>
          <w:rFonts w:eastAsiaTheme="minorEastAsia"/>
          <w:iCs/>
          <w:lang w:val="vi-VN"/>
        </w:rPr>
        <w:t xml:space="preserve"> the </w:t>
      </w:r>
      <w:proofErr w:type="spellStart"/>
      <w:r>
        <w:rPr>
          <w:rFonts w:eastAsiaTheme="minorEastAsia"/>
          <w:iCs/>
          <w:lang w:val="vi-VN"/>
        </w:rPr>
        <w:t>model</w:t>
      </w:r>
      <w:proofErr w:type="spellEnd"/>
      <w:r>
        <w:rPr>
          <w:rFonts w:eastAsiaTheme="minorEastAsia"/>
          <w:iCs/>
          <w:lang w:val="vi-VN"/>
        </w:rPr>
        <w:t xml:space="preserve"> </w:t>
      </w:r>
      <w:proofErr w:type="spellStart"/>
      <w:r>
        <w:rPr>
          <w:rFonts w:eastAsiaTheme="minorEastAsia"/>
          <w:iCs/>
          <w:lang w:val="vi-VN"/>
        </w:rPr>
        <w:t>incorrectly</w:t>
      </w:r>
      <w:proofErr w:type="spellEnd"/>
      <w:r>
        <w:rPr>
          <w:rFonts w:eastAsiaTheme="minorEastAsia"/>
          <w:iCs/>
          <w:lang w:val="vi-VN"/>
        </w:rPr>
        <w:t xml:space="preserve"> </w:t>
      </w:r>
      <w:proofErr w:type="spellStart"/>
      <w:r>
        <w:rPr>
          <w:rFonts w:eastAsiaTheme="minorEastAsia"/>
          <w:iCs/>
          <w:lang w:val="vi-VN"/>
        </w:rPr>
        <w:t>predicted</w:t>
      </w:r>
      <w:proofErr w:type="spellEnd"/>
      <w:r>
        <w:rPr>
          <w:rFonts w:eastAsiaTheme="minorEastAsia"/>
          <w:iCs/>
          <w:lang w:val="vi-VN"/>
        </w:rPr>
        <w:t xml:space="preserve"> the </w:t>
      </w:r>
      <w:proofErr w:type="spellStart"/>
      <w:r>
        <w:rPr>
          <w:rFonts w:eastAsiaTheme="minorEastAsia"/>
          <w:iCs/>
          <w:lang w:val="vi-VN"/>
        </w:rPr>
        <w:t>negative</w:t>
      </w:r>
      <w:proofErr w:type="spellEnd"/>
      <w:r>
        <w:rPr>
          <w:rFonts w:eastAsiaTheme="minorEastAsia"/>
          <w:iCs/>
          <w:lang w:val="vi-VN"/>
        </w:rPr>
        <w:t xml:space="preserve"> </w:t>
      </w:r>
      <w:proofErr w:type="spellStart"/>
      <w:r>
        <w:rPr>
          <w:rFonts w:eastAsiaTheme="minorEastAsia"/>
          <w:iCs/>
          <w:lang w:val="vi-VN"/>
        </w:rPr>
        <w:t>class</w:t>
      </w:r>
      <w:proofErr w:type="spellEnd"/>
      <w:r>
        <w:rPr>
          <w:rFonts w:eastAsiaTheme="minorEastAsia"/>
          <w:iCs/>
          <w:lang w:val="vi-VN"/>
        </w:rPr>
        <w:t xml:space="preserve"> (</w:t>
      </w:r>
      <w:proofErr w:type="spellStart"/>
      <w:r>
        <w:rPr>
          <w:rFonts w:eastAsiaTheme="minorEastAsia"/>
          <w:iCs/>
          <w:lang w:val="vi-VN"/>
        </w:rPr>
        <w:t>also</w:t>
      </w:r>
      <w:proofErr w:type="spellEnd"/>
      <w:r>
        <w:rPr>
          <w:rFonts w:eastAsiaTheme="minorEastAsia"/>
          <w:iCs/>
          <w:lang w:val="vi-VN"/>
        </w:rPr>
        <w:t xml:space="preserve"> </w:t>
      </w:r>
      <w:proofErr w:type="spellStart"/>
      <w:r>
        <w:rPr>
          <w:rFonts w:eastAsiaTheme="minorEastAsia"/>
          <w:iCs/>
          <w:lang w:val="vi-VN"/>
        </w:rPr>
        <w:t>known</w:t>
      </w:r>
      <w:proofErr w:type="spellEnd"/>
      <w:r>
        <w:rPr>
          <w:rFonts w:eastAsiaTheme="minorEastAsia"/>
          <w:iCs/>
          <w:lang w:val="vi-VN"/>
        </w:rPr>
        <w:t xml:space="preserve"> </w:t>
      </w:r>
      <w:proofErr w:type="spellStart"/>
      <w:r>
        <w:rPr>
          <w:rFonts w:eastAsiaTheme="minorEastAsia"/>
          <w:iCs/>
          <w:lang w:val="vi-VN"/>
        </w:rPr>
        <w:t>as</w:t>
      </w:r>
      <w:proofErr w:type="spellEnd"/>
      <w:r>
        <w:rPr>
          <w:rFonts w:eastAsiaTheme="minorEastAsia"/>
          <w:iCs/>
          <w:lang w:val="vi-VN"/>
        </w:rPr>
        <w:t xml:space="preserve"> a "</w:t>
      </w:r>
      <w:proofErr w:type="spellStart"/>
      <w:r>
        <w:rPr>
          <w:rFonts w:eastAsiaTheme="minorEastAsia"/>
          <w:iCs/>
          <w:lang w:val="vi-VN"/>
        </w:rPr>
        <w:t>Type</w:t>
      </w:r>
      <w:proofErr w:type="spellEnd"/>
      <w:r>
        <w:rPr>
          <w:rFonts w:eastAsiaTheme="minorEastAsia"/>
          <w:iCs/>
          <w:lang w:val="vi-VN"/>
        </w:rPr>
        <w:t xml:space="preserve"> II </w:t>
      </w:r>
      <w:proofErr w:type="spellStart"/>
      <w:r>
        <w:rPr>
          <w:rFonts w:eastAsiaTheme="minorEastAsia"/>
          <w:iCs/>
          <w:lang w:val="vi-VN"/>
        </w:rPr>
        <w:t>error</w:t>
      </w:r>
      <w:proofErr w:type="spellEnd"/>
      <w:r>
        <w:rPr>
          <w:rFonts w:eastAsiaTheme="minorEastAsia"/>
          <w:iCs/>
          <w:lang w:val="vi-VN"/>
        </w:rPr>
        <w:t>").</w:t>
      </w:r>
    </w:p>
    <w:p w14:paraId="2098848C" w14:textId="77777777" w:rsidR="00EA2005" w:rsidRDefault="00EA2005" w:rsidP="00EA2005">
      <w:pPr>
        <w:spacing w:before="120" w:after="0" w:line="360" w:lineRule="auto"/>
        <w:rPr>
          <w:rFonts w:eastAsiaTheme="minorEastAsia"/>
          <w:iCs/>
          <w:lang w:val="vi-VN"/>
        </w:rPr>
      </w:pPr>
      <w:r>
        <w:rPr>
          <w:rFonts w:eastAsiaTheme="minorEastAsia"/>
          <w:iCs/>
          <w:lang w:val="vi-VN"/>
        </w:rPr>
        <w:t xml:space="preserve">The </w:t>
      </w:r>
      <w:proofErr w:type="spellStart"/>
      <w:r>
        <w:rPr>
          <w:rFonts w:eastAsiaTheme="minorEastAsia"/>
          <w:iCs/>
          <w:lang w:val="vi-VN"/>
        </w:rPr>
        <w:t>confusion</w:t>
      </w:r>
      <w:proofErr w:type="spellEnd"/>
      <w:r>
        <w:rPr>
          <w:rFonts w:eastAsiaTheme="minorEastAsia"/>
          <w:iCs/>
          <w:lang w:val="vi-VN"/>
        </w:rPr>
        <w:t xml:space="preserve"> </w:t>
      </w:r>
      <w:proofErr w:type="spellStart"/>
      <w:r>
        <w:rPr>
          <w:rFonts w:eastAsiaTheme="minorEastAsia"/>
          <w:iCs/>
          <w:lang w:val="vi-VN"/>
        </w:rPr>
        <w:t>matrix</w:t>
      </w:r>
      <w:proofErr w:type="spellEnd"/>
      <w:r>
        <w:rPr>
          <w:rFonts w:eastAsiaTheme="minorEastAsia"/>
          <w:iCs/>
          <w:lang w:val="vi-VN"/>
        </w:rPr>
        <w:t xml:space="preserve"> </w:t>
      </w:r>
      <w:proofErr w:type="spellStart"/>
      <w:r>
        <w:rPr>
          <w:rFonts w:eastAsiaTheme="minorEastAsia"/>
          <w:iCs/>
          <w:lang w:val="vi-VN"/>
        </w:rPr>
        <w:t>looks</w:t>
      </w:r>
      <w:proofErr w:type="spellEnd"/>
      <w:r>
        <w:rPr>
          <w:rFonts w:eastAsiaTheme="minorEastAsia"/>
          <w:iCs/>
          <w:lang w:val="vi-VN"/>
        </w:rPr>
        <w:t xml:space="preserve"> </w:t>
      </w:r>
      <w:proofErr w:type="spellStart"/>
      <w:r>
        <w:rPr>
          <w:rFonts w:eastAsiaTheme="minorEastAsia"/>
          <w:iCs/>
          <w:lang w:val="vi-VN"/>
        </w:rPr>
        <w:t>like</w:t>
      </w:r>
      <w:proofErr w:type="spellEnd"/>
      <w:r>
        <w:rPr>
          <w:rFonts w:eastAsiaTheme="minorEastAsia"/>
          <w:iCs/>
          <w:lang w:val="vi-VN"/>
        </w:rPr>
        <w:t xml:space="preserve"> </w:t>
      </w:r>
      <w:proofErr w:type="spellStart"/>
      <w:r>
        <w:rPr>
          <w:rFonts w:eastAsiaTheme="minorEastAsia"/>
          <w:iCs/>
          <w:lang w:val="vi-VN"/>
        </w:rPr>
        <w:t>this</w:t>
      </w:r>
      <w:proofErr w:type="spellEnd"/>
      <w:r>
        <w:rPr>
          <w:rFonts w:eastAsiaTheme="minorEastAsia"/>
          <w:iCs/>
          <w:lang w:val="vi-VN"/>
        </w:rPr>
        <w:t>:</w:t>
      </w:r>
    </w:p>
    <w:p w14:paraId="1621A782" w14:textId="7237A549" w:rsidR="00EA2005" w:rsidRDefault="00EA2005" w:rsidP="00EA2005">
      <w:pPr>
        <w:spacing w:before="120" w:after="0" w:line="360" w:lineRule="auto"/>
        <w:jc w:val="center"/>
        <w:rPr>
          <w:rFonts w:eastAsiaTheme="minorEastAsia"/>
          <w:iCs/>
          <w:lang w:val="vi-VN"/>
        </w:rPr>
      </w:pPr>
      <w:r>
        <w:rPr>
          <w:noProof/>
        </w:rPr>
        <w:drawing>
          <wp:inline distT="0" distB="0" distL="0" distR="0" wp14:anchorId="59CCA334" wp14:editId="6FCBA2F6">
            <wp:extent cx="4953000" cy="3055620"/>
            <wp:effectExtent l="0" t="0" r="0" b="0"/>
            <wp:docPr id="901500303" name="Picture 3" descr="How to interpret a confusion matrix for a 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interpret a confusion matrix for a machine learning model"/>
                    <pic:cNvPicPr>
                      <a:picLocks noChangeAspect="1" noChangeArrowheads="1"/>
                    </pic:cNvPicPr>
                  </pic:nvPicPr>
                  <pic:blipFill>
                    <a:blip r:embed="rId12" cstate="print">
                      <a:extLst>
                        <a:ext uri="{28A0092B-C50C-407E-A947-70E740481C1C}">
                          <a14:useLocalDpi xmlns:a14="http://schemas.microsoft.com/office/drawing/2010/main" val="0"/>
                        </a:ext>
                      </a:extLst>
                    </a:blip>
                    <a:srcRect l="4021" r="4767"/>
                    <a:stretch>
                      <a:fillRect/>
                    </a:stretch>
                  </pic:blipFill>
                  <pic:spPr bwMode="auto">
                    <a:xfrm>
                      <a:off x="0" y="0"/>
                      <a:ext cx="4953000" cy="3055620"/>
                    </a:xfrm>
                    <a:prstGeom prst="rect">
                      <a:avLst/>
                    </a:prstGeom>
                    <a:noFill/>
                    <a:ln>
                      <a:noFill/>
                    </a:ln>
                  </pic:spPr>
                </pic:pic>
              </a:graphicData>
            </a:graphic>
          </wp:inline>
        </w:drawing>
      </w:r>
    </w:p>
    <w:p w14:paraId="2423E5FE" w14:textId="77777777" w:rsidR="00EA2005" w:rsidRDefault="00EA2005" w:rsidP="00EA2005">
      <w:pPr>
        <w:spacing w:before="120" w:after="0" w:line="360" w:lineRule="auto"/>
        <w:rPr>
          <w:rFonts w:eastAsiaTheme="minorEastAsia"/>
          <w:iCs/>
          <w:lang w:val="vi-VN"/>
        </w:rPr>
      </w:pPr>
      <w:proofErr w:type="spellStart"/>
      <w:r>
        <w:rPr>
          <w:rFonts w:eastAsiaTheme="minorEastAsia"/>
          <w:iCs/>
          <w:lang w:val="vi-VN"/>
        </w:rPr>
        <w:t>Each</w:t>
      </w:r>
      <w:proofErr w:type="spellEnd"/>
      <w:r>
        <w:rPr>
          <w:rFonts w:eastAsiaTheme="minorEastAsia"/>
          <w:iCs/>
          <w:lang w:val="vi-VN"/>
        </w:rPr>
        <w:t xml:space="preserve"> </w:t>
      </w:r>
      <w:proofErr w:type="spellStart"/>
      <w:r>
        <w:rPr>
          <w:rFonts w:eastAsiaTheme="minorEastAsia"/>
          <w:iCs/>
          <w:lang w:val="vi-VN"/>
        </w:rPr>
        <w:t>row</w:t>
      </w:r>
      <w:proofErr w:type="spellEnd"/>
      <w:r>
        <w:rPr>
          <w:rFonts w:eastAsiaTheme="minorEastAsia"/>
          <w:iCs/>
          <w:lang w:val="vi-VN"/>
        </w:rPr>
        <w:t xml:space="preserve"> </w:t>
      </w:r>
      <w:proofErr w:type="spellStart"/>
      <w:r>
        <w:rPr>
          <w:rFonts w:eastAsiaTheme="minorEastAsia"/>
          <w:iCs/>
          <w:lang w:val="vi-VN"/>
        </w:rPr>
        <w:t>of</w:t>
      </w:r>
      <w:proofErr w:type="spellEnd"/>
      <w:r>
        <w:rPr>
          <w:rFonts w:eastAsiaTheme="minorEastAsia"/>
          <w:iCs/>
          <w:lang w:val="vi-VN"/>
        </w:rPr>
        <w:t xml:space="preserve"> the </w:t>
      </w:r>
      <w:proofErr w:type="spellStart"/>
      <w:r>
        <w:rPr>
          <w:rFonts w:eastAsiaTheme="minorEastAsia"/>
          <w:iCs/>
          <w:lang w:val="vi-VN"/>
        </w:rPr>
        <w:t>matrix</w:t>
      </w:r>
      <w:proofErr w:type="spellEnd"/>
      <w:r>
        <w:rPr>
          <w:rFonts w:eastAsiaTheme="minorEastAsia"/>
          <w:iCs/>
          <w:lang w:val="vi-VN"/>
        </w:rPr>
        <w:t xml:space="preserve"> </w:t>
      </w:r>
      <w:proofErr w:type="spellStart"/>
      <w:r>
        <w:rPr>
          <w:rFonts w:eastAsiaTheme="minorEastAsia"/>
          <w:iCs/>
          <w:lang w:val="vi-VN"/>
        </w:rPr>
        <w:t>represents</w:t>
      </w:r>
      <w:proofErr w:type="spellEnd"/>
      <w:r>
        <w:rPr>
          <w:rFonts w:eastAsiaTheme="minorEastAsia"/>
          <w:iCs/>
          <w:lang w:val="vi-VN"/>
        </w:rPr>
        <w:t xml:space="preserve"> the </w:t>
      </w:r>
      <w:proofErr w:type="spellStart"/>
      <w:r>
        <w:rPr>
          <w:rFonts w:eastAsiaTheme="minorEastAsia"/>
          <w:iCs/>
          <w:lang w:val="vi-VN"/>
        </w:rPr>
        <w:t>instances</w:t>
      </w:r>
      <w:proofErr w:type="spellEnd"/>
      <w:r>
        <w:rPr>
          <w:rFonts w:eastAsiaTheme="minorEastAsia"/>
          <w:iCs/>
          <w:lang w:val="vi-VN"/>
        </w:rPr>
        <w:t xml:space="preserve"> in an </w:t>
      </w:r>
      <w:proofErr w:type="spellStart"/>
      <w:r>
        <w:rPr>
          <w:rFonts w:eastAsiaTheme="minorEastAsia"/>
          <w:iCs/>
          <w:lang w:val="vi-VN"/>
        </w:rPr>
        <w:t>actual</w:t>
      </w:r>
      <w:proofErr w:type="spellEnd"/>
      <w:r>
        <w:rPr>
          <w:rFonts w:eastAsiaTheme="minorEastAsia"/>
          <w:iCs/>
          <w:lang w:val="vi-VN"/>
        </w:rPr>
        <w:t xml:space="preserve"> </w:t>
      </w:r>
      <w:proofErr w:type="spellStart"/>
      <w:r>
        <w:rPr>
          <w:rFonts w:eastAsiaTheme="minorEastAsia"/>
          <w:iCs/>
          <w:lang w:val="vi-VN"/>
        </w:rPr>
        <w:t>class</w:t>
      </w:r>
      <w:proofErr w:type="spellEnd"/>
      <w:r>
        <w:rPr>
          <w:rFonts w:eastAsiaTheme="minorEastAsia"/>
          <w:iCs/>
          <w:lang w:val="vi-VN"/>
        </w:rPr>
        <w:t xml:space="preserve"> </w:t>
      </w:r>
      <w:proofErr w:type="spellStart"/>
      <w:r>
        <w:rPr>
          <w:rFonts w:eastAsiaTheme="minorEastAsia"/>
          <w:iCs/>
          <w:lang w:val="vi-VN"/>
        </w:rPr>
        <w:t>while</w:t>
      </w:r>
      <w:proofErr w:type="spellEnd"/>
      <w:r>
        <w:rPr>
          <w:rFonts w:eastAsiaTheme="minorEastAsia"/>
          <w:iCs/>
          <w:lang w:val="vi-VN"/>
        </w:rPr>
        <w:t xml:space="preserve"> </w:t>
      </w:r>
      <w:proofErr w:type="spellStart"/>
      <w:r>
        <w:rPr>
          <w:rFonts w:eastAsiaTheme="minorEastAsia"/>
          <w:iCs/>
          <w:lang w:val="vi-VN"/>
        </w:rPr>
        <w:t>each</w:t>
      </w:r>
      <w:proofErr w:type="spellEnd"/>
      <w:r>
        <w:rPr>
          <w:rFonts w:eastAsiaTheme="minorEastAsia"/>
          <w:iCs/>
          <w:lang w:val="vi-VN"/>
        </w:rPr>
        <w:t xml:space="preserve"> </w:t>
      </w:r>
      <w:proofErr w:type="spellStart"/>
      <w:r>
        <w:rPr>
          <w:rFonts w:eastAsiaTheme="minorEastAsia"/>
          <w:iCs/>
          <w:lang w:val="vi-VN"/>
        </w:rPr>
        <w:t>column</w:t>
      </w:r>
      <w:proofErr w:type="spellEnd"/>
      <w:r>
        <w:rPr>
          <w:rFonts w:eastAsiaTheme="minorEastAsia"/>
          <w:iCs/>
          <w:lang w:val="vi-VN"/>
        </w:rPr>
        <w:t xml:space="preserve"> </w:t>
      </w:r>
      <w:proofErr w:type="spellStart"/>
      <w:r>
        <w:rPr>
          <w:rFonts w:eastAsiaTheme="minorEastAsia"/>
          <w:iCs/>
          <w:lang w:val="vi-VN"/>
        </w:rPr>
        <w:t>represents</w:t>
      </w:r>
      <w:proofErr w:type="spellEnd"/>
      <w:r>
        <w:rPr>
          <w:rFonts w:eastAsiaTheme="minorEastAsia"/>
          <w:iCs/>
          <w:lang w:val="vi-VN"/>
        </w:rPr>
        <w:t xml:space="preserve"> the </w:t>
      </w:r>
      <w:proofErr w:type="spellStart"/>
      <w:r>
        <w:rPr>
          <w:rFonts w:eastAsiaTheme="minorEastAsia"/>
          <w:iCs/>
          <w:lang w:val="vi-VN"/>
        </w:rPr>
        <w:t>instances</w:t>
      </w:r>
      <w:proofErr w:type="spellEnd"/>
      <w:r>
        <w:rPr>
          <w:rFonts w:eastAsiaTheme="minorEastAsia"/>
          <w:iCs/>
          <w:lang w:val="vi-VN"/>
        </w:rPr>
        <w:t xml:space="preserve"> in a </w:t>
      </w:r>
      <w:proofErr w:type="spellStart"/>
      <w:r>
        <w:rPr>
          <w:rFonts w:eastAsiaTheme="minorEastAsia"/>
          <w:iCs/>
          <w:lang w:val="vi-VN"/>
        </w:rPr>
        <w:t>predicted</w:t>
      </w:r>
      <w:proofErr w:type="spellEnd"/>
      <w:r>
        <w:rPr>
          <w:rFonts w:eastAsiaTheme="minorEastAsia"/>
          <w:iCs/>
          <w:lang w:val="vi-VN"/>
        </w:rPr>
        <w:t xml:space="preserve"> </w:t>
      </w:r>
      <w:proofErr w:type="spellStart"/>
      <w:r>
        <w:rPr>
          <w:rFonts w:eastAsiaTheme="minorEastAsia"/>
          <w:iCs/>
          <w:lang w:val="vi-VN"/>
        </w:rPr>
        <w:t>class</w:t>
      </w:r>
      <w:proofErr w:type="spellEnd"/>
      <w:r>
        <w:rPr>
          <w:rFonts w:eastAsiaTheme="minorEastAsia"/>
          <w:iCs/>
          <w:lang w:val="vi-VN"/>
        </w:rPr>
        <w:t xml:space="preserve">. </w:t>
      </w:r>
      <w:proofErr w:type="spellStart"/>
      <w:r>
        <w:rPr>
          <w:rFonts w:eastAsiaTheme="minorEastAsia"/>
          <w:iCs/>
          <w:lang w:val="vi-VN"/>
        </w:rPr>
        <w:t>Here's</w:t>
      </w:r>
      <w:proofErr w:type="spellEnd"/>
      <w:r>
        <w:rPr>
          <w:rFonts w:eastAsiaTheme="minorEastAsia"/>
          <w:iCs/>
          <w:lang w:val="vi-VN"/>
        </w:rPr>
        <w:t xml:space="preserve"> </w:t>
      </w:r>
      <w:proofErr w:type="spellStart"/>
      <w:r>
        <w:rPr>
          <w:rFonts w:eastAsiaTheme="minorEastAsia"/>
          <w:iCs/>
          <w:lang w:val="vi-VN"/>
        </w:rPr>
        <w:t>what</w:t>
      </w:r>
      <w:proofErr w:type="spellEnd"/>
      <w:r>
        <w:rPr>
          <w:rFonts w:eastAsiaTheme="minorEastAsia"/>
          <w:iCs/>
          <w:lang w:val="vi-VN"/>
        </w:rPr>
        <w:t xml:space="preserve"> </w:t>
      </w:r>
      <w:proofErr w:type="spellStart"/>
      <w:r>
        <w:rPr>
          <w:rFonts w:eastAsiaTheme="minorEastAsia"/>
          <w:iCs/>
          <w:lang w:val="vi-VN"/>
        </w:rPr>
        <w:t>each</w:t>
      </w:r>
      <w:proofErr w:type="spellEnd"/>
      <w:r>
        <w:rPr>
          <w:rFonts w:eastAsiaTheme="minorEastAsia"/>
          <w:iCs/>
          <w:lang w:val="vi-VN"/>
        </w:rPr>
        <w:t xml:space="preserve"> </w:t>
      </w:r>
      <w:proofErr w:type="spellStart"/>
      <w:r>
        <w:rPr>
          <w:rFonts w:eastAsiaTheme="minorEastAsia"/>
          <w:iCs/>
          <w:lang w:val="vi-VN"/>
        </w:rPr>
        <w:t>term</w:t>
      </w:r>
      <w:proofErr w:type="spellEnd"/>
      <w:r>
        <w:rPr>
          <w:rFonts w:eastAsiaTheme="minorEastAsia"/>
          <w:iCs/>
          <w:lang w:val="vi-VN"/>
        </w:rPr>
        <w:t xml:space="preserve"> </w:t>
      </w:r>
      <w:proofErr w:type="spellStart"/>
      <w:r>
        <w:rPr>
          <w:rFonts w:eastAsiaTheme="minorEastAsia"/>
          <w:iCs/>
          <w:lang w:val="vi-VN"/>
        </w:rPr>
        <w:t>represents</w:t>
      </w:r>
      <w:proofErr w:type="spellEnd"/>
      <w:r>
        <w:rPr>
          <w:rFonts w:eastAsiaTheme="minorEastAsia"/>
          <w:iCs/>
          <w:lang w:val="vi-VN"/>
        </w:rPr>
        <w:t>:</w:t>
      </w:r>
    </w:p>
    <w:p w14:paraId="103B0ADB" w14:textId="77777777" w:rsidR="00EA2005" w:rsidRDefault="00EA2005" w:rsidP="00EA2005">
      <w:pPr>
        <w:spacing w:before="120" w:after="0" w:line="360" w:lineRule="auto"/>
        <w:ind w:firstLine="720"/>
        <w:rPr>
          <w:rFonts w:eastAsiaTheme="minorEastAsia"/>
          <w:iCs/>
          <w:lang w:val="vi-VN"/>
        </w:rPr>
      </w:pPr>
      <w:r>
        <w:rPr>
          <w:rFonts w:eastAsiaTheme="minorEastAsia"/>
          <w:iCs/>
          <w:lang w:val="vi-VN"/>
        </w:rPr>
        <w:lastRenderedPageBreak/>
        <w:t xml:space="preserve">- The </w:t>
      </w:r>
      <w:proofErr w:type="spellStart"/>
      <w:r>
        <w:rPr>
          <w:rFonts w:eastAsiaTheme="minorEastAsia"/>
          <w:iCs/>
          <w:lang w:val="vi-VN"/>
        </w:rPr>
        <w:t>first</w:t>
      </w:r>
      <w:proofErr w:type="spellEnd"/>
      <w:r>
        <w:rPr>
          <w:rFonts w:eastAsiaTheme="minorEastAsia"/>
          <w:iCs/>
          <w:lang w:val="vi-VN"/>
        </w:rPr>
        <w:t xml:space="preserve"> </w:t>
      </w:r>
      <w:proofErr w:type="spellStart"/>
      <w:r>
        <w:rPr>
          <w:rFonts w:eastAsiaTheme="minorEastAsia"/>
          <w:iCs/>
          <w:lang w:val="vi-VN"/>
        </w:rPr>
        <w:t>row</w:t>
      </w:r>
      <w:proofErr w:type="spellEnd"/>
      <w:r>
        <w:rPr>
          <w:rFonts w:eastAsiaTheme="minorEastAsia"/>
          <w:iCs/>
          <w:lang w:val="vi-VN"/>
        </w:rPr>
        <w:t xml:space="preserve"> </w:t>
      </w:r>
      <w:proofErr w:type="spellStart"/>
      <w:r>
        <w:rPr>
          <w:rFonts w:eastAsiaTheme="minorEastAsia"/>
          <w:iCs/>
          <w:lang w:val="vi-VN"/>
        </w:rPr>
        <w:t>is</w:t>
      </w:r>
      <w:proofErr w:type="spellEnd"/>
      <w:r>
        <w:rPr>
          <w:rFonts w:eastAsiaTheme="minorEastAsia"/>
          <w:iCs/>
          <w:lang w:val="vi-VN"/>
        </w:rPr>
        <w:t xml:space="preserve"> </w:t>
      </w:r>
      <w:proofErr w:type="spellStart"/>
      <w:r>
        <w:rPr>
          <w:rFonts w:eastAsiaTheme="minorEastAsia"/>
          <w:iCs/>
          <w:lang w:val="vi-VN"/>
        </w:rPr>
        <w:t>about</w:t>
      </w:r>
      <w:proofErr w:type="spellEnd"/>
      <w:r>
        <w:rPr>
          <w:rFonts w:eastAsiaTheme="minorEastAsia"/>
          <w:iCs/>
          <w:lang w:val="vi-VN"/>
        </w:rPr>
        <w:t xml:space="preserve"> the </w:t>
      </w:r>
      <w:proofErr w:type="spellStart"/>
      <w:r>
        <w:rPr>
          <w:rFonts w:eastAsiaTheme="minorEastAsia"/>
          <w:iCs/>
          <w:lang w:val="vi-VN"/>
        </w:rPr>
        <w:t>positive</w:t>
      </w:r>
      <w:proofErr w:type="spellEnd"/>
      <w:r>
        <w:rPr>
          <w:rFonts w:eastAsiaTheme="minorEastAsia"/>
          <w:iCs/>
          <w:lang w:val="vi-VN"/>
        </w:rPr>
        <w:t xml:space="preserve"> </w:t>
      </w:r>
      <w:proofErr w:type="spellStart"/>
      <w:r>
        <w:rPr>
          <w:rFonts w:eastAsiaTheme="minorEastAsia"/>
          <w:iCs/>
          <w:lang w:val="vi-VN"/>
        </w:rPr>
        <w:t>class</w:t>
      </w:r>
      <w:proofErr w:type="spellEnd"/>
      <w:r>
        <w:rPr>
          <w:rFonts w:eastAsiaTheme="minorEastAsia"/>
          <w:iCs/>
          <w:lang w:val="vi-VN"/>
        </w:rPr>
        <w:t xml:space="preserve"> (the </w:t>
      </w:r>
      <w:proofErr w:type="spellStart"/>
      <w:r>
        <w:rPr>
          <w:rFonts w:eastAsiaTheme="minorEastAsia"/>
          <w:iCs/>
          <w:lang w:val="vi-VN"/>
        </w:rPr>
        <w:t>class</w:t>
      </w:r>
      <w:proofErr w:type="spellEnd"/>
      <w:r>
        <w:rPr>
          <w:rFonts w:eastAsiaTheme="minorEastAsia"/>
          <w:iCs/>
          <w:lang w:val="vi-VN"/>
        </w:rPr>
        <w:t xml:space="preserve"> </w:t>
      </w:r>
      <w:proofErr w:type="spellStart"/>
      <w:r>
        <w:rPr>
          <w:rFonts w:eastAsiaTheme="minorEastAsia"/>
          <w:iCs/>
          <w:lang w:val="vi-VN"/>
        </w:rPr>
        <w:t>of</w:t>
      </w:r>
      <w:proofErr w:type="spellEnd"/>
      <w:r>
        <w:rPr>
          <w:rFonts w:eastAsiaTheme="minorEastAsia"/>
          <w:iCs/>
          <w:lang w:val="vi-VN"/>
        </w:rPr>
        <w:t xml:space="preserve"> </w:t>
      </w:r>
      <w:proofErr w:type="spellStart"/>
      <w:r>
        <w:rPr>
          <w:rFonts w:eastAsiaTheme="minorEastAsia"/>
          <w:iCs/>
          <w:lang w:val="vi-VN"/>
        </w:rPr>
        <w:t>interest</w:t>
      </w:r>
      <w:proofErr w:type="spellEnd"/>
      <w:r>
        <w:rPr>
          <w:rFonts w:eastAsiaTheme="minorEastAsia"/>
          <w:iCs/>
          <w:lang w:val="vi-VN"/>
        </w:rPr>
        <w:t xml:space="preserve">). The </w:t>
      </w:r>
      <w:proofErr w:type="spellStart"/>
      <w:r>
        <w:rPr>
          <w:rFonts w:eastAsiaTheme="minorEastAsia"/>
          <w:iCs/>
          <w:lang w:val="vi-VN"/>
        </w:rPr>
        <w:t>first</w:t>
      </w:r>
      <w:proofErr w:type="spellEnd"/>
      <w:r>
        <w:rPr>
          <w:rFonts w:eastAsiaTheme="minorEastAsia"/>
          <w:iCs/>
          <w:lang w:val="vi-VN"/>
        </w:rPr>
        <w:t xml:space="preserve"> </w:t>
      </w:r>
      <w:proofErr w:type="spellStart"/>
      <w:r>
        <w:rPr>
          <w:rFonts w:eastAsiaTheme="minorEastAsia"/>
          <w:iCs/>
          <w:lang w:val="vi-VN"/>
        </w:rPr>
        <w:t>cell</w:t>
      </w:r>
      <w:proofErr w:type="spellEnd"/>
      <w:r>
        <w:rPr>
          <w:rFonts w:eastAsiaTheme="minorEastAsia"/>
          <w:iCs/>
          <w:lang w:val="vi-VN"/>
        </w:rPr>
        <w:t xml:space="preserve"> (TP) </w:t>
      </w:r>
      <w:proofErr w:type="spellStart"/>
      <w:r>
        <w:rPr>
          <w:rFonts w:eastAsiaTheme="minorEastAsia"/>
          <w:iCs/>
          <w:lang w:val="vi-VN"/>
        </w:rPr>
        <w:t>is</w:t>
      </w:r>
      <w:proofErr w:type="spellEnd"/>
      <w:r>
        <w:rPr>
          <w:rFonts w:eastAsiaTheme="minorEastAsia"/>
          <w:iCs/>
          <w:lang w:val="vi-VN"/>
        </w:rPr>
        <w:t xml:space="preserve"> the </w:t>
      </w:r>
      <w:proofErr w:type="spellStart"/>
      <w:r>
        <w:rPr>
          <w:rFonts w:eastAsiaTheme="minorEastAsia"/>
          <w:iCs/>
          <w:lang w:val="vi-VN"/>
        </w:rPr>
        <w:t>number</w:t>
      </w:r>
      <w:proofErr w:type="spellEnd"/>
      <w:r>
        <w:rPr>
          <w:rFonts w:eastAsiaTheme="minorEastAsia"/>
          <w:iCs/>
          <w:lang w:val="vi-VN"/>
        </w:rPr>
        <w:t xml:space="preserve"> </w:t>
      </w:r>
      <w:proofErr w:type="spellStart"/>
      <w:r>
        <w:rPr>
          <w:rFonts w:eastAsiaTheme="minorEastAsia"/>
          <w:iCs/>
          <w:lang w:val="vi-VN"/>
        </w:rPr>
        <w:t>of</w:t>
      </w:r>
      <w:proofErr w:type="spellEnd"/>
      <w:r>
        <w:rPr>
          <w:rFonts w:eastAsiaTheme="minorEastAsia"/>
          <w:iCs/>
          <w:lang w:val="vi-VN"/>
        </w:rPr>
        <w:t xml:space="preserve"> </w:t>
      </w:r>
      <w:proofErr w:type="spellStart"/>
      <w:r>
        <w:rPr>
          <w:rFonts w:eastAsiaTheme="minorEastAsia"/>
          <w:iCs/>
          <w:lang w:val="vi-VN"/>
        </w:rPr>
        <w:t>correct</w:t>
      </w:r>
      <w:proofErr w:type="spellEnd"/>
      <w:r>
        <w:rPr>
          <w:rFonts w:eastAsiaTheme="minorEastAsia"/>
          <w:iCs/>
          <w:lang w:val="vi-VN"/>
        </w:rPr>
        <w:t xml:space="preserve"> </w:t>
      </w:r>
      <w:proofErr w:type="spellStart"/>
      <w:r>
        <w:rPr>
          <w:rFonts w:eastAsiaTheme="minorEastAsia"/>
          <w:iCs/>
          <w:lang w:val="vi-VN"/>
        </w:rPr>
        <w:t>predictions</w:t>
      </w:r>
      <w:proofErr w:type="spellEnd"/>
      <w:r>
        <w:rPr>
          <w:rFonts w:eastAsiaTheme="minorEastAsia"/>
          <w:iCs/>
          <w:lang w:val="vi-VN"/>
        </w:rPr>
        <w:t xml:space="preserve"> </w:t>
      </w:r>
      <w:proofErr w:type="spellStart"/>
      <w:r>
        <w:rPr>
          <w:rFonts w:eastAsiaTheme="minorEastAsia"/>
          <w:iCs/>
          <w:lang w:val="vi-VN"/>
        </w:rPr>
        <w:t>that</w:t>
      </w:r>
      <w:proofErr w:type="spellEnd"/>
      <w:r>
        <w:rPr>
          <w:rFonts w:eastAsiaTheme="minorEastAsia"/>
          <w:iCs/>
          <w:lang w:val="vi-VN"/>
        </w:rPr>
        <w:t xml:space="preserve"> an </w:t>
      </w:r>
      <w:proofErr w:type="spellStart"/>
      <w:r>
        <w:rPr>
          <w:rFonts w:eastAsiaTheme="minorEastAsia"/>
          <w:iCs/>
          <w:lang w:val="vi-VN"/>
        </w:rPr>
        <w:t>instance</w:t>
      </w:r>
      <w:proofErr w:type="spellEnd"/>
      <w:r>
        <w:rPr>
          <w:rFonts w:eastAsiaTheme="minorEastAsia"/>
          <w:iCs/>
          <w:lang w:val="vi-VN"/>
        </w:rPr>
        <w:t xml:space="preserve"> </w:t>
      </w:r>
      <w:proofErr w:type="spellStart"/>
      <w:r>
        <w:rPr>
          <w:rFonts w:eastAsiaTheme="minorEastAsia"/>
          <w:iCs/>
          <w:lang w:val="vi-VN"/>
        </w:rPr>
        <w:t>is</w:t>
      </w:r>
      <w:proofErr w:type="spellEnd"/>
      <w:r>
        <w:rPr>
          <w:rFonts w:eastAsiaTheme="minorEastAsia"/>
          <w:iCs/>
          <w:lang w:val="vi-VN"/>
        </w:rPr>
        <w:t xml:space="preserve"> </w:t>
      </w:r>
      <w:proofErr w:type="spellStart"/>
      <w:r>
        <w:rPr>
          <w:rFonts w:eastAsiaTheme="minorEastAsia"/>
          <w:iCs/>
          <w:lang w:val="vi-VN"/>
        </w:rPr>
        <w:t>positive</w:t>
      </w:r>
      <w:proofErr w:type="spellEnd"/>
      <w:r>
        <w:rPr>
          <w:rFonts w:eastAsiaTheme="minorEastAsia"/>
          <w:iCs/>
          <w:lang w:val="vi-VN"/>
        </w:rPr>
        <w:t xml:space="preserve">, </w:t>
      </w:r>
      <w:proofErr w:type="spellStart"/>
      <w:r>
        <w:rPr>
          <w:rFonts w:eastAsiaTheme="minorEastAsia"/>
          <w:iCs/>
          <w:lang w:val="vi-VN"/>
        </w:rPr>
        <w:t>and</w:t>
      </w:r>
      <w:proofErr w:type="spellEnd"/>
      <w:r>
        <w:rPr>
          <w:rFonts w:eastAsiaTheme="minorEastAsia"/>
          <w:iCs/>
          <w:lang w:val="vi-VN"/>
        </w:rPr>
        <w:t xml:space="preserve"> the </w:t>
      </w:r>
      <w:proofErr w:type="spellStart"/>
      <w:r>
        <w:rPr>
          <w:rFonts w:eastAsiaTheme="minorEastAsia"/>
          <w:iCs/>
          <w:lang w:val="vi-VN"/>
        </w:rPr>
        <w:t>second</w:t>
      </w:r>
      <w:proofErr w:type="spellEnd"/>
      <w:r>
        <w:rPr>
          <w:rFonts w:eastAsiaTheme="minorEastAsia"/>
          <w:iCs/>
          <w:lang w:val="vi-VN"/>
        </w:rPr>
        <w:t xml:space="preserve"> </w:t>
      </w:r>
      <w:proofErr w:type="spellStart"/>
      <w:r>
        <w:rPr>
          <w:rFonts w:eastAsiaTheme="minorEastAsia"/>
          <w:iCs/>
          <w:lang w:val="vi-VN"/>
        </w:rPr>
        <w:t>cell</w:t>
      </w:r>
      <w:proofErr w:type="spellEnd"/>
      <w:r>
        <w:rPr>
          <w:rFonts w:eastAsiaTheme="minorEastAsia"/>
          <w:iCs/>
          <w:lang w:val="vi-VN"/>
        </w:rPr>
        <w:t xml:space="preserve"> (FN) </w:t>
      </w:r>
      <w:proofErr w:type="spellStart"/>
      <w:r>
        <w:rPr>
          <w:rFonts w:eastAsiaTheme="minorEastAsia"/>
          <w:iCs/>
          <w:lang w:val="vi-VN"/>
        </w:rPr>
        <w:t>is</w:t>
      </w:r>
      <w:proofErr w:type="spellEnd"/>
      <w:r>
        <w:rPr>
          <w:rFonts w:eastAsiaTheme="minorEastAsia"/>
          <w:iCs/>
          <w:lang w:val="vi-VN"/>
        </w:rPr>
        <w:t xml:space="preserve"> the </w:t>
      </w:r>
      <w:proofErr w:type="spellStart"/>
      <w:r>
        <w:rPr>
          <w:rFonts w:eastAsiaTheme="minorEastAsia"/>
          <w:iCs/>
          <w:lang w:val="vi-VN"/>
        </w:rPr>
        <w:t>number</w:t>
      </w:r>
      <w:proofErr w:type="spellEnd"/>
      <w:r>
        <w:rPr>
          <w:rFonts w:eastAsiaTheme="minorEastAsia"/>
          <w:iCs/>
          <w:lang w:val="vi-VN"/>
        </w:rPr>
        <w:t xml:space="preserve"> </w:t>
      </w:r>
      <w:proofErr w:type="spellStart"/>
      <w:r>
        <w:rPr>
          <w:rFonts w:eastAsiaTheme="minorEastAsia"/>
          <w:iCs/>
          <w:lang w:val="vi-VN"/>
        </w:rPr>
        <w:t>of</w:t>
      </w:r>
      <w:proofErr w:type="spellEnd"/>
      <w:r>
        <w:rPr>
          <w:rFonts w:eastAsiaTheme="minorEastAsia"/>
          <w:iCs/>
          <w:lang w:val="vi-VN"/>
        </w:rPr>
        <w:t xml:space="preserve"> </w:t>
      </w:r>
      <w:proofErr w:type="spellStart"/>
      <w:r>
        <w:rPr>
          <w:rFonts w:eastAsiaTheme="minorEastAsia"/>
          <w:iCs/>
          <w:lang w:val="vi-VN"/>
        </w:rPr>
        <w:t>incorrect</w:t>
      </w:r>
      <w:proofErr w:type="spellEnd"/>
      <w:r>
        <w:rPr>
          <w:rFonts w:eastAsiaTheme="minorEastAsia"/>
          <w:iCs/>
          <w:lang w:val="vi-VN"/>
        </w:rPr>
        <w:t xml:space="preserve"> </w:t>
      </w:r>
      <w:proofErr w:type="spellStart"/>
      <w:r>
        <w:rPr>
          <w:rFonts w:eastAsiaTheme="minorEastAsia"/>
          <w:iCs/>
          <w:lang w:val="vi-VN"/>
        </w:rPr>
        <w:t>predictions</w:t>
      </w:r>
      <w:proofErr w:type="spellEnd"/>
      <w:r>
        <w:rPr>
          <w:rFonts w:eastAsiaTheme="minorEastAsia"/>
          <w:iCs/>
          <w:lang w:val="vi-VN"/>
        </w:rPr>
        <w:t xml:space="preserve"> </w:t>
      </w:r>
      <w:proofErr w:type="spellStart"/>
      <w:r>
        <w:rPr>
          <w:rFonts w:eastAsiaTheme="minorEastAsia"/>
          <w:iCs/>
          <w:lang w:val="vi-VN"/>
        </w:rPr>
        <w:t>that</w:t>
      </w:r>
      <w:proofErr w:type="spellEnd"/>
      <w:r>
        <w:rPr>
          <w:rFonts w:eastAsiaTheme="minorEastAsia"/>
          <w:iCs/>
          <w:lang w:val="vi-VN"/>
        </w:rPr>
        <w:t xml:space="preserve"> an </w:t>
      </w:r>
      <w:proofErr w:type="spellStart"/>
      <w:r>
        <w:rPr>
          <w:rFonts w:eastAsiaTheme="minorEastAsia"/>
          <w:iCs/>
          <w:lang w:val="vi-VN"/>
        </w:rPr>
        <w:t>instance</w:t>
      </w:r>
      <w:proofErr w:type="spellEnd"/>
      <w:r>
        <w:rPr>
          <w:rFonts w:eastAsiaTheme="minorEastAsia"/>
          <w:iCs/>
          <w:lang w:val="vi-VN"/>
        </w:rPr>
        <w:t xml:space="preserve"> </w:t>
      </w:r>
      <w:proofErr w:type="spellStart"/>
      <w:r>
        <w:rPr>
          <w:rFonts w:eastAsiaTheme="minorEastAsia"/>
          <w:iCs/>
          <w:lang w:val="vi-VN"/>
        </w:rPr>
        <w:t>is</w:t>
      </w:r>
      <w:proofErr w:type="spellEnd"/>
      <w:r>
        <w:rPr>
          <w:rFonts w:eastAsiaTheme="minorEastAsia"/>
          <w:iCs/>
          <w:lang w:val="vi-VN"/>
        </w:rPr>
        <w:t xml:space="preserve"> </w:t>
      </w:r>
      <w:proofErr w:type="spellStart"/>
      <w:r>
        <w:rPr>
          <w:rFonts w:eastAsiaTheme="minorEastAsia"/>
          <w:iCs/>
          <w:lang w:val="vi-VN"/>
        </w:rPr>
        <w:t>negative</w:t>
      </w:r>
      <w:proofErr w:type="spellEnd"/>
      <w:r>
        <w:rPr>
          <w:rFonts w:eastAsiaTheme="minorEastAsia"/>
          <w:iCs/>
          <w:lang w:val="vi-VN"/>
        </w:rPr>
        <w:t>.</w:t>
      </w:r>
    </w:p>
    <w:p w14:paraId="441C3545" w14:textId="77777777" w:rsidR="00EA2005" w:rsidRDefault="00EA2005" w:rsidP="00EA2005">
      <w:pPr>
        <w:spacing w:before="120" w:after="0" w:line="360" w:lineRule="auto"/>
        <w:ind w:firstLine="720"/>
        <w:rPr>
          <w:rFonts w:eastAsiaTheme="minorEastAsia"/>
          <w:iCs/>
          <w:lang w:val="vi-VN"/>
        </w:rPr>
      </w:pPr>
      <w:r>
        <w:rPr>
          <w:rFonts w:eastAsiaTheme="minorEastAsia"/>
          <w:iCs/>
          <w:lang w:val="vi-VN"/>
        </w:rPr>
        <w:t xml:space="preserve">- The </w:t>
      </w:r>
      <w:proofErr w:type="spellStart"/>
      <w:r>
        <w:rPr>
          <w:rFonts w:eastAsiaTheme="minorEastAsia"/>
          <w:iCs/>
          <w:lang w:val="vi-VN"/>
        </w:rPr>
        <w:t>second</w:t>
      </w:r>
      <w:proofErr w:type="spellEnd"/>
      <w:r>
        <w:rPr>
          <w:rFonts w:eastAsiaTheme="minorEastAsia"/>
          <w:iCs/>
          <w:lang w:val="vi-VN"/>
        </w:rPr>
        <w:t xml:space="preserve"> </w:t>
      </w:r>
      <w:proofErr w:type="spellStart"/>
      <w:r>
        <w:rPr>
          <w:rFonts w:eastAsiaTheme="minorEastAsia"/>
          <w:iCs/>
          <w:lang w:val="vi-VN"/>
        </w:rPr>
        <w:t>row</w:t>
      </w:r>
      <w:proofErr w:type="spellEnd"/>
      <w:r>
        <w:rPr>
          <w:rFonts w:eastAsiaTheme="minorEastAsia"/>
          <w:iCs/>
          <w:lang w:val="vi-VN"/>
        </w:rPr>
        <w:t xml:space="preserve"> </w:t>
      </w:r>
      <w:proofErr w:type="spellStart"/>
      <w:r>
        <w:rPr>
          <w:rFonts w:eastAsiaTheme="minorEastAsia"/>
          <w:iCs/>
          <w:lang w:val="vi-VN"/>
        </w:rPr>
        <w:t>is</w:t>
      </w:r>
      <w:proofErr w:type="spellEnd"/>
      <w:r>
        <w:rPr>
          <w:rFonts w:eastAsiaTheme="minorEastAsia"/>
          <w:iCs/>
          <w:lang w:val="vi-VN"/>
        </w:rPr>
        <w:t xml:space="preserve"> </w:t>
      </w:r>
      <w:proofErr w:type="spellStart"/>
      <w:r>
        <w:rPr>
          <w:rFonts w:eastAsiaTheme="minorEastAsia"/>
          <w:iCs/>
          <w:lang w:val="vi-VN"/>
        </w:rPr>
        <w:t>about</w:t>
      </w:r>
      <w:proofErr w:type="spellEnd"/>
      <w:r>
        <w:rPr>
          <w:rFonts w:eastAsiaTheme="minorEastAsia"/>
          <w:iCs/>
          <w:lang w:val="vi-VN"/>
        </w:rPr>
        <w:t xml:space="preserve"> the </w:t>
      </w:r>
      <w:proofErr w:type="spellStart"/>
      <w:r>
        <w:rPr>
          <w:rFonts w:eastAsiaTheme="minorEastAsia"/>
          <w:iCs/>
          <w:lang w:val="vi-VN"/>
        </w:rPr>
        <w:t>negative</w:t>
      </w:r>
      <w:proofErr w:type="spellEnd"/>
      <w:r>
        <w:rPr>
          <w:rFonts w:eastAsiaTheme="minorEastAsia"/>
          <w:iCs/>
          <w:lang w:val="vi-VN"/>
        </w:rPr>
        <w:t xml:space="preserve"> </w:t>
      </w:r>
      <w:proofErr w:type="spellStart"/>
      <w:r>
        <w:rPr>
          <w:rFonts w:eastAsiaTheme="minorEastAsia"/>
          <w:iCs/>
          <w:lang w:val="vi-VN"/>
        </w:rPr>
        <w:t>class</w:t>
      </w:r>
      <w:proofErr w:type="spellEnd"/>
      <w:r>
        <w:rPr>
          <w:rFonts w:eastAsiaTheme="minorEastAsia"/>
          <w:iCs/>
          <w:lang w:val="vi-VN"/>
        </w:rPr>
        <w:t xml:space="preserve">. The </w:t>
      </w:r>
      <w:proofErr w:type="spellStart"/>
      <w:r>
        <w:rPr>
          <w:rFonts w:eastAsiaTheme="minorEastAsia"/>
          <w:iCs/>
          <w:lang w:val="vi-VN"/>
        </w:rPr>
        <w:t>first</w:t>
      </w:r>
      <w:proofErr w:type="spellEnd"/>
      <w:r>
        <w:rPr>
          <w:rFonts w:eastAsiaTheme="minorEastAsia"/>
          <w:iCs/>
          <w:lang w:val="vi-VN"/>
        </w:rPr>
        <w:t xml:space="preserve"> </w:t>
      </w:r>
      <w:proofErr w:type="spellStart"/>
      <w:r>
        <w:rPr>
          <w:rFonts w:eastAsiaTheme="minorEastAsia"/>
          <w:iCs/>
          <w:lang w:val="vi-VN"/>
        </w:rPr>
        <w:t>cell</w:t>
      </w:r>
      <w:proofErr w:type="spellEnd"/>
      <w:r>
        <w:rPr>
          <w:rFonts w:eastAsiaTheme="minorEastAsia"/>
          <w:iCs/>
          <w:lang w:val="vi-VN"/>
        </w:rPr>
        <w:t xml:space="preserve"> (FP) </w:t>
      </w:r>
      <w:proofErr w:type="spellStart"/>
      <w:r>
        <w:rPr>
          <w:rFonts w:eastAsiaTheme="minorEastAsia"/>
          <w:iCs/>
          <w:lang w:val="vi-VN"/>
        </w:rPr>
        <w:t>is</w:t>
      </w:r>
      <w:proofErr w:type="spellEnd"/>
      <w:r>
        <w:rPr>
          <w:rFonts w:eastAsiaTheme="minorEastAsia"/>
          <w:iCs/>
          <w:lang w:val="vi-VN"/>
        </w:rPr>
        <w:t xml:space="preserve"> the </w:t>
      </w:r>
      <w:proofErr w:type="spellStart"/>
      <w:r>
        <w:rPr>
          <w:rFonts w:eastAsiaTheme="minorEastAsia"/>
          <w:iCs/>
          <w:lang w:val="vi-VN"/>
        </w:rPr>
        <w:t>number</w:t>
      </w:r>
      <w:proofErr w:type="spellEnd"/>
      <w:r>
        <w:rPr>
          <w:rFonts w:eastAsiaTheme="minorEastAsia"/>
          <w:iCs/>
          <w:lang w:val="vi-VN"/>
        </w:rPr>
        <w:t xml:space="preserve"> </w:t>
      </w:r>
      <w:proofErr w:type="spellStart"/>
      <w:r>
        <w:rPr>
          <w:rFonts w:eastAsiaTheme="minorEastAsia"/>
          <w:iCs/>
          <w:lang w:val="vi-VN"/>
        </w:rPr>
        <w:t>of</w:t>
      </w:r>
      <w:proofErr w:type="spellEnd"/>
      <w:r>
        <w:rPr>
          <w:rFonts w:eastAsiaTheme="minorEastAsia"/>
          <w:iCs/>
          <w:lang w:val="vi-VN"/>
        </w:rPr>
        <w:t xml:space="preserve"> </w:t>
      </w:r>
      <w:proofErr w:type="spellStart"/>
      <w:r>
        <w:rPr>
          <w:rFonts w:eastAsiaTheme="minorEastAsia"/>
          <w:iCs/>
          <w:lang w:val="vi-VN"/>
        </w:rPr>
        <w:t>incorrect</w:t>
      </w:r>
      <w:proofErr w:type="spellEnd"/>
      <w:r>
        <w:rPr>
          <w:rFonts w:eastAsiaTheme="minorEastAsia"/>
          <w:iCs/>
          <w:lang w:val="vi-VN"/>
        </w:rPr>
        <w:t xml:space="preserve"> </w:t>
      </w:r>
      <w:proofErr w:type="spellStart"/>
      <w:r>
        <w:rPr>
          <w:rFonts w:eastAsiaTheme="minorEastAsia"/>
          <w:iCs/>
          <w:lang w:val="vi-VN"/>
        </w:rPr>
        <w:t>predictions</w:t>
      </w:r>
      <w:proofErr w:type="spellEnd"/>
      <w:r>
        <w:rPr>
          <w:rFonts w:eastAsiaTheme="minorEastAsia"/>
          <w:iCs/>
          <w:lang w:val="vi-VN"/>
        </w:rPr>
        <w:t xml:space="preserve"> </w:t>
      </w:r>
      <w:proofErr w:type="spellStart"/>
      <w:r>
        <w:rPr>
          <w:rFonts w:eastAsiaTheme="minorEastAsia"/>
          <w:iCs/>
          <w:lang w:val="vi-VN"/>
        </w:rPr>
        <w:t>that</w:t>
      </w:r>
      <w:proofErr w:type="spellEnd"/>
      <w:r>
        <w:rPr>
          <w:rFonts w:eastAsiaTheme="minorEastAsia"/>
          <w:iCs/>
          <w:lang w:val="vi-VN"/>
        </w:rPr>
        <w:t xml:space="preserve"> an </w:t>
      </w:r>
      <w:proofErr w:type="spellStart"/>
      <w:r>
        <w:rPr>
          <w:rFonts w:eastAsiaTheme="minorEastAsia"/>
          <w:iCs/>
          <w:lang w:val="vi-VN"/>
        </w:rPr>
        <w:t>instance</w:t>
      </w:r>
      <w:proofErr w:type="spellEnd"/>
      <w:r>
        <w:rPr>
          <w:rFonts w:eastAsiaTheme="minorEastAsia"/>
          <w:iCs/>
          <w:lang w:val="vi-VN"/>
        </w:rPr>
        <w:t xml:space="preserve"> </w:t>
      </w:r>
      <w:proofErr w:type="spellStart"/>
      <w:r>
        <w:rPr>
          <w:rFonts w:eastAsiaTheme="minorEastAsia"/>
          <w:iCs/>
          <w:lang w:val="vi-VN"/>
        </w:rPr>
        <w:t>is</w:t>
      </w:r>
      <w:proofErr w:type="spellEnd"/>
      <w:r>
        <w:rPr>
          <w:rFonts w:eastAsiaTheme="minorEastAsia"/>
          <w:iCs/>
          <w:lang w:val="vi-VN"/>
        </w:rPr>
        <w:t xml:space="preserve"> </w:t>
      </w:r>
      <w:proofErr w:type="spellStart"/>
      <w:r>
        <w:rPr>
          <w:rFonts w:eastAsiaTheme="minorEastAsia"/>
          <w:iCs/>
          <w:lang w:val="vi-VN"/>
        </w:rPr>
        <w:t>positive</w:t>
      </w:r>
      <w:proofErr w:type="spellEnd"/>
      <w:r>
        <w:rPr>
          <w:rFonts w:eastAsiaTheme="minorEastAsia"/>
          <w:iCs/>
          <w:lang w:val="vi-VN"/>
        </w:rPr>
        <w:t xml:space="preserve">, </w:t>
      </w:r>
      <w:proofErr w:type="spellStart"/>
      <w:r>
        <w:rPr>
          <w:rFonts w:eastAsiaTheme="minorEastAsia"/>
          <w:iCs/>
          <w:lang w:val="vi-VN"/>
        </w:rPr>
        <w:t>and</w:t>
      </w:r>
      <w:proofErr w:type="spellEnd"/>
      <w:r>
        <w:rPr>
          <w:rFonts w:eastAsiaTheme="minorEastAsia"/>
          <w:iCs/>
          <w:lang w:val="vi-VN"/>
        </w:rPr>
        <w:t xml:space="preserve"> the </w:t>
      </w:r>
      <w:proofErr w:type="spellStart"/>
      <w:r>
        <w:rPr>
          <w:rFonts w:eastAsiaTheme="minorEastAsia"/>
          <w:iCs/>
          <w:lang w:val="vi-VN"/>
        </w:rPr>
        <w:t>second</w:t>
      </w:r>
      <w:proofErr w:type="spellEnd"/>
      <w:r>
        <w:rPr>
          <w:rFonts w:eastAsiaTheme="minorEastAsia"/>
          <w:iCs/>
          <w:lang w:val="vi-VN"/>
        </w:rPr>
        <w:t xml:space="preserve"> </w:t>
      </w:r>
      <w:proofErr w:type="spellStart"/>
      <w:r>
        <w:rPr>
          <w:rFonts w:eastAsiaTheme="minorEastAsia"/>
          <w:iCs/>
          <w:lang w:val="vi-VN"/>
        </w:rPr>
        <w:t>cell</w:t>
      </w:r>
      <w:proofErr w:type="spellEnd"/>
      <w:r>
        <w:rPr>
          <w:rFonts w:eastAsiaTheme="minorEastAsia"/>
          <w:iCs/>
          <w:lang w:val="vi-VN"/>
        </w:rPr>
        <w:t xml:space="preserve"> (TN) </w:t>
      </w:r>
      <w:proofErr w:type="spellStart"/>
      <w:r>
        <w:rPr>
          <w:rFonts w:eastAsiaTheme="minorEastAsia"/>
          <w:iCs/>
          <w:lang w:val="vi-VN"/>
        </w:rPr>
        <w:t>is</w:t>
      </w:r>
      <w:proofErr w:type="spellEnd"/>
      <w:r>
        <w:rPr>
          <w:rFonts w:eastAsiaTheme="minorEastAsia"/>
          <w:iCs/>
          <w:lang w:val="vi-VN"/>
        </w:rPr>
        <w:t xml:space="preserve"> the </w:t>
      </w:r>
      <w:proofErr w:type="spellStart"/>
      <w:r>
        <w:rPr>
          <w:rFonts w:eastAsiaTheme="minorEastAsia"/>
          <w:iCs/>
          <w:lang w:val="vi-VN"/>
        </w:rPr>
        <w:t>number</w:t>
      </w:r>
      <w:proofErr w:type="spellEnd"/>
      <w:r>
        <w:rPr>
          <w:rFonts w:eastAsiaTheme="minorEastAsia"/>
          <w:iCs/>
          <w:lang w:val="vi-VN"/>
        </w:rPr>
        <w:t xml:space="preserve"> </w:t>
      </w:r>
      <w:proofErr w:type="spellStart"/>
      <w:r>
        <w:rPr>
          <w:rFonts w:eastAsiaTheme="minorEastAsia"/>
          <w:iCs/>
          <w:lang w:val="vi-VN"/>
        </w:rPr>
        <w:t>of</w:t>
      </w:r>
      <w:proofErr w:type="spellEnd"/>
      <w:r>
        <w:rPr>
          <w:rFonts w:eastAsiaTheme="minorEastAsia"/>
          <w:iCs/>
          <w:lang w:val="vi-VN"/>
        </w:rPr>
        <w:t xml:space="preserve"> </w:t>
      </w:r>
      <w:proofErr w:type="spellStart"/>
      <w:r>
        <w:rPr>
          <w:rFonts w:eastAsiaTheme="minorEastAsia"/>
          <w:iCs/>
          <w:lang w:val="vi-VN"/>
        </w:rPr>
        <w:t>correct</w:t>
      </w:r>
      <w:proofErr w:type="spellEnd"/>
      <w:r>
        <w:rPr>
          <w:rFonts w:eastAsiaTheme="minorEastAsia"/>
          <w:iCs/>
          <w:lang w:val="vi-VN"/>
        </w:rPr>
        <w:t xml:space="preserve"> </w:t>
      </w:r>
      <w:proofErr w:type="spellStart"/>
      <w:r>
        <w:rPr>
          <w:rFonts w:eastAsiaTheme="minorEastAsia"/>
          <w:iCs/>
          <w:lang w:val="vi-VN"/>
        </w:rPr>
        <w:t>predictions</w:t>
      </w:r>
      <w:proofErr w:type="spellEnd"/>
      <w:r>
        <w:rPr>
          <w:rFonts w:eastAsiaTheme="minorEastAsia"/>
          <w:iCs/>
          <w:lang w:val="vi-VN"/>
        </w:rPr>
        <w:t xml:space="preserve"> </w:t>
      </w:r>
      <w:proofErr w:type="spellStart"/>
      <w:r>
        <w:rPr>
          <w:rFonts w:eastAsiaTheme="minorEastAsia"/>
          <w:iCs/>
          <w:lang w:val="vi-VN"/>
        </w:rPr>
        <w:t>that</w:t>
      </w:r>
      <w:proofErr w:type="spellEnd"/>
      <w:r>
        <w:rPr>
          <w:rFonts w:eastAsiaTheme="minorEastAsia"/>
          <w:iCs/>
          <w:lang w:val="vi-VN"/>
        </w:rPr>
        <w:t xml:space="preserve"> an </w:t>
      </w:r>
      <w:proofErr w:type="spellStart"/>
      <w:r>
        <w:rPr>
          <w:rFonts w:eastAsiaTheme="minorEastAsia"/>
          <w:iCs/>
          <w:lang w:val="vi-VN"/>
        </w:rPr>
        <w:t>instance</w:t>
      </w:r>
      <w:proofErr w:type="spellEnd"/>
      <w:r>
        <w:rPr>
          <w:rFonts w:eastAsiaTheme="minorEastAsia"/>
          <w:iCs/>
          <w:lang w:val="vi-VN"/>
        </w:rPr>
        <w:t xml:space="preserve"> </w:t>
      </w:r>
      <w:proofErr w:type="spellStart"/>
      <w:r>
        <w:rPr>
          <w:rFonts w:eastAsiaTheme="minorEastAsia"/>
          <w:iCs/>
          <w:lang w:val="vi-VN"/>
        </w:rPr>
        <w:t>is</w:t>
      </w:r>
      <w:proofErr w:type="spellEnd"/>
      <w:r>
        <w:rPr>
          <w:rFonts w:eastAsiaTheme="minorEastAsia"/>
          <w:iCs/>
          <w:lang w:val="vi-VN"/>
        </w:rPr>
        <w:t xml:space="preserve"> </w:t>
      </w:r>
      <w:proofErr w:type="spellStart"/>
      <w:r>
        <w:rPr>
          <w:rFonts w:eastAsiaTheme="minorEastAsia"/>
          <w:iCs/>
          <w:lang w:val="vi-VN"/>
        </w:rPr>
        <w:t>negative</w:t>
      </w:r>
      <w:proofErr w:type="spellEnd"/>
      <w:r>
        <w:rPr>
          <w:rFonts w:eastAsiaTheme="minorEastAsia"/>
          <w:iCs/>
          <w:lang w:val="vi-VN"/>
        </w:rPr>
        <w:t>.</w:t>
      </w:r>
    </w:p>
    <w:p w14:paraId="09347D60" w14:textId="77777777" w:rsidR="00EA2005" w:rsidRDefault="00EA2005" w:rsidP="00EA2005">
      <w:pPr>
        <w:spacing w:before="120" w:after="0" w:line="360" w:lineRule="auto"/>
        <w:rPr>
          <w:rFonts w:eastAsiaTheme="minorEastAsia"/>
          <w:iCs/>
          <w:lang w:val="vi-VN"/>
        </w:rPr>
      </w:pPr>
    </w:p>
    <w:p w14:paraId="3DBA6F2B" w14:textId="77777777" w:rsidR="00EA2005" w:rsidRDefault="00EA2005" w:rsidP="00EA2005">
      <w:pPr>
        <w:spacing w:before="120" w:after="0" w:line="360" w:lineRule="auto"/>
        <w:rPr>
          <w:rFonts w:eastAsiaTheme="minorEastAsia"/>
          <w:b/>
          <w:bCs/>
          <w:iCs/>
          <w:lang w:val="vi-VN"/>
        </w:rPr>
      </w:pPr>
      <w:proofErr w:type="spellStart"/>
      <w:r>
        <w:rPr>
          <w:rFonts w:eastAsiaTheme="minorEastAsia"/>
          <w:iCs/>
          <w:lang w:val="vi-VN"/>
        </w:rPr>
        <w:t>From</w:t>
      </w:r>
      <w:proofErr w:type="spellEnd"/>
      <w:r>
        <w:rPr>
          <w:rFonts w:eastAsiaTheme="minorEastAsia"/>
          <w:iCs/>
          <w:lang w:val="vi-VN"/>
        </w:rPr>
        <w:t xml:space="preserve"> the </w:t>
      </w:r>
      <w:proofErr w:type="spellStart"/>
      <w:r>
        <w:rPr>
          <w:rFonts w:eastAsiaTheme="minorEastAsia"/>
          <w:iCs/>
          <w:lang w:val="vi-VN"/>
        </w:rPr>
        <w:t>confusion</w:t>
      </w:r>
      <w:proofErr w:type="spellEnd"/>
      <w:r>
        <w:rPr>
          <w:rFonts w:eastAsiaTheme="minorEastAsia"/>
          <w:iCs/>
          <w:lang w:val="vi-VN"/>
        </w:rPr>
        <w:t xml:space="preserve"> </w:t>
      </w:r>
      <w:proofErr w:type="spellStart"/>
      <w:r>
        <w:rPr>
          <w:rFonts w:eastAsiaTheme="minorEastAsia"/>
          <w:iCs/>
          <w:lang w:val="vi-VN"/>
        </w:rPr>
        <w:t>matrix</w:t>
      </w:r>
      <w:proofErr w:type="spellEnd"/>
      <w:r>
        <w:rPr>
          <w:rFonts w:eastAsiaTheme="minorEastAsia"/>
          <w:iCs/>
          <w:lang w:val="vi-VN"/>
        </w:rPr>
        <w:t xml:space="preserve">, a </w:t>
      </w:r>
      <w:proofErr w:type="spellStart"/>
      <w:r>
        <w:rPr>
          <w:rFonts w:eastAsiaTheme="minorEastAsia"/>
          <w:iCs/>
          <w:lang w:val="vi-VN"/>
        </w:rPr>
        <w:t>variety</w:t>
      </w:r>
      <w:proofErr w:type="spellEnd"/>
      <w:r>
        <w:rPr>
          <w:rFonts w:eastAsiaTheme="minorEastAsia"/>
          <w:iCs/>
          <w:lang w:val="vi-VN"/>
        </w:rPr>
        <w:t xml:space="preserve"> </w:t>
      </w:r>
      <w:proofErr w:type="spellStart"/>
      <w:r>
        <w:rPr>
          <w:rFonts w:eastAsiaTheme="minorEastAsia"/>
          <w:iCs/>
          <w:lang w:val="vi-VN"/>
        </w:rPr>
        <w:t>of</w:t>
      </w:r>
      <w:proofErr w:type="spellEnd"/>
      <w:r>
        <w:rPr>
          <w:rFonts w:eastAsiaTheme="minorEastAsia"/>
          <w:iCs/>
          <w:lang w:val="vi-VN"/>
        </w:rPr>
        <w:t xml:space="preserve"> </w:t>
      </w:r>
      <w:proofErr w:type="spellStart"/>
      <w:r>
        <w:rPr>
          <w:rFonts w:eastAsiaTheme="minorEastAsia"/>
          <w:iCs/>
          <w:lang w:val="vi-VN"/>
        </w:rPr>
        <w:t>metrics</w:t>
      </w:r>
      <w:proofErr w:type="spellEnd"/>
      <w:r>
        <w:rPr>
          <w:rFonts w:eastAsiaTheme="minorEastAsia"/>
          <w:iCs/>
          <w:lang w:val="vi-VN"/>
        </w:rPr>
        <w:t xml:space="preserve"> can be </w:t>
      </w:r>
      <w:proofErr w:type="spellStart"/>
      <w:r>
        <w:rPr>
          <w:rFonts w:eastAsiaTheme="minorEastAsia"/>
          <w:iCs/>
          <w:lang w:val="vi-VN"/>
        </w:rPr>
        <w:t>calculated</w:t>
      </w:r>
      <w:proofErr w:type="spellEnd"/>
      <w:r>
        <w:rPr>
          <w:rFonts w:eastAsiaTheme="minorEastAsia"/>
          <w:iCs/>
          <w:lang w:val="vi-VN"/>
        </w:rPr>
        <w:t xml:space="preserve">, </w:t>
      </w:r>
      <w:proofErr w:type="spellStart"/>
      <w:r>
        <w:rPr>
          <w:rFonts w:eastAsiaTheme="minorEastAsia"/>
          <w:iCs/>
          <w:lang w:val="vi-VN"/>
        </w:rPr>
        <w:t>such</w:t>
      </w:r>
      <w:proofErr w:type="spellEnd"/>
      <w:r>
        <w:rPr>
          <w:rFonts w:eastAsiaTheme="minorEastAsia"/>
          <w:iCs/>
          <w:lang w:val="vi-VN"/>
        </w:rPr>
        <w:t xml:space="preserve"> </w:t>
      </w:r>
      <w:proofErr w:type="spellStart"/>
      <w:r>
        <w:rPr>
          <w:rFonts w:eastAsiaTheme="minorEastAsia"/>
          <w:iCs/>
          <w:lang w:val="vi-VN"/>
        </w:rPr>
        <w:t>as</w:t>
      </w:r>
      <w:proofErr w:type="spellEnd"/>
      <w:r>
        <w:rPr>
          <w:rFonts w:eastAsiaTheme="minorEastAsia"/>
          <w:iCs/>
          <w:lang w:val="vi-VN"/>
        </w:rPr>
        <w:t xml:space="preserve"> </w:t>
      </w:r>
      <w:proofErr w:type="spellStart"/>
      <w:r>
        <w:rPr>
          <w:rFonts w:eastAsiaTheme="minorEastAsia"/>
          <w:iCs/>
          <w:lang w:val="vi-VN"/>
        </w:rPr>
        <w:t>Accuracy</w:t>
      </w:r>
      <w:proofErr w:type="spellEnd"/>
      <w:r>
        <w:rPr>
          <w:rFonts w:eastAsiaTheme="minorEastAsia"/>
          <w:iCs/>
          <w:lang w:val="vi-VN"/>
        </w:rPr>
        <w:t xml:space="preserve">, </w:t>
      </w:r>
      <w:proofErr w:type="spellStart"/>
      <w:r>
        <w:rPr>
          <w:rFonts w:eastAsiaTheme="minorEastAsia"/>
          <w:iCs/>
          <w:lang w:val="vi-VN"/>
        </w:rPr>
        <w:t>Precision</w:t>
      </w:r>
      <w:proofErr w:type="spellEnd"/>
      <w:r>
        <w:rPr>
          <w:rFonts w:eastAsiaTheme="minorEastAsia"/>
          <w:iCs/>
          <w:lang w:val="vi-VN"/>
        </w:rPr>
        <w:t xml:space="preserve">, </w:t>
      </w:r>
      <w:proofErr w:type="spellStart"/>
      <w:r>
        <w:rPr>
          <w:rFonts w:eastAsiaTheme="minorEastAsia"/>
          <w:iCs/>
          <w:lang w:val="vi-VN"/>
        </w:rPr>
        <w:t>Recall</w:t>
      </w:r>
      <w:proofErr w:type="spellEnd"/>
      <w:r>
        <w:rPr>
          <w:rFonts w:eastAsiaTheme="minorEastAsia"/>
          <w:iCs/>
          <w:lang w:val="vi-VN"/>
        </w:rPr>
        <w:t xml:space="preserve">, </w:t>
      </w:r>
      <w:proofErr w:type="spellStart"/>
      <w:r>
        <w:rPr>
          <w:rFonts w:eastAsiaTheme="minorEastAsia"/>
          <w:iCs/>
          <w:lang w:val="vi-VN"/>
        </w:rPr>
        <w:t>and</w:t>
      </w:r>
      <w:proofErr w:type="spellEnd"/>
      <w:r>
        <w:rPr>
          <w:rFonts w:eastAsiaTheme="minorEastAsia"/>
          <w:iCs/>
          <w:lang w:val="vi-VN"/>
        </w:rPr>
        <w:t xml:space="preserve"> F1-Score, </w:t>
      </w:r>
      <w:proofErr w:type="spellStart"/>
      <w:r>
        <w:rPr>
          <w:rFonts w:eastAsiaTheme="minorEastAsia"/>
          <w:iCs/>
          <w:lang w:val="vi-VN"/>
        </w:rPr>
        <w:t>which</w:t>
      </w:r>
      <w:proofErr w:type="spellEnd"/>
      <w:r>
        <w:rPr>
          <w:rFonts w:eastAsiaTheme="minorEastAsia"/>
          <w:iCs/>
          <w:lang w:val="vi-VN"/>
        </w:rPr>
        <w:t xml:space="preserve"> </w:t>
      </w:r>
      <w:proofErr w:type="spellStart"/>
      <w:r>
        <w:rPr>
          <w:rFonts w:eastAsiaTheme="minorEastAsia"/>
          <w:iCs/>
          <w:lang w:val="vi-VN"/>
        </w:rPr>
        <w:t>provide</w:t>
      </w:r>
      <w:proofErr w:type="spellEnd"/>
      <w:r>
        <w:rPr>
          <w:rFonts w:eastAsiaTheme="minorEastAsia"/>
          <w:iCs/>
          <w:lang w:val="vi-VN"/>
        </w:rPr>
        <w:t xml:space="preserve"> a </w:t>
      </w:r>
      <w:proofErr w:type="spellStart"/>
      <w:r>
        <w:rPr>
          <w:rFonts w:eastAsiaTheme="minorEastAsia"/>
          <w:iCs/>
          <w:lang w:val="vi-VN"/>
        </w:rPr>
        <w:t>more</w:t>
      </w:r>
      <w:proofErr w:type="spellEnd"/>
      <w:r>
        <w:rPr>
          <w:rFonts w:eastAsiaTheme="minorEastAsia"/>
          <w:iCs/>
          <w:lang w:val="vi-VN"/>
        </w:rPr>
        <w:t xml:space="preserve"> </w:t>
      </w:r>
      <w:proofErr w:type="spellStart"/>
      <w:r>
        <w:rPr>
          <w:rFonts w:eastAsiaTheme="minorEastAsia"/>
          <w:iCs/>
          <w:lang w:val="vi-VN"/>
        </w:rPr>
        <w:t>complete</w:t>
      </w:r>
      <w:proofErr w:type="spellEnd"/>
      <w:r>
        <w:rPr>
          <w:rFonts w:eastAsiaTheme="minorEastAsia"/>
          <w:iCs/>
          <w:lang w:val="vi-VN"/>
        </w:rPr>
        <w:t xml:space="preserve"> </w:t>
      </w:r>
      <w:proofErr w:type="spellStart"/>
      <w:r>
        <w:rPr>
          <w:rFonts w:eastAsiaTheme="minorEastAsia"/>
          <w:iCs/>
          <w:lang w:val="vi-VN"/>
        </w:rPr>
        <w:t>picture</w:t>
      </w:r>
      <w:proofErr w:type="spellEnd"/>
      <w:r>
        <w:rPr>
          <w:rFonts w:eastAsiaTheme="minorEastAsia"/>
          <w:iCs/>
          <w:lang w:val="vi-VN"/>
        </w:rPr>
        <w:t xml:space="preserve"> </w:t>
      </w:r>
      <w:proofErr w:type="spellStart"/>
      <w:r>
        <w:rPr>
          <w:rFonts w:eastAsiaTheme="minorEastAsia"/>
          <w:iCs/>
          <w:lang w:val="vi-VN"/>
        </w:rPr>
        <w:t>of</w:t>
      </w:r>
      <w:proofErr w:type="spellEnd"/>
      <w:r>
        <w:rPr>
          <w:rFonts w:eastAsiaTheme="minorEastAsia"/>
          <w:iCs/>
          <w:lang w:val="vi-VN"/>
        </w:rPr>
        <w:t xml:space="preserve"> </w:t>
      </w:r>
      <w:proofErr w:type="spellStart"/>
      <w:r>
        <w:rPr>
          <w:rFonts w:eastAsiaTheme="minorEastAsia"/>
          <w:iCs/>
          <w:lang w:val="vi-VN"/>
        </w:rPr>
        <w:t>how</w:t>
      </w:r>
      <w:proofErr w:type="spellEnd"/>
      <w:r>
        <w:rPr>
          <w:rFonts w:eastAsiaTheme="minorEastAsia"/>
          <w:iCs/>
          <w:lang w:val="vi-VN"/>
        </w:rPr>
        <w:t xml:space="preserve"> </w:t>
      </w:r>
      <w:proofErr w:type="spellStart"/>
      <w:r>
        <w:rPr>
          <w:rFonts w:eastAsiaTheme="minorEastAsia"/>
          <w:iCs/>
          <w:lang w:val="vi-VN"/>
        </w:rPr>
        <w:t>well</w:t>
      </w:r>
      <w:proofErr w:type="spellEnd"/>
      <w:r>
        <w:rPr>
          <w:rFonts w:eastAsiaTheme="minorEastAsia"/>
          <w:iCs/>
          <w:lang w:val="vi-VN"/>
        </w:rPr>
        <w:t xml:space="preserve"> a </w:t>
      </w:r>
      <w:proofErr w:type="spellStart"/>
      <w:r>
        <w:rPr>
          <w:rFonts w:eastAsiaTheme="minorEastAsia"/>
          <w:iCs/>
          <w:lang w:val="vi-VN"/>
        </w:rPr>
        <w:t>classification</w:t>
      </w:r>
      <w:proofErr w:type="spellEnd"/>
      <w:r>
        <w:rPr>
          <w:rFonts w:eastAsiaTheme="minorEastAsia"/>
          <w:iCs/>
          <w:lang w:val="vi-VN"/>
        </w:rPr>
        <w:t xml:space="preserve"> </w:t>
      </w:r>
      <w:proofErr w:type="spellStart"/>
      <w:r>
        <w:rPr>
          <w:rFonts w:eastAsiaTheme="minorEastAsia"/>
          <w:iCs/>
          <w:lang w:val="vi-VN"/>
        </w:rPr>
        <w:t>model</w:t>
      </w:r>
      <w:proofErr w:type="spellEnd"/>
      <w:r>
        <w:rPr>
          <w:rFonts w:eastAsiaTheme="minorEastAsia"/>
          <w:iCs/>
          <w:lang w:val="vi-VN"/>
        </w:rPr>
        <w:t xml:space="preserve"> </w:t>
      </w:r>
      <w:proofErr w:type="spellStart"/>
      <w:r>
        <w:rPr>
          <w:rFonts w:eastAsiaTheme="minorEastAsia"/>
          <w:iCs/>
          <w:lang w:val="vi-VN"/>
        </w:rPr>
        <w:t>is</w:t>
      </w:r>
      <w:proofErr w:type="spellEnd"/>
      <w:r>
        <w:rPr>
          <w:rFonts w:eastAsiaTheme="minorEastAsia"/>
          <w:iCs/>
          <w:lang w:val="vi-VN"/>
        </w:rPr>
        <w:t xml:space="preserve"> </w:t>
      </w:r>
      <w:proofErr w:type="spellStart"/>
      <w:r>
        <w:rPr>
          <w:rFonts w:eastAsiaTheme="minorEastAsia"/>
          <w:iCs/>
          <w:lang w:val="vi-VN"/>
        </w:rPr>
        <w:t>performing</w:t>
      </w:r>
      <w:proofErr w:type="spellEnd"/>
      <w:r>
        <w:rPr>
          <w:rFonts w:eastAsiaTheme="minorEastAsia"/>
          <w:iCs/>
          <w:lang w:val="vi-VN"/>
        </w:rPr>
        <w:t>.</w:t>
      </w:r>
      <w:r>
        <w:rPr>
          <w:rFonts w:eastAsiaTheme="minorEastAsia"/>
          <w:b/>
          <w:bCs/>
          <w:iCs/>
          <w:lang w:val="vi-VN"/>
        </w:rPr>
        <w:t xml:space="preserve"> </w:t>
      </w:r>
      <w:r>
        <w:rPr>
          <w:rFonts w:eastAsiaTheme="minorEastAsia"/>
          <w:b/>
          <w:bCs/>
          <w:iCs/>
          <w:lang w:val="vi-VN"/>
        </w:rPr>
        <w:br w:type="page"/>
      </w:r>
    </w:p>
    <w:p w14:paraId="34478D4D" w14:textId="77777777" w:rsidR="00EA2005" w:rsidRDefault="00EA2005" w:rsidP="00EA2005">
      <w:pPr>
        <w:spacing w:before="120" w:after="0" w:line="360" w:lineRule="auto"/>
        <w:rPr>
          <w:rFonts w:eastAsiaTheme="minorEastAsia"/>
          <w:b/>
          <w:bCs/>
          <w:iCs/>
          <w:lang w:val="vi-VN"/>
        </w:rPr>
      </w:pPr>
      <w:proofErr w:type="spellStart"/>
      <w:r>
        <w:rPr>
          <w:rFonts w:eastAsiaTheme="minorEastAsia"/>
          <w:b/>
          <w:bCs/>
          <w:iCs/>
          <w:lang w:val="vi-VN"/>
        </w:rPr>
        <w:lastRenderedPageBreak/>
        <w:t>Problem</w:t>
      </w:r>
      <w:proofErr w:type="spellEnd"/>
      <w:r>
        <w:rPr>
          <w:rFonts w:eastAsiaTheme="minorEastAsia"/>
          <w:b/>
          <w:bCs/>
          <w:iCs/>
          <w:lang w:val="vi-VN"/>
        </w:rPr>
        <w:t xml:space="preserve"> 7. </w:t>
      </w:r>
      <w:proofErr w:type="spellStart"/>
      <w:r>
        <w:rPr>
          <w:rFonts w:eastAsiaTheme="minorEastAsia"/>
          <w:b/>
          <w:bCs/>
          <w:iCs/>
          <w:lang w:val="vi-VN"/>
        </w:rPr>
        <w:t>Classification</w:t>
      </w:r>
      <w:proofErr w:type="spellEnd"/>
    </w:p>
    <w:p w14:paraId="3804A428" w14:textId="77777777" w:rsidR="00EA2005" w:rsidRDefault="00EA2005" w:rsidP="00EA2005">
      <w:pPr>
        <w:spacing w:before="120" w:after="0" w:line="360" w:lineRule="auto"/>
        <w:rPr>
          <w:rFonts w:eastAsiaTheme="minorEastAsia"/>
          <w:b/>
          <w:bCs/>
          <w:iCs/>
          <w:lang w:val="vi-VN"/>
        </w:rPr>
      </w:pPr>
      <w:r>
        <w:rPr>
          <w:rFonts w:eastAsiaTheme="minorEastAsia"/>
          <w:b/>
          <w:bCs/>
          <w:iCs/>
          <w:lang w:val="vi-VN"/>
        </w:rPr>
        <w:t xml:space="preserve">1. </w:t>
      </w:r>
      <w:proofErr w:type="spellStart"/>
      <w:r>
        <w:rPr>
          <w:rFonts w:eastAsiaTheme="minorEastAsia"/>
          <w:b/>
          <w:bCs/>
          <w:iCs/>
          <w:lang w:val="vi-VN"/>
        </w:rPr>
        <w:t>For</w:t>
      </w:r>
      <w:proofErr w:type="spellEnd"/>
      <w:r>
        <w:rPr>
          <w:rFonts w:eastAsiaTheme="minorEastAsia"/>
          <w:b/>
          <w:bCs/>
          <w:iCs/>
          <w:lang w:val="vi-VN"/>
        </w:rPr>
        <w:t xml:space="preserve"> </w:t>
      </w:r>
      <w:proofErr w:type="spellStart"/>
      <w:r>
        <w:rPr>
          <w:rFonts w:eastAsiaTheme="minorEastAsia"/>
          <w:b/>
          <w:bCs/>
          <w:iCs/>
          <w:lang w:val="vi-VN"/>
        </w:rPr>
        <w:t>threshold</w:t>
      </w:r>
      <w:proofErr w:type="spellEnd"/>
      <w:r>
        <w:rPr>
          <w:rFonts w:eastAsiaTheme="minorEastAsia"/>
          <w:b/>
          <w:bCs/>
          <w:iCs/>
          <w:lang w:val="vi-VN"/>
        </w:rPr>
        <w:t xml:space="preserve"> 0.5, the </w:t>
      </w:r>
      <w:proofErr w:type="spellStart"/>
      <w:r>
        <w:rPr>
          <w:rFonts w:eastAsiaTheme="minorEastAsia"/>
          <w:b/>
          <w:bCs/>
          <w:iCs/>
          <w:lang w:val="vi-VN"/>
        </w:rPr>
        <w:t>result</w:t>
      </w:r>
      <w:proofErr w:type="spellEnd"/>
      <w:r>
        <w:rPr>
          <w:rFonts w:eastAsiaTheme="minorEastAsia"/>
          <w:b/>
          <w:bCs/>
          <w:iCs/>
          <w:lang w:val="vi-VN"/>
        </w:rPr>
        <w:t xml:space="preserve"> </w:t>
      </w:r>
      <w:proofErr w:type="spellStart"/>
      <w:r>
        <w:rPr>
          <w:rFonts w:eastAsiaTheme="minorEastAsia"/>
          <w:b/>
          <w:bCs/>
          <w:iCs/>
          <w:lang w:val="vi-VN"/>
        </w:rPr>
        <w:t>of</w:t>
      </w:r>
      <w:proofErr w:type="spellEnd"/>
      <w:r>
        <w:rPr>
          <w:rFonts w:eastAsiaTheme="minorEastAsia"/>
          <w:b/>
          <w:bCs/>
          <w:iCs/>
          <w:lang w:val="vi-VN"/>
        </w:rPr>
        <w:t xml:space="preserve"> </w:t>
      </w:r>
      <w:proofErr w:type="spellStart"/>
      <w:r>
        <w:rPr>
          <w:rFonts w:eastAsiaTheme="minorEastAsia"/>
          <w:b/>
          <w:bCs/>
          <w:iCs/>
          <w:lang w:val="vi-VN"/>
        </w:rPr>
        <w:t>prediction</w:t>
      </w:r>
      <w:proofErr w:type="spellEnd"/>
      <w:r>
        <w:rPr>
          <w:rFonts w:eastAsiaTheme="minorEastAsia"/>
          <w:b/>
          <w:bCs/>
          <w:iCs/>
          <w:lang w:val="vi-VN"/>
        </w:rPr>
        <w:t xml:space="preserve"> </w:t>
      </w:r>
      <w:proofErr w:type="spellStart"/>
      <w:r>
        <w:rPr>
          <w:rFonts w:eastAsiaTheme="minorEastAsia"/>
          <w:b/>
          <w:bCs/>
          <w:iCs/>
          <w:lang w:val="vi-VN"/>
        </w:rPr>
        <w:t>is</w:t>
      </w:r>
      <w:proofErr w:type="spellEnd"/>
    </w:p>
    <w:tbl>
      <w:tblPr>
        <w:tblStyle w:val="TableGrid"/>
        <w:tblW w:w="0" w:type="auto"/>
        <w:tblLook w:val="04A0" w:firstRow="1" w:lastRow="0" w:firstColumn="1" w:lastColumn="0" w:noHBand="0" w:noVBand="1"/>
      </w:tblPr>
      <w:tblGrid>
        <w:gridCol w:w="804"/>
        <w:gridCol w:w="2744"/>
        <w:gridCol w:w="3231"/>
        <w:gridCol w:w="2283"/>
      </w:tblGrid>
      <w:tr w:rsidR="00EA2005" w14:paraId="39553E24" w14:textId="77777777" w:rsidTr="00EA2005">
        <w:trPr>
          <w:trHeight w:val="406"/>
        </w:trPr>
        <w:tc>
          <w:tcPr>
            <w:tcW w:w="817"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51A5C90" w14:textId="77777777" w:rsidR="00EA2005" w:rsidRDefault="00EA2005">
            <w:pPr>
              <w:spacing w:before="120" w:line="360" w:lineRule="auto"/>
              <w:jc w:val="center"/>
              <w:rPr>
                <w:rFonts w:eastAsiaTheme="minorEastAsia"/>
                <w:b/>
                <w:bCs/>
                <w:iCs/>
                <w:lang w:val="vi-VN"/>
              </w:rPr>
            </w:pPr>
            <w:r>
              <w:rPr>
                <w:rFonts w:eastAsiaTheme="minorEastAsia"/>
                <w:b/>
                <w:bCs/>
                <w:iCs/>
                <w:lang w:val="vi-VN"/>
              </w:rPr>
              <w:t>ID</w:t>
            </w:r>
          </w:p>
        </w:tc>
        <w:tc>
          <w:tcPr>
            <w:tcW w:w="283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F5DC578" w14:textId="77777777" w:rsidR="00EA2005" w:rsidRDefault="00EA2005">
            <w:pPr>
              <w:spacing w:before="120" w:line="360" w:lineRule="auto"/>
              <w:jc w:val="center"/>
              <w:rPr>
                <w:rFonts w:eastAsiaTheme="minorEastAsia"/>
                <w:b/>
                <w:bCs/>
                <w:iCs/>
                <w:lang w:val="vi-VN"/>
              </w:rPr>
            </w:pPr>
            <w:proofErr w:type="spellStart"/>
            <w:r>
              <w:rPr>
                <w:rFonts w:eastAsiaTheme="minorEastAsia"/>
                <w:b/>
                <w:bCs/>
                <w:iCs/>
                <w:lang w:val="vi-VN"/>
              </w:rPr>
              <w:t>True</w:t>
            </w:r>
            <w:proofErr w:type="spellEnd"/>
            <w:r>
              <w:rPr>
                <w:rFonts w:eastAsiaTheme="minorEastAsia"/>
                <w:b/>
                <w:bCs/>
                <w:iCs/>
                <w:lang w:val="vi-VN"/>
              </w:rPr>
              <w:t xml:space="preserve"> </w:t>
            </w:r>
            <w:proofErr w:type="spellStart"/>
            <w:r>
              <w:rPr>
                <w:rFonts w:eastAsiaTheme="minorEastAsia"/>
                <w:b/>
                <w:bCs/>
                <w:iCs/>
                <w:lang w:val="vi-VN"/>
              </w:rPr>
              <w:t>class</w:t>
            </w:r>
            <w:proofErr w:type="spellEnd"/>
          </w:p>
        </w:tc>
        <w:tc>
          <w:tcPr>
            <w:tcW w:w="331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B6D7F89" w14:textId="77777777" w:rsidR="00EA2005" w:rsidRDefault="00EA2005">
            <w:pPr>
              <w:spacing w:before="120" w:line="360" w:lineRule="auto"/>
              <w:jc w:val="center"/>
              <w:rPr>
                <w:rFonts w:eastAsiaTheme="minorEastAsia"/>
                <w:b/>
                <w:bCs/>
                <w:iCs/>
                <w:lang w:val="vi-VN"/>
              </w:rPr>
            </w:pPr>
            <w:proofErr w:type="spellStart"/>
            <w:r>
              <w:rPr>
                <w:rFonts w:eastAsiaTheme="minorEastAsia"/>
                <w:b/>
                <w:bCs/>
                <w:iCs/>
                <w:lang w:val="vi-VN"/>
              </w:rPr>
              <w:t>Prediction</w:t>
            </w:r>
            <w:proofErr w:type="spellEnd"/>
          </w:p>
        </w:tc>
        <w:tc>
          <w:tcPr>
            <w:tcW w:w="2322"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2C276D2" w14:textId="77777777" w:rsidR="00EA2005" w:rsidRDefault="00EA2005">
            <w:pPr>
              <w:spacing w:before="120" w:line="360" w:lineRule="auto"/>
              <w:jc w:val="center"/>
              <w:rPr>
                <w:rFonts w:eastAsiaTheme="minorEastAsia"/>
                <w:b/>
                <w:bCs/>
                <w:iCs/>
                <w:lang w:val="vi-VN"/>
              </w:rPr>
            </w:pPr>
            <w:proofErr w:type="spellStart"/>
            <w:r>
              <w:rPr>
                <w:rFonts w:eastAsiaTheme="minorEastAsia"/>
                <w:b/>
                <w:bCs/>
                <w:iCs/>
                <w:lang w:val="vi-VN"/>
              </w:rPr>
              <w:t>Prediction</w:t>
            </w:r>
            <w:proofErr w:type="spellEnd"/>
            <w:r>
              <w:rPr>
                <w:rFonts w:eastAsiaTheme="minorEastAsia"/>
                <w:b/>
                <w:bCs/>
                <w:iCs/>
                <w:lang w:val="vi-VN"/>
              </w:rPr>
              <w:t xml:space="preserve"> </w:t>
            </w:r>
            <w:proofErr w:type="spellStart"/>
            <w:r>
              <w:rPr>
                <w:rFonts w:eastAsiaTheme="minorEastAsia"/>
                <w:b/>
                <w:bCs/>
                <w:iCs/>
                <w:lang w:val="vi-VN"/>
              </w:rPr>
              <w:t>class</w:t>
            </w:r>
            <w:proofErr w:type="spellEnd"/>
          </w:p>
        </w:tc>
      </w:tr>
      <w:tr w:rsidR="00EA2005" w14:paraId="7AB29F0E" w14:textId="77777777" w:rsidTr="00EA2005">
        <w:trPr>
          <w:trHeight w:val="406"/>
        </w:trPr>
        <w:tc>
          <w:tcPr>
            <w:tcW w:w="817"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63DBB7B" w14:textId="77777777" w:rsidR="00EA2005" w:rsidRDefault="00EA2005">
            <w:pPr>
              <w:spacing w:before="120" w:line="360" w:lineRule="auto"/>
              <w:jc w:val="center"/>
              <w:rPr>
                <w:rFonts w:eastAsiaTheme="minorEastAsia"/>
                <w:iCs/>
                <w:lang w:val="vi-VN"/>
              </w:rPr>
            </w:pPr>
            <w:r>
              <w:rPr>
                <w:rFonts w:eastAsiaTheme="minorEastAsia"/>
                <w:iCs/>
                <w:lang w:val="vi-VN"/>
              </w:rPr>
              <w:t>1</w:t>
            </w:r>
          </w:p>
        </w:tc>
        <w:tc>
          <w:tcPr>
            <w:tcW w:w="283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94E0D56" w14:textId="77777777" w:rsidR="00EA2005" w:rsidRDefault="00EA2005">
            <w:pPr>
              <w:spacing w:before="120" w:line="360" w:lineRule="auto"/>
              <w:jc w:val="center"/>
              <w:rPr>
                <w:rFonts w:eastAsiaTheme="minorEastAsia"/>
                <w:iCs/>
                <w:lang w:val="vi-VN"/>
              </w:rPr>
            </w:pPr>
            <w:r>
              <w:rPr>
                <w:rFonts w:eastAsiaTheme="minorEastAsia"/>
                <w:iCs/>
                <w:lang w:val="vi-VN"/>
              </w:rPr>
              <w:t>0</w:t>
            </w:r>
          </w:p>
        </w:tc>
        <w:tc>
          <w:tcPr>
            <w:tcW w:w="331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22628A2A" w14:textId="77777777" w:rsidR="00EA2005" w:rsidRDefault="00EA2005">
            <w:pPr>
              <w:spacing w:before="120" w:line="360" w:lineRule="auto"/>
              <w:jc w:val="center"/>
              <w:rPr>
                <w:rFonts w:eastAsiaTheme="minorEastAsia"/>
                <w:iCs/>
                <w:lang w:val="vi-VN"/>
              </w:rPr>
            </w:pPr>
            <w:r>
              <w:rPr>
                <w:rFonts w:eastAsiaTheme="minorEastAsia"/>
                <w:iCs/>
                <w:lang w:val="vi-VN"/>
              </w:rPr>
              <w:t>0.33</w:t>
            </w:r>
          </w:p>
        </w:tc>
        <w:tc>
          <w:tcPr>
            <w:tcW w:w="232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395B32A4" w14:textId="77777777" w:rsidR="00EA2005" w:rsidRDefault="00EA2005">
            <w:pPr>
              <w:spacing w:before="120" w:line="360" w:lineRule="auto"/>
              <w:jc w:val="center"/>
              <w:rPr>
                <w:rFonts w:eastAsiaTheme="minorEastAsia"/>
                <w:iCs/>
                <w:lang w:val="vi-VN"/>
              </w:rPr>
            </w:pPr>
            <w:r>
              <w:rPr>
                <w:rFonts w:eastAsiaTheme="minorEastAsia"/>
                <w:iCs/>
                <w:lang w:val="vi-VN"/>
              </w:rPr>
              <w:t>0</w:t>
            </w:r>
          </w:p>
        </w:tc>
      </w:tr>
      <w:tr w:rsidR="00EA2005" w14:paraId="0A5D5F86" w14:textId="77777777" w:rsidTr="00EA2005">
        <w:trPr>
          <w:trHeight w:val="406"/>
        </w:trPr>
        <w:tc>
          <w:tcPr>
            <w:tcW w:w="817"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318CE85A" w14:textId="77777777" w:rsidR="00EA2005" w:rsidRDefault="00EA2005">
            <w:pPr>
              <w:spacing w:before="120" w:line="360" w:lineRule="auto"/>
              <w:jc w:val="center"/>
              <w:rPr>
                <w:rFonts w:eastAsiaTheme="minorEastAsia"/>
                <w:iCs/>
                <w:lang w:val="vi-VN"/>
              </w:rPr>
            </w:pPr>
            <w:r>
              <w:rPr>
                <w:rFonts w:eastAsiaTheme="minorEastAsia"/>
                <w:iCs/>
                <w:lang w:val="vi-VN"/>
              </w:rPr>
              <w:t>2</w:t>
            </w:r>
          </w:p>
        </w:tc>
        <w:tc>
          <w:tcPr>
            <w:tcW w:w="283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05BA9FBD" w14:textId="77777777" w:rsidR="00EA2005" w:rsidRDefault="00EA2005">
            <w:pPr>
              <w:spacing w:before="120" w:line="360" w:lineRule="auto"/>
              <w:jc w:val="center"/>
              <w:rPr>
                <w:rFonts w:eastAsiaTheme="minorEastAsia"/>
                <w:iCs/>
                <w:lang w:val="vi-VN"/>
              </w:rPr>
            </w:pPr>
            <w:r>
              <w:rPr>
                <w:rFonts w:eastAsiaTheme="minorEastAsia"/>
                <w:iCs/>
                <w:lang w:val="vi-VN"/>
              </w:rPr>
              <w:t>0</w:t>
            </w:r>
          </w:p>
        </w:tc>
        <w:tc>
          <w:tcPr>
            <w:tcW w:w="331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638EBD5F" w14:textId="77777777" w:rsidR="00EA2005" w:rsidRDefault="00EA2005">
            <w:pPr>
              <w:spacing w:before="120" w:line="360" w:lineRule="auto"/>
              <w:jc w:val="center"/>
              <w:rPr>
                <w:rFonts w:eastAsiaTheme="minorEastAsia"/>
                <w:iCs/>
                <w:lang w:val="vi-VN"/>
              </w:rPr>
            </w:pPr>
            <w:r>
              <w:rPr>
                <w:rFonts w:eastAsiaTheme="minorEastAsia"/>
                <w:iCs/>
                <w:lang w:val="vi-VN"/>
              </w:rPr>
              <w:t>0.27</w:t>
            </w:r>
          </w:p>
        </w:tc>
        <w:tc>
          <w:tcPr>
            <w:tcW w:w="232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7603C9B0" w14:textId="77777777" w:rsidR="00EA2005" w:rsidRDefault="00EA2005">
            <w:pPr>
              <w:spacing w:before="120" w:line="360" w:lineRule="auto"/>
              <w:jc w:val="center"/>
              <w:rPr>
                <w:rFonts w:eastAsiaTheme="minorEastAsia"/>
                <w:iCs/>
                <w:lang w:val="vi-VN"/>
              </w:rPr>
            </w:pPr>
            <w:r>
              <w:rPr>
                <w:rFonts w:eastAsiaTheme="minorEastAsia"/>
                <w:iCs/>
                <w:lang w:val="vi-VN"/>
              </w:rPr>
              <w:t>0</w:t>
            </w:r>
          </w:p>
        </w:tc>
      </w:tr>
      <w:tr w:rsidR="00EA2005" w14:paraId="389B6D5A" w14:textId="77777777" w:rsidTr="00EA2005">
        <w:trPr>
          <w:trHeight w:val="406"/>
        </w:trPr>
        <w:tc>
          <w:tcPr>
            <w:tcW w:w="817"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3B265173" w14:textId="77777777" w:rsidR="00EA2005" w:rsidRDefault="00EA2005">
            <w:pPr>
              <w:spacing w:before="120" w:line="360" w:lineRule="auto"/>
              <w:jc w:val="center"/>
              <w:rPr>
                <w:rFonts w:eastAsiaTheme="minorEastAsia"/>
                <w:iCs/>
                <w:lang w:val="vi-VN"/>
              </w:rPr>
            </w:pPr>
            <w:r>
              <w:rPr>
                <w:rFonts w:eastAsiaTheme="minorEastAsia"/>
                <w:iCs/>
                <w:lang w:val="vi-VN"/>
              </w:rPr>
              <w:t>3</w:t>
            </w:r>
          </w:p>
        </w:tc>
        <w:tc>
          <w:tcPr>
            <w:tcW w:w="283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480F8457" w14:textId="77777777" w:rsidR="00EA2005" w:rsidRDefault="00EA2005">
            <w:pPr>
              <w:spacing w:before="120" w:line="360" w:lineRule="auto"/>
              <w:jc w:val="center"/>
              <w:rPr>
                <w:rFonts w:eastAsiaTheme="minorEastAsia"/>
                <w:iCs/>
                <w:lang w:val="vi-VN"/>
              </w:rPr>
            </w:pPr>
            <w:r>
              <w:rPr>
                <w:rFonts w:eastAsiaTheme="minorEastAsia"/>
                <w:iCs/>
                <w:lang w:val="vi-VN"/>
              </w:rPr>
              <w:t>0</w:t>
            </w:r>
          </w:p>
        </w:tc>
        <w:tc>
          <w:tcPr>
            <w:tcW w:w="331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654D619" w14:textId="77777777" w:rsidR="00EA2005" w:rsidRDefault="00EA2005">
            <w:pPr>
              <w:spacing w:before="120" w:line="360" w:lineRule="auto"/>
              <w:jc w:val="center"/>
              <w:rPr>
                <w:rFonts w:eastAsiaTheme="minorEastAsia"/>
                <w:iCs/>
                <w:lang w:val="vi-VN"/>
              </w:rPr>
            </w:pPr>
            <w:r>
              <w:rPr>
                <w:rFonts w:eastAsiaTheme="minorEastAsia"/>
                <w:iCs/>
                <w:lang w:val="vi-VN"/>
              </w:rPr>
              <w:t>0.11</w:t>
            </w:r>
          </w:p>
        </w:tc>
        <w:tc>
          <w:tcPr>
            <w:tcW w:w="232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4FA6446A" w14:textId="77777777" w:rsidR="00EA2005" w:rsidRDefault="00EA2005">
            <w:pPr>
              <w:spacing w:before="120" w:line="360" w:lineRule="auto"/>
              <w:jc w:val="center"/>
              <w:rPr>
                <w:rFonts w:eastAsiaTheme="minorEastAsia"/>
                <w:iCs/>
                <w:lang w:val="vi-VN"/>
              </w:rPr>
            </w:pPr>
            <w:r>
              <w:rPr>
                <w:rFonts w:eastAsiaTheme="minorEastAsia"/>
                <w:iCs/>
                <w:lang w:val="vi-VN"/>
              </w:rPr>
              <w:t>0</w:t>
            </w:r>
          </w:p>
        </w:tc>
      </w:tr>
      <w:tr w:rsidR="00EA2005" w14:paraId="1147DF25" w14:textId="77777777" w:rsidTr="00EA2005">
        <w:trPr>
          <w:trHeight w:val="406"/>
        </w:trPr>
        <w:tc>
          <w:tcPr>
            <w:tcW w:w="817"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3DBEDD2D" w14:textId="77777777" w:rsidR="00EA2005" w:rsidRDefault="00EA2005">
            <w:pPr>
              <w:spacing w:before="120" w:line="360" w:lineRule="auto"/>
              <w:jc w:val="center"/>
              <w:rPr>
                <w:rFonts w:eastAsiaTheme="minorEastAsia"/>
                <w:iCs/>
                <w:lang w:val="vi-VN"/>
              </w:rPr>
            </w:pPr>
            <w:r>
              <w:rPr>
                <w:rFonts w:eastAsiaTheme="minorEastAsia"/>
                <w:iCs/>
                <w:lang w:val="vi-VN"/>
              </w:rPr>
              <w:t>4</w:t>
            </w:r>
          </w:p>
        </w:tc>
        <w:tc>
          <w:tcPr>
            <w:tcW w:w="2835"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5E37EC20" w14:textId="77777777" w:rsidR="00EA2005" w:rsidRDefault="00EA2005">
            <w:pPr>
              <w:spacing w:before="120" w:line="360" w:lineRule="auto"/>
              <w:jc w:val="center"/>
              <w:rPr>
                <w:rFonts w:eastAsiaTheme="minorEastAsia"/>
                <w:iCs/>
                <w:lang w:val="vi-VN"/>
              </w:rPr>
            </w:pPr>
            <w:r>
              <w:rPr>
                <w:rFonts w:eastAsiaTheme="minorEastAsia"/>
                <w:iCs/>
                <w:lang w:val="vi-VN"/>
              </w:rPr>
              <w:t>1</w:t>
            </w:r>
          </w:p>
        </w:tc>
        <w:tc>
          <w:tcPr>
            <w:tcW w:w="331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226A6D3B" w14:textId="77777777" w:rsidR="00EA2005" w:rsidRDefault="00EA2005">
            <w:pPr>
              <w:spacing w:before="120" w:line="360" w:lineRule="auto"/>
              <w:jc w:val="center"/>
              <w:rPr>
                <w:rFonts w:eastAsiaTheme="minorEastAsia"/>
                <w:iCs/>
                <w:lang w:val="vi-VN"/>
              </w:rPr>
            </w:pPr>
            <w:r>
              <w:rPr>
                <w:rFonts w:eastAsiaTheme="minorEastAsia"/>
                <w:iCs/>
                <w:lang w:val="vi-VN"/>
              </w:rPr>
              <w:t>0.38</w:t>
            </w:r>
          </w:p>
        </w:tc>
        <w:tc>
          <w:tcPr>
            <w:tcW w:w="2322"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7ED2F99" w14:textId="77777777" w:rsidR="00EA2005" w:rsidRDefault="00EA2005">
            <w:pPr>
              <w:spacing w:before="120" w:line="360" w:lineRule="auto"/>
              <w:jc w:val="center"/>
              <w:rPr>
                <w:rFonts w:eastAsiaTheme="minorEastAsia"/>
                <w:iCs/>
                <w:lang w:val="vi-VN"/>
              </w:rPr>
            </w:pPr>
            <w:r>
              <w:rPr>
                <w:rFonts w:eastAsiaTheme="minorEastAsia"/>
                <w:iCs/>
                <w:lang w:val="vi-VN"/>
              </w:rPr>
              <w:t>0</w:t>
            </w:r>
          </w:p>
        </w:tc>
      </w:tr>
      <w:tr w:rsidR="00EA2005" w14:paraId="53DAF218" w14:textId="77777777" w:rsidTr="00EA2005">
        <w:trPr>
          <w:trHeight w:val="406"/>
        </w:trPr>
        <w:tc>
          <w:tcPr>
            <w:tcW w:w="817"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0D484AC3" w14:textId="77777777" w:rsidR="00EA2005" w:rsidRDefault="00EA2005">
            <w:pPr>
              <w:spacing w:before="120" w:line="360" w:lineRule="auto"/>
              <w:jc w:val="center"/>
              <w:rPr>
                <w:rFonts w:eastAsiaTheme="minorEastAsia"/>
                <w:iCs/>
                <w:lang w:val="vi-VN"/>
              </w:rPr>
            </w:pPr>
            <w:r>
              <w:rPr>
                <w:rFonts w:eastAsiaTheme="minorEastAsia"/>
                <w:iCs/>
                <w:lang w:val="vi-VN"/>
              </w:rPr>
              <w:t>5</w:t>
            </w:r>
          </w:p>
        </w:tc>
        <w:tc>
          <w:tcPr>
            <w:tcW w:w="2835"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2968D6C9" w14:textId="77777777" w:rsidR="00EA2005" w:rsidRDefault="00EA2005">
            <w:pPr>
              <w:spacing w:before="120" w:line="360" w:lineRule="auto"/>
              <w:jc w:val="center"/>
              <w:rPr>
                <w:rFonts w:eastAsiaTheme="minorEastAsia"/>
                <w:iCs/>
                <w:lang w:val="vi-VN"/>
              </w:rPr>
            </w:pPr>
            <w:r>
              <w:rPr>
                <w:rFonts w:eastAsiaTheme="minorEastAsia"/>
                <w:iCs/>
                <w:lang w:val="vi-VN"/>
              </w:rPr>
              <w:t>1</w:t>
            </w:r>
          </w:p>
        </w:tc>
        <w:tc>
          <w:tcPr>
            <w:tcW w:w="331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36049C7C" w14:textId="77777777" w:rsidR="00EA2005" w:rsidRDefault="00EA2005">
            <w:pPr>
              <w:spacing w:before="120" w:line="360" w:lineRule="auto"/>
              <w:jc w:val="center"/>
              <w:rPr>
                <w:rFonts w:eastAsiaTheme="minorEastAsia"/>
                <w:iCs/>
                <w:lang w:val="vi-VN"/>
              </w:rPr>
            </w:pPr>
            <w:r>
              <w:rPr>
                <w:rFonts w:eastAsiaTheme="minorEastAsia"/>
                <w:iCs/>
                <w:lang w:val="vi-VN"/>
              </w:rPr>
              <w:t>0.17</w:t>
            </w:r>
          </w:p>
        </w:tc>
        <w:tc>
          <w:tcPr>
            <w:tcW w:w="2322"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9F4151D" w14:textId="77777777" w:rsidR="00EA2005" w:rsidRDefault="00EA2005">
            <w:pPr>
              <w:spacing w:before="120" w:line="360" w:lineRule="auto"/>
              <w:jc w:val="center"/>
              <w:rPr>
                <w:rFonts w:eastAsiaTheme="minorEastAsia"/>
                <w:iCs/>
                <w:lang w:val="vi-VN"/>
              </w:rPr>
            </w:pPr>
            <w:r>
              <w:rPr>
                <w:rFonts w:eastAsiaTheme="minorEastAsia"/>
                <w:iCs/>
                <w:lang w:val="vi-VN"/>
              </w:rPr>
              <w:t>0</w:t>
            </w:r>
          </w:p>
        </w:tc>
      </w:tr>
      <w:tr w:rsidR="00EA2005" w14:paraId="31390C56" w14:textId="77777777" w:rsidTr="00EA2005">
        <w:trPr>
          <w:trHeight w:val="406"/>
        </w:trPr>
        <w:tc>
          <w:tcPr>
            <w:tcW w:w="817"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11866687" w14:textId="77777777" w:rsidR="00EA2005" w:rsidRDefault="00EA2005">
            <w:pPr>
              <w:spacing w:before="120" w:line="360" w:lineRule="auto"/>
              <w:jc w:val="center"/>
              <w:rPr>
                <w:rFonts w:eastAsiaTheme="minorEastAsia"/>
                <w:iCs/>
                <w:lang w:val="vi-VN"/>
              </w:rPr>
            </w:pPr>
            <w:r>
              <w:rPr>
                <w:rFonts w:eastAsiaTheme="minorEastAsia"/>
                <w:iCs/>
                <w:lang w:val="vi-VN"/>
              </w:rPr>
              <w:t>6</w:t>
            </w:r>
          </w:p>
        </w:tc>
        <w:tc>
          <w:tcPr>
            <w:tcW w:w="2835"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C17FA6B" w14:textId="77777777" w:rsidR="00EA2005" w:rsidRDefault="00EA2005">
            <w:pPr>
              <w:spacing w:before="120" w:line="360" w:lineRule="auto"/>
              <w:jc w:val="center"/>
              <w:rPr>
                <w:rFonts w:eastAsiaTheme="minorEastAsia"/>
                <w:iCs/>
                <w:lang w:val="vi-VN"/>
              </w:rPr>
            </w:pPr>
            <w:r>
              <w:rPr>
                <w:rFonts w:eastAsiaTheme="minorEastAsia"/>
                <w:iCs/>
                <w:lang w:val="vi-VN"/>
              </w:rPr>
              <w:t>1</w:t>
            </w:r>
          </w:p>
        </w:tc>
        <w:tc>
          <w:tcPr>
            <w:tcW w:w="331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EEECF9B" w14:textId="77777777" w:rsidR="00EA2005" w:rsidRDefault="00EA2005">
            <w:pPr>
              <w:spacing w:before="120" w:line="360" w:lineRule="auto"/>
              <w:jc w:val="center"/>
              <w:rPr>
                <w:rFonts w:eastAsiaTheme="minorEastAsia"/>
                <w:iCs/>
                <w:lang w:val="vi-VN"/>
              </w:rPr>
            </w:pPr>
            <w:r>
              <w:rPr>
                <w:rFonts w:eastAsiaTheme="minorEastAsia"/>
                <w:iCs/>
                <w:lang w:val="vi-VN"/>
              </w:rPr>
              <w:t>0.63</w:t>
            </w:r>
          </w:p>
        </w:tc>
        <w:tc>
          <w:tcPr>
            <w:tcW w:w="2322"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5A9F6D82" w14:textId="77777777" w:rsidR="00EA2005" w:rsidRDefault="00EA2005">
            <w:pPr>
              <w:spacing w:before="120" w:line="360" w:lineRule="auto"/>
              <w:jc w:val="center"/>
              <w:rPr>
                <w:rFonts w:eastAsiaTheme="minorEastAsia"/>
                <w:iCs/>
                <w:lang w:val="vi-VN"/>
              </w:rPr>
            </w:pPr>
            <w:r>
              <w:rPr>
                <w:rFonts w:eastAsiaTheme="minorEastAsia"/>
                <w:iCs/>
                <w:lang w:val="vi-VN"/>
              </w:rPr>
              <w:t>1</w:t>
            </w:r>
          </w:p>
        </w:tc>
      </w:tr>
      <w:tr w:rsidR="00EA2005" w14:paraId="0E1DB6C9" w14:textId="77777777" w:rsidTr="00EA2005">
        <w:trPr>
          <w:trHeight w:val="406"/>
        </w:trPr>
        <w:tc>
          <w:tcPr>
            <w:tcW w:w="817"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749B1F99" w14:textId="77777777" w:rsidR="00EA2005" w:rsidRDefault="00EA2005">
            <w:pPr>
              <w:spacing w:before="120" w:line="360" w:lineRule="auto"/>
              <w:jc w:val="center"/>
              <w:rPr>
                <w:rFonts w:eastAsiaTheme="minorEastAsia"/>
                <w:iCs/>
                <w:lang w:val="vi-VN"/>
              </w:rPr>
            </w:pPr>
            <w:r>
              <w:rPr>
                <w:rFonts w:eastAsiaTheme="minorEastAsia"/>
                <w:iCs/>
                <w:lang w:val="vi-VN"/>
              </w:rPr>
              <w:t>7</w:t>
            </w:r>
          </w:p>
        </w:tc>
        <w:tc>
          <w:tcPr>
            <w:tcW w:w="2835"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7E18210C" w14:textId="77777777" w:rsidR="00EA2005" w:rsidRDefault="00EA2005">
            <w:pPr>
              <w:spacing w:before="120" w:line="360" w:lineRule="auto"/>
              <w:jc w:val="center"/>
              <w:rPr>
                <w:rFonts w:eastAsiaTheme="minorEastAsia"/>
                <w:iCs/>
                <w:lang w:val="vi-VN"/>
              </w:rPr>
            </w:pPr>
            <w:r>
              <w:rPr>
                <w:rFonts w:eastAsiaTheme="minorEastAsia"/>
                <w:iCs/>
                <w:lang w:val="vi-VN"/>
              </w:rPr>
              <w:t>1</w:t>
            </w:r>
          </w:p>
        </w:tc>
        <w:tc>
          <w:tcPr>
            <w:tcW w:w="331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7EB8BBEC" w14:textId="77777777" w:rsidR="00EA2005" w:rsidRDefault="00EA2005">
            <w:pPr>
              <w:spacing w:before="120" w:line="360" w:lineRule="auto"/>
              <w:jc w:val="center"/>
              <w:rPr>
                <w:rFonts w:eastAsiaTheme="minorEastAsia"/>
                <w:iCs/>
                <w:lang w:val="vi-VN"/>
              </w:rPr>
            </w:pPr>
            <w:r>
              <w:rPr>
                <w:rFonts w:eastAsiaTheme="minorEastAsia"/>
                <w:iCs/>
                <w:lang w:val="vi-VN"/>
              </w:rPr>
              <w:t>0.62</w:t>
            </w:r>
          </w:p>
        </w:tc>
        <w:tc>
          <w:tcPr>
            <w:tcW w:w="2322"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100E429A" w14:textId="77777777" w:rsidR="00EA2005" w:rsidRDefault="00EA2005">
            <w:pPr>
              <w:spacing w:before="120" w:line="360" w:lineRule="auto"/>
              <w:jc w:val="center"/>
              <w:rPr>
                <w:rFonts w:eastAsiaTheme="minorEastAsia"/>
                <w:iCs/>
                <w:lang w:val="vi-VN"/>
              </w:rPr>
            </w:pPr>
            <w:r>
              <w:rPr>
                <w:rFonts w:eastAsiaTheme="minorEastAsia"/>
                <w:iCs/>
                <w:lang w:val="vi-VN"/>
              </w:rPr>
              <w:t>1</w:t>
            </w:r>
          </w:p>
        </w:tc>
      </w:tr>
      <w:tr w:rsidR="00EA2005" w14:paraId="03A23947" w14:textId="77777777" w:rsidTr="00EA2005">
        <w:trPr>
          <w:trHeight w:val="406"/>
        </w:trPr>
        <w:tc>
          <w:tcPr>
            <w:tcW w:w="817"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24F9F046" w14:textId="77777777" w:rsidR="00EA2005" w:rsidRDefault="00EA2005">
            <w:pPr>
              <w:spacing w:before="120" w:line="360" w:lineRule="auto"/>
              <w:jc w:val="center"/>
              <w:rPr>
                <w:rFonts w:eastAsiaTheme="minorEastAsia"/>
                <w:iCs/>
                <w:lang w:val="vi-VN"/>
              </w:rPr>
            </w:pPr>
            <w:r>
              <w:rPr>
                <w:rFonts w:eastAsiaTheme="minorEastAsia"/>
                <w:iCs/>
                <w:lang w:val="vi-VN"/>
              </w:rPr>
              <w:t>8</w:t>
            </w:r>
          </w:p>
        </w:tc>
        <w:tc>
          <w:tcPr>
            <w:tcW w:w="2835"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23836A33" w14:textId="77777777" w:rsidR="00EA2005" w:rsidRDefault="00EA2005">
            <w:pPr>
              <w:spacing w:before="120" w:line="360" w:lineRule="auto"/>
              <w:jc w:val="center"/>
              <w:rPr>
                <w:rFonts w:eastAsiaTheme="minorEastAsia"/>
                <w:iCs/>
                <w:lang w:val="vi-VN"/>
              </w:rPr>
            </w:pPr>
            <w:r>
              <w:rPr>
                <w:rFonts w:eastAsiaTheme="minorEastAsia"/>
                <w:iCs/>
                <w:lang w:val="vi-VN"/>
              </w:rPr>
              <w:t>1</w:t>
            </w:r>
          </w:p>
        </w:tc>
        <w:tc>
          <w:tcPr>
            <w:tcW w:w="331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038DE5EC" w14:textId="77777777" w:rsidR="00EA2005" w:rsidRDefault="00EA2005">
            <w:pPr>
              <w:spacing w:before="120" w:line="360" w:lineRule="auto"/>
              <w:jc w:val="center"/>
              <w:rPr>
                <w:rFonts w:eastAsiaTheme="minorEastAsia"/>
                <w:iCs/>
                <w:lang w:val="vi-VN"/>
              </w:rPr>
            </w:pPr>
            <w:r>
              <w:rPr>
                <w:rFonts w:eastAsiaTheme="minorEastAsia"/>
                <w:iCs/>
                <w:lang w:val="vi-VN"/>
              </w:rPr>
              <w:t>0.33</w:t>
            </w:r>
          </w:p>
        </w:tc>
        <w:tc>
          <w:tcPr>
            <w:tcW w:w="2322"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75BA3578" w14:textId="77777777" w:rsidR="00EA2005" w:rsidRDefault="00EA2005">
            <w:pPr>
              <w:spacing w:before="120" w:line="360" w:lineRule="auto"/>
              <w:jc w:val="center"/>
              <w:rPr>
                <w:rFonts w:eastAsiaTheme="minorEastAsia"/>
                <w:iCs/>
                <w:lang w:val="vi-VN"/>
              </w:rPr>
            </w:pPr>
            <w:r>
              <w:rPr>
                <w:rFonts w:eastAsiaTheme="minorEastAsia"/>
                <w:iCs/>
                <w:lang w:val="vi-VN"/>
              </w:rPr>
              <w:t>0</w:t>
            </w:r>
          </w:p>
        </w:tc>
      </w:tr>
      <w:tr w:rsidR="00EA2005" w14:paraId="34CF0160" w14:textId="77777777" w:rsidTr="00EA2005">
        <w:trPr>
          <w:trHeight w:val="406"/>
        </w:trPr>
        <w:tc>
          <w:tcPr>
            <w:tcW w:w="817"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017C15DD" w14:textId="77777777" w:rsidR="00EA2005" w:rsidRDefault="00EA2005">
            <w:pPr>
              <w:spacing w:before="120" w:line="360" w:lineRule="auto"/>
              <w:jc w:val="center"/>
              <w:rPr>
                <w:rFonts w:eastAsiaTheme="minorEastAsia"/>
                <w:iCs/>
                <w:lang w:val="vi-VN"/>
              </w:rPr>
            </w:pPr>
            <w:r>
              <w:rPr>
                <w:rFonts w:eastAsiaTheme="minorEastAsia"/>
                <w:iCs/>
                <w:lang w:val="vi-VN"/>
              </w:rPr>
              <w:t>9</w:t>
            </w:r>
          </w:p>
        </w:tc>
        <w:tc>
          <w:tcPr>
            <w:tcW w:w="283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05F7430" w14:textId="77777777" w:rsidR="00EA2005" w:rsidRDefault="00EA2005">
            <w:pPr>
              <w:spacing w:before="120" w:line="360" w:lineRule="auto"/>
              <w:jc w:val="center"/>
              <w:rPr>
                <w:rFonts w:eastAsiaTheme="minorEastAsia"/>
                <w:iCs/>
                <w:lang w:val="vi-VN"/>
              </w:rPr>
            </w:pPr>
            <w:r>
              <w:rPr>
                <w:rFonts w:eastAsiaTheme="minorEastAsia"/>
                <w:iCs/>
                <w:lang w:val="vi-VN"/>
              </w:rPr>
              <w:t>0</w:t>
            </w:r>
          </w:p>
        </w:tc>
        <w:tc>
          <w:tcPr>
            <w:tcW w:w="331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38F9120E" w14:textId="77777777" w:rsidR="00EA2005" w:rsidRDefault="00EA2005">
            <w:pPr>
              <w:spacing w:before="120" w:line="360" w:lineRule="auto"/>
              <w:jc w:val="center"/>
              <w:rPr>
                <w:rFonts w:eastAsiaTheme="minorEastAsia"/>
                <w:iCs/>
                <w:lang w:val="vi-VN"/>
              </w:rPr>
            </w:pPr>
            <w:r>
              <w:rPr>
                <w:rFonts w:eastAsiaTheme="minorEastAsia"/>
                <w:iCs/>
                <w:lang w:val="vi-VN"/>
              </w:rPr>
              <w:t>0.15</w:t>
            </w:r>
          </w:p>
        </w:tc>
        <w:tc>
          <w:tcPr>
            <w:tcW w:w="232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46368667" w14:textId="77777777" w:rsidR="00EA2005" w:rsidRDefault="00EA2005">
            <w:pPr>
              <w:spacing w:before="120" w:line="360" w:lineRule="auto"/>
              <w:jc w:val="center"/>
              <w:rPr>
                <w:rFonts w:eastAsiaTheme="minorEastAsia"/>
                <w:iCs/>
                <w:lang w:val="vi-VN"/>
              </w:rPr>
            </w:pPr>
            <w:r>
              <w:rPr>
                <w:rFonts w:eastAsiaTheme="minorEastAsia"/>
                <w:iCs/>
                <w:lang w:val="vi-VN"/>
              </w:rPr>
              <w:t>0</w:t>
            </w:r>
          </w:p>
        </w:tc>
      </w:tr>
      <w:tr w:rsidR="00EA2005" w14:paraId="3D549D7A" w14:textId="77777777" w:rsidTr="00EA2005">
        <w:trPr>
          <w:trHeight w:val="406"/>
        </w:trPr>
        <w:tc>
          <w:tcPr>
            <w:tcW w:w="817"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04747F32" w14:textId="77777777" w:rsidR="00EA2005" w:rsidRDefault="00EA2005">
            <w:pPr>
              <w:spacing w:before="120" w:line="360" w:lineRule="auto"/>
              <w:jc w:val="center"/>
              <w:rPr>
                <w:rFonts w:eastAsiaTheme="minorEastAsia"/>
                <w:iCs/>
                <w:lang w:val="vi-VN"/>
              </w:rPr>
            </w:pPr>
            <w:r>
              <w:rPr>
                <w:rFonts w:eastAsiaTheme="minorEastAsia"/>
                <w:iCs/>
                <w:lang w:val="vi-VN"/>
              </w:rPr>
              <w:t>10</w:t>
            </w:r>
          </w:p>
        </w:tc>
        <w:tc>
          <w:tcPr>
            <w:tcW w:w="283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044040F0" w14:textId="77777777" w:rsidR="00EA2005" w:rsidRDefault="00EA2005">
            <w:pPr>
              <w:spacing w:before="120" w:line="360" w:lineRule="auto"/>
              <w:jc w:val="center"/>
              <w:rPr>
                <w:rFonts w:eastAsiaTheme="minorEastAsia"/>
                <w:iCs/>
                <w:lang w:val="vi-VN"/>
              </w:rPr>
            </w:pPr>
            <w:r>
              <w:rPr>
                <w:rFonts w:eastAsiaTheme="minorEastAsia"/>
                <w:iCs/>
                <w:lang w:val="vi-VN"/>
              </w:rPr>
              <w:t>0</w:t>
            </w:r>
          </w:p>
        </w:tc>
        <w:tc>
          <w:tcPr>
            <w:tcW w:w="331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3007EB44" w14:textId="77777777" w:rsidR="00EA2005" w:rsidRDefault="00EA2005">
            <w:pPr>
              <w:spacing w:before="120" w:line="360" w:lineRule="auto"/>
              <w:jc w:val="center"/>
              <w:rPr>
                <w:rFonts w:eastAsiaTheme="minorEastAsia"/>
                <w:iCs/>
                <w:lang w:val="vi-VN"/>
              </w:rPr>
            </w:pPr>
            <w:r>
              <w:rPr>
                <w:rFonts w:eastAsiaTheme="minorEastAsia"/>
                <w:iCs/>
                <w:lang w:val="vi-VN"/>
              </w:rPr>
              <w:t>0.57</w:t>
            </w:r>
          </w:p>
        </w:tc>
        <w:tc>
          <w:tcPr>
            <w:tcW w:w="232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3AD94C65" w14:textId="77777777" w:rsidR="00EA2005" w:rsidRDefault="00EA2005">
            <w:pPr>
              <w:spacing w:before="120" w:line="360" w:lineRule="auto"/>
              <w:jc w:val="center"/>
              <w:rPr>
                <w:rFonts w:eastAsiaTheme="minorEastAsia"/>
                <w:iCs/>
                <w:lang w:val="vi-VN"/>
              </w:rPr>
            </w:pPr>
            <w:r>
              <w:rPr>
                <w:rFonts w:eastAsiaTheme="minorEastAsia"/>
                <w:iCs/>
                <w:lang w:val="vi-VN"/>
              </w:rPr>
              <w:t>1</w:t>
            </w:r>
          </w:p>
        </w:tc>
      </w:tr>
    </w:tbl>
    <w:p w14:paraId="722A228A" w14:textId="77777777" w:rsidR="00EA2005" w:rsidRDefault="00EA2005" w:rsidP="00EA2005">
      <w:pPr>
        <w:spacing w:before="120" w:after="0" w:line="360" w:lineRule="auto"/>
        <w:rPr>
          <w:rFonts w:eastAsiaTheme="minorEastAsia"/>
          <w:iCs/>
          <w:kern w:val="2"/>
          <w:lang w:val="vi-VN"/>
          <w14:ligatures w14:val="standardContextual"/>
        </w:rPr>
      </w:pPr>
    </w:p>
    <w:p w14:paraId="557C0470" w14:textId="77777777" w:rsidR="00EA2005" w:rsidRDefault="00EA2005" w:rsidP="00EA2005">
      <w:pPr>
        <w:spacing w:before="120" w:after="0" w:line="360" w:lineRule="auto"/>
        <w:rPr>
          <w:rFonts w:eastAsiaTheme="minorEastAsia"/>
          <w:iCs/>
          <w:lang w:val="vi-VN"/>
        </w:rPr>
      </w:pPr>
      <w:r>
        <w:rPr>
          <w:rFonts w:eastAsiaTheme="minorEastAsia"/>
          <w:iCs/>
          <w:lang w:val="vi-VN"/>
        </w:rPr>
        <w:t xml:space="preserve">So </w:t>
      </w:r>
      <w:proofErr w:type="spellStart"/>
      <w:r>
        <w:rPr>
          <w:rFonts w:eastAsiaTheme="minorEastAsia"/>
          <w:iCs/>
          <w:lang w:val="vi-VN"/>
        </w:rPr>
        <w:t>we</w:t>
      </w:r>
      <w:proofErr w:type="spellEnd"/>
      <w:r>
        <w:rPr>
          <w:rFonts w:eastAsiaTheme="minorEastAsia"/>
          <w:iCs/>
          <w:lang w:val="vi-VN"/>
        </w:rPr>
        <w:t xml:space="preserve"> can </w:t>
      </w:r>
      <w:proofErr w:type="spellStart"/>
      <w:r>
        <w:rPr>
          <w:rFonts w:eastAsiaTheme="minorEastAsia"/>
          <w:iCs/>
          <w:lang w:val="vi-VN"/>
        </w:rPr>
        <w:t>construct</w:t>
      </w:r>
      <w:proofErr w:type="spellEnd"/>
      <w:r>
        <w:rPr>
          <w:rFonts w:eastAsiaTheme="minorEastAsia"/>
          <w:iCs/>
          <w:lang w:val="vi-VN"/>
        </w:rPr>
        <w:t xml:space="preserve"> the </w:t>
      </w:r>
      <w:proofErr w:type="spellStart"/>
      <w:r>
        <w:rPr>
          <w:rFonts w:eastAsiaTheme="minorEastAsia"/>
          <w:iCs/>
          <w:lang w:val="vi-VN"/>
        </w:rPr>
        <w:t>following</w:t>
      </w:r>
      <w:proofErr w:type="spellEnd"/>
      <w:r>
        <w:rPr>
          <w:rFonts w:eastAsiaTheme="minorEastAsia"/>
          <w:iCs/>
          <w:lang w:val="vi-VN"/>
        </w:rPr>
        <w:t xml:space="preserve"> </w:t>
      </w:r>
      <w:proofErr w:type="spellStart"/>
      <w:r>
        <w:rPr>
          <w:rFonts w:eastAsiaTheme="minorEastAsia"/>
          <w:iCs/>
          <w:lang w:val="vi-VN"/>
        </w:rPr>
        <w:t>confusion</w:t>
      </w:r>
      <w:proofErr w:type="spellEnd"/>
      <w:r>
        <w:rPr>
          <w:rFonts w:eastAsiaTheme="minorEastAsia"/>
          <w:iCs/>
          <w:lang w:val="vi-VN"/>
        </w:rPr>
        <w:t xml:space="preserve"> </w:t>
      </w:r>
      <w:proofErr w:type="spellStart"/>
      <w:r>
        <w:rPr>
          <w:rFonts w:eastAsiaTheme="minorEastAsia"/>
          <w:iCs/>
          <w:lang w:val="vi-VN"/>
        </w:rPr>
        <w:t>matrix</w:t>
      </w:r>
      <w:proofErr w:type="spellEnd"/>
    </w:p>
    <w:tbl>
      <w:tblPr>
        <w:tblStyle w:val="TableGrid"/>
        <w:tblW w:w="0" w:type="auto"/>
        <w:tblLook w:val="04A0" w:firstRow="1" w:lastRow="0" w:firstColumn="1" w:lastColumn="0" w:noHBand="0" w:noVBand="1"/>
      </w:tblPr>
      <w:tblGrid>
        <w:gridCol w:w="1636"/>
        <w:gridCol w:w="1813"/>
        <w:gridCol w:w="2758"/>
        <w:gridCol w:w="2855"/>
      </w:tblGrid>
      <w:tr w:rsidR="00EA2005" w14:paraId="11C4B4A1" w14:textId="77777777" w:rsidTr="00EA2005">
        <w:trPr>
          <w:trHeight w:val="522"/>
        </w:trPr>
        <w:tc>
          <w:tcPr>
            <w:tcW w:w="3510" w:type="dxa"/>
            <w:gridSpan w:val="2"/>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11C323B8" w14:textId="77777777" w:rsidR="00EA2005" w:rsidRDefault="00EA2005">
            <w:pPr>
              <w:spacing w:before="120" w:line="360" w:lineRule="auto"/>
              <w:jc w:val="center"/>
              <w:rPr>
                <w:rFonts w:eastAsiaTheme="minorEastAsia"/>
                <w:iCs/>
                <w:lang w:val="vi-VN"/>
              </w:rPr>
            </w:pPr>
          </w:p>
        </w:tc>
        <w:tc>
          <w:tcPr>
            <w:tcW w:w="5778" w:type="dxa"/>
            <w:gridSpan w:val="2"/>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63DF3F5" w14:textId="77777777" w:rsidR="00EA2005" w:rsidRDefault="00EA2005">
            <w:pPr>
              <w:spacing w:before="120" w:line="360" w:lineRule="auto"/>
              <w:jc w:val="center"/>
              <w:rPr>
                <w:rFonts w:eastAsiaTheme="minorEastAsia"/>
                <w:b/>
                <w:bCs/>
                <w:iCs/>
                <w:lang w:val="vi-VN"/>
              </w:rPr>
            </w:pPr>
            <w:proofErr w:type="spellStart"/>
            <w:r>
              <w:rPr>
                <w:rFonts w:eastAsiaTheme="minorEastAsia"/>
                <w:b/>
                <w:bCs/>
                <w:iCs/>
                <w:lang w:val="vi-VN"/>
              </w:rPr>
              <w:t>Predict</w:t>
            </w:r>
            <w:proofErr w:type="spellEnd"/>
          </w:p>
        </w:tc>
      </w:tr>
      <w:tr w:rsidR="00EA2005" w14:paraId="5095069D" w14:textId="77777777" w:rsidTr="00EA2005">
        <w:trPr>
          <w:trHeight w:val="522"/>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25247ED" w14:textId="77777777" w:rsidR="00EA2005" w:rsidRDefault="00EA2005">
            <w:pPr>
              <w:rPr>
                <w:rFonts w:eastAsiaTheme="minorEastAsia"/>
                <w:iCs/>
                <w:kern w:val="2"/>
                <w:lang w:val="vi-VN"/>
                <w14:ligatures w14:val="standardContextual"/>
              </w:rPr>
            </w:pPr>
          </w:p>
        </w:tc>
        <w:tc>
          <w:tcPr>
            <w:tcW w:w="2835"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99E14DB" w14:textId="77777777" w:rsidR="00EA2005" w:rsidRDefault="00EA2005">
            <w:pPr>
              <w:spacing w:before="120" w:line="360" w:lineRule="auto"/>
              <w:jc w:val="center"/>
              <w:rPr>
                <w:rFonts w:eastAsiaTheme="minorEastAsia"/>
                <w:b/>
                <w:bCs/>
                <w:iCs/>
                <w:lang w:val="vi-VN"/>
              </w:rPr>
            </w:pPr>
            <w:proofErr w:type="spellStart"/>
            <w:r>
              <w:rPr>
                <w:rFonts w:eastAsiaTheme="minorEastAsia"/>
                <w:b/>
                <w:bCs/>
                <w:iCs/>
                <w:lang w:val="vi-VN"/>
              </w:rPr>
              <w:t>Negative</w:t>
            </w:r>
            <w:proofErr w:type="spellEnd"/>
          </w:p>
        </w:tc>
        <w:tc>
          <w:tcPr>
            <w:tcW w:w="2943"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092F384" w14:textId="77777777" w:rsidR="00EA2005" w:rsidRDefault="00EA2005">
            <w:pPr>
              <w:spacing w:before="120" w:line="360" w:lineRule="auto"/>
              <w:jc w:val="center"/>
              <w:rPr>
                <w:rFonts w:eastAsiaTheme="minorEastAsia"/>
                <w:b/>
                <w:bCs/>
                <w:iCs/>
                <w:lang w:val="vi-VN"/>
              </w:rPr>
            </w:pPr>
            <w:proofErr w:type="spellStart"/>
            <w:r>
              <w:rPr>
                <w:rFonts w:eastAsiaTheme="minorEastAsia"/>
                <w:b/>
                <w:bCs/>
                <w:iCs/>
                <w:lang w:val="vi-VN"/>
              </w:rPr>
              <w:t>Positive</w:t>
            </w:r>
            <w:proofErr w:type="spellEnd"/>
          </w:p>
        </w:tc>
      </w:tr>
      <w:tr w:rsidR="00EA2005" w14:paraId="2EEB503E" w14:textId="77777777" w:rsidTr="00EA2005">
        <w:trPr>
          <w:trHeight w:val="522"/>
        </w:trPr>
        <w:tc>
          <w:tcPr>
            <w:tcW w:w="1668"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02B9206" w14:textId="77777777" w:rsidR="00EA2005" w:rsidRDefault="00EA2005">
            <w:pPr>
              <w:spacing w:before="120" w:line="360" w:lineRule="auto"/>
              <w:jc w:val="center"/>
              <w:rPr>
                <w:rFonts w:eastAsiaTheme="minorEastAsia"/>
                <w:b/>
                <w:bCs/>
                <w:iCs/>
                <w:lang w:val="vi-VN"/>
              </w:rPr>
            </w:pPr>
            <w:proofErr w:type="spellStart"/>
            <w:r>
              <w:rPr>
                <w:rFonts w:eastAsiaTheme="minorEastAsia"/>
                <w:b/>
                <w:bCs/>
                <w:iCs/>
                <w:lang w:val="vi-VN"/>
              </w:rPr>
              <w:t>Actual</w:t>
            </w:r>
            <w:proofErr w:type="spellEnd"/>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28DB39E" w14:textId="77777777" w:rsidR="00EA2005" w:rsidRDefault="00EA2005">
            <w:pPr>
              <w:spacing w:before="120" w:line="360" w:lineRule="auto"/>
              <w:jc w:val="center"/>
              <w:rPr>
                <w:rFonts w:eastAsiaTheme="minorEastAsia"/>
                <w:b/>
                <w:bCs/>
                <w:iCs/>
                <w:lang w:val="vi-VN"/>
              </w:rPr>
            </w:pPr>
            <w:proofErr w:type="spellStart"/>
            <w:r>
              <w:rPr>
                <w:rFonts w:eastAsiaTheme="minorEastAsia"/>
                <w:b/>
                <w:bCs/>
                <w:iCs/>
                <w:lang w:val="vi-VN"/>
              </w:rPr>
              <w:t>Negative</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14:paraId="31307A29" w14:textId="77777777" w:rsidR="00EA2005" w:rsidRDefault="00EA2005">
            <w:pPr>
              <w:spacing w:before="120" w:line="360" w:lineRule="auto"/>
              <w:jc w:val="center"/>
              <w:rPr>
                <w:rFonts w:eastAsiaTheme="minorEastAsia"/>
                <w:iCs/>
                <w:lang w:val="vi-VN"/>
              </w:rPr>
            </w:pPr>
            <w:r>
              <w:rPr>
                <w:rFonts w:eastAsiaTheme="minorEastAsia"/>
                <w:iCs/>
                <w:lang w:val="vi-VN"/>
              </w:rPr>
              <w:t>4</w:t>
            </w:r>
          </w:p>
        </w:tc>
        <w:tc>
          <w:tcPr>
            <w:tcW w:w="2943" w:type="dxa"/>
            <w:tcBorders>
              <w:top w:val="single" w:sz="4" w:space="0" w:color="auto"/>
              <w:left w:val="single" w:sz="4" w:space="0" w:color="auto"/>
              <w:bottom w:val="single" w:sz="4" w:space="0" w:color="auto"/>
              <w:right w:val="single" w:sz="4" w:space="0" w:color="auto"/>
            </w:tcBorders>
            <w:vAlign w:val="center"/>
            <w:hideMark/>
          </w:tcPr>
          <w:p w14:paraId="2BCB3CE1" w14:textId="77777777" w:rsidR="00EA2005" w:rsidRDefault="00EA2005">
            <w:pPr>
              <w:spacing w:before="120" w:line="360" w:lineRule="auto"/>
              <w:jc w:val="center"/>
              <w:rPr>
                <w:rFonts w:eastAsiaTheme="minorEastAsia"/>
                <w:iCs/>
                <w:lang w:val="vi-VN"/>
              </w:rPr>
            </w:pPr>
            <w:r>
              <w:rPr>
                <w:rFonts w:eastAsiaTheme="minorEastAsia"/>
                <w:iCs/>
                <w:lang w:val="vi-VN"/>
              </w:rPr>
              <w:t>1</w:t>
            </w:r>
          </w:p>
        </w:tc>
      </w:tr>
      <w:tr w:rsidR="00EA2005" w14:paraId="7D7D8169" w14:textId="77777777" w:rsidTr="00EA2005">
        <w:trPr>
          <w:trHeight w:val="52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721F76" w14:textId="77777777" w:rsidR="00EA2005" w:rsidRDefault="00EA2005">
            <w:pPr>
              <w:rPr>
                <w:rFonts w:eastAsiaTheme="minorEastAsia"/>
                <w:b/>
                <w:bCs/>
                <w:iCs/>
                <w:kern w:val="2"/>
                <w:lang w:val="vi-VN"/>
                <w14:ligatures w14:val="standardContextual"/>
              </w:rPr>
            </w:pP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92DA989" w14:textId="77777777" w:rsidR="00EA2005" w:rsidRDefault="00EA2005">
            <w:pPr>
              <w:spacing w:before="120" w:line="360" w:lineRule="auto"/>
              <w:jc w:val="center"/>
              <w:rPr>
                <w:rFonts w:eastAsiaTheme="minorEastAsia"/>
                <w:b/>
                <w:bCs/>
                <w:iCs/>
                <w:lang w:val="vi-VN"/>
              </w:rPr>
            </w:pPr>
            <w:proofErr w:type="spellStart"/>
            <w:r>
              <w:rPr>
                <w:rFonts w:eastAsiaTheme="minorEastAsia"/>
                <w:b/>
                <w:bCs/>
                <w:iCs/>
                <w:lang w:val="vi-VN"/>
              </w:rPr>
              <w:t>Positive</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14:paraId="67CDEB65" w14:textId="77777777" w:rsidR="00EA2005" w:rsidRDefault="00EA2005">
            <w:pPr>
              <w:spacing w:before="120" w:line="360" w:lineRule="auto"/>
              <w:jc w:val="center"/>
              <w:rPr>
                <w:rFonts w:eastAsiaTheme="minorEastAsia"/>
                <w:iCs/>
                <w:lang w:val="vi-VN"/>
              </w:rPr>
            </w:pPr>
            <w:r>
              <w:rPr>
                <w:rFonts w:eastAsiaTheme="minorEastAsia"/>
                <w:iCs/>
                <w:lang w:val="vi-VN"/>
              </w:rPr>
              <w:t>3</w:t>
            </w:r>
          </w:p>
        </w:tc>
        <w:tc>
          <w:tcPr>
            <w:tcW w:w="2943" w:type="dxa"/>
            <w:tcBorders>
              <w:top w:val="single" w:sz="4" w:space="0" w:color="auto"/>
              <w:left w:val="single" w:sz="4" w:space="0" w:color="auto"/>
              <w:bottom w:val="single" w:sz="4" w:space="0" w:color="auto"/>
              <w:right w:val="single" w:sz="4" w:space="0" w:color="auto"/>
            </w:tcBorders>
            <w:vAlign w:val="center"/>
            <w:hideMark/>
          </w:tcPr>
          <w:p w14:paraId="61CC80FE" w14:textId="77777777" w:rsidR="00EA2005" w:rsidRDefault="00EA2005">
            <w:pPr>
              <w:spacing w:before="120" w:line="360" w:lineRule="auto"/>
              <w:jc w:val="center"/>
              <w:rPr>
                <w:rFonts w:eastAsiaTheme="minorEastAsia"/>
                <w:iCs/>
                <w:lang w:val="vi-VN"/>
              </w:rPr>
            </w:pPr>
            <w:r>
              <w:rPr>
                <w:rFonts w:eastAsiaTheme="minorEastAsia"/>
                <w:iCs/>
                <w:lang w:val="vi-VN"/>
              </w:rPr>
              <w:t>2</w:t>
            </w:r>
          </w:p>
        </w:tc>
      </w:tr>
    </w:tbl>
    <w:p w14:paraId="52DAA3FC" w14:textId="77777777" w:rsidR="00EA2005" w:rsidRDefault="00EA2005" w:rsidP="00EA2005">
      <w:pPr>
        <w:spacing w:before="120" w:after="0" w:line="360" w:lineRule="auto"/>
        <w:rPr>
          <w:rFonts w:eastAsiaTheme="minorEastAsia"/>
          <w:iCs/>
          <w:kern w:val="2"/>
          <w:lang w:val="vi-VN"/>
          <w14:ligatures w14:val="standardContextual"/>
        </w:rPr>
      </w:pPr>
    </w:p>
    <w:p w14:paraId="28D1EAB7" w14:textId="77777777" w:rsidR="00EA2005" w:rsidRDefault="00EA2005" w:rsidP="00EA2005">
      <w:pPr>
        <w:spacing w:before="120" w:after="0" w:line="360" w:lineRule="auto"/>
        <w:rPr>
          <w:rFonts w:eastAsiaTheme="minorEastAsia"/>
          <w:iCs/>
          <w:lang w:val="vi-VN"/>
        </w:rPr>
      </w:pPr>
      <w:proofErr w:type="spellStart"/>
      <w:r>
        <w:rPr>
          <w:rFonts w:eastAsiaTheme="minorEastAsia"/>
          <w:iCs/>
          <w:lang w:val="vi-VN"/>
        </w:rPr>
        <w:t>We</w:t>
      </w:r>
      <w:proofErr w:type="spellEnd"/>
      <w:r>
        <w:rPr>
          <w:rFonts w:eastAsiaTheme="minorEastAsia"/>
          <w:iCs/>
          <w:lang w:val="vi-VN"/>
        </w:rPr>
        <w:t xml:space="preserve"> </w:t>
      </w:r>
      <w:proofErr w:type="spellStart"/>
      <w:r>
        <w:rPr>
          <w:rFonts w:eastAsiaTheme="minorEastAsia"/>
          <w:iCs/>
          <w:lang w:val="vi-VN"/>
        </w:rPr>
        <w:t>have</w:t>
      </w:r>
      <w:proofErr w:type="spellEnd"/>
    </w:p>
    <w:p w14:paraId="1826451A" w14:textId="77777777" w:rsidR="00EA2005" w:rsidRDefault="00EA2005" w:rsidP="00EA2005">
      <w:pPr>
        <w:pStyle w:val="ListParagraph"/>
        <w:numPr>
          <w:ilvl w:val="0"/>
          <w:numId w:val="21"/>
        </w:numPr>
        <w:spacing w:before="120" w:after="0" w:line="360" w:lineRule="auto"/>
        <w:rPr>
          <w:rFonts w:eastAsiaTheme="minorEastAsia"/>
          <w:iCs/>
          <w:lang w:val="vi-VN"/>
        </w:rPr>
      </w:pPr>
      <w:proofErr w:type="spellStart"/>
      <w:r>
        <w:rPr>
          <w:rFonts w:eastAsiaTheme="minorEastAsia"/>
          <w:iCs/>
          <w:lang w:val="vi-VN"/>
        </w:rPr>
        <w:t>True</w:t>
      </w:r>
      <w:proofErr w:type="spellEnd"/>
      <w:r>
        <w:rPr>
          <w:rFonts w:eastAsiaTheme="minorEastAsia"/>
          <w:iCs/>
          <w:lang w:val="vi-VN"/>
        </w:rPr>
        <w:t xml:space="preserve"> </w:t>
      </w:r>
      <w:proofErr w:type="spellStart"/>
      <w:r>
        <w:rPr>
          <w:rFonts w:eastAsiaTheme="minorEastAsia"/>
          <w:iCs/>
          <w:lang w:val="vi-VN"/>
        </w:rPr>
        <w:t>positive</w:t>
      </w:r>
      <w:proofErr w:type="spellEnd"/>
      <w:r>
        <w:rPr>
          <w:rFonts w:eastAsiaTheme="minorEastAsia"/>
          <w:iCs/>
          <w:lang w:val="vi-VN"/>
        </w:rPr>
        <w:t xml:space="preserve"> (TP) = 2</w:t>
      </w:r>
    </w:p>
    <w:p w14:paraId="0F35A906" w14:textId="77777777" w:rsidR="00EA2005" w:rsidRDefault="00EA2005" w:rsidP="00EA2005">
      <w:pPr>
        <w:pStyle w:val="ListParagraph"/>
        <w:numPr>
          <w:ilvl w:val="0"/>
          <w:numId w:val="21"/>
        </w:numPr>
        <w:spacing w:before="120" w:after="0" w:line="360" w:lineRule="auto"/>
        <w:rPr>
          <w:rFonts w:eastAsiaTheme="minorEastAsia"/>
          <w:iCs/>
          <w:lang w:val="vi-VN"/>
        </w:rPr>
      </w:pPr>
      <w:proofErr w:type="spellStart"/>
      <w:r>
        <w:rPr>
          <w:rFonts w:eastAsiaTheme="minorEastAsia"/>
          <w:iCs/>
          <w:lang w:val="vi-VN"/>
        </w:rPr>
        <w:t>False</w:t>
      </w:r>
      <w:proofErr w:type="spellEnd"/>
      <w:r>
        <w:rPr>
          <w:rFonts w:eastAsiaTheme="minorEastAsia"/>
          <w:iCs/>
          <w:lang w:val="vi-VN"/>
        </w:rPr>
        <w:t xml:space="preserve"> </w:t>
      </w:r>
      <w:proofErr w:type="spellStart"/>
      <w:r>
        <w:rPr>
          <w:rFonts w:eastAsiaTheme="minorEastAsia"/>
          <w:iCs/>
          <w:lang w:val="vi-VN"/>
        </w:rPr>
        <w:t>positive</w:t>
      </w:r>
      <w:proofErr w:type="spellEnd"/>
      <w:r>
        <w:rPr>
          <w:rFonts w:eastAsiaTheme="minorEastAsia"/>
          <w:iCs/>
          <w:lang w:val="vi-VN"/>
        </w:rPr>
        <w:t xml:space="preserve"> (FP) = 1</w:t>
      </w:r>
    </w:p>
    <w:p w14:paraId="18A215F6" w14:textId="77777777" w:rsidR="00EA2005" w:rsidRDefault="00EA2005" w:rsidP="00EA2005">
      <w:pPr>
        <w:pStyle w:val="ListParagraph"/>
        <w:numPr>
          <w:ilvl w:val="0"/>
          <w:numId w:val="21"/>
        </w:numPr>
        <w:spacing w:before="120" w:after="0" w:line="360" w:lineRule="auto"/>
        <w:rPr>
          <w:rFonts w:eastAsiaTheme="minorEastAsia"/>
          <w:iCs/>
          <w:lang w:val="vi-VN"/>
        </w:rPr>
      </w:pPr>
      <w:proofErr w:type="spellStart"/>
      <w:r>
        <w:rPr>
          <w:rFonts w:eastAsiaTheme="minorEastAsia"/>
          <w:iCs/>
          <w:lang w:val="vi-VN"/>
        </w:rPr>
        <w:lastRenderedPageBreak/>
        <w:t>True</w:t>
      </w:r>
      <w:proofErr w:type="spellEnd"/>
      <w:r>
        <w:rPr>
          <w:rFonts w:eastAsiaTheme="minorEastAsia"/>
          <w:iCs/>
          <w:lang w:val="vi-VN"/>
        </w:rPr>
        <w:t xml:space="preserve"> </w:t>
      </w:r>
      <w:proofErr w:type="spellStart"/>
      <w:r>
        <w:rPr>
          <w:rFonts w:eastAsiaTheme="minorEastAsia"/>
          <w:iCs/>
          <w:lang w:val="vi-VN"/>
        </w:rPr>
        <w:t>negative</w:t>
      </w:r>
      <w:proofErr w:type="spellEnd"/>
      <w:r>
        <w:rPr>
          <w:rFonts w:eastAsiaTheme="minorEastAsia"/>
          <w:iCs/>
          <w:lang w:val="vi-VN"/>
        </w:rPr>
        <w:t xml:space="preserve"> (TN) = 4</w:t>
      </w:r>
    </w:p>
    <w:p w14:paraId="1D313C7C" w14:textId="77777777" w:rsidR="00EA2005" w:rsidRDefault="00EA2005" w:rsidP="00EA2005">
      <w:pPr>
        <w:pStyle w:val="ListParagraph"/>
        <w:numPr>
          <w:ilvl w:val="0"/>
          <w:numId w:val="21"/>
        </w:numPr>
        <w:spacing w:before="120" w:after="0" w:line="360" w:lineRule="auto"/>
        <w:rPr>
          <w:rFonts w:eastAsiaTheme="minorEastAsia"/>
          <w:iCs/>
          <w:lang w:val="vi-VN"/>
        </w:rPr>
      </w:pPr>
      <w:proofErr w:type="spellStart"/>
      <w:r>
        <w:rPr>
          <w:rFonts w:eastAsiaTheme="minorEastAsia"/>
          <w:iCs/>
          <w:lang w:val="vi-VN"/>
        </w:rPr>
        <w:t>False</w:t>
      </w:r>
      <w:proofErr w:type="spellEnd"/>
      <w:r>
        <w:rPr>
          <w:rFonts w:eastAsiaTheme="minorEastAsia"/>
          <w:iCs/>
          <w:lang w:val="vi-VN"/>
        </w:rPr>
        <w:t xml:space="preserve"> </w:t>
      </w:r>
      <w:proofErr w:type="spellStart"/>
      <w:r>
        <w:rPr>
          <w:rFonts w:eastAsiaTheme="minorEastAsia"/>
          <w:iCs/>
          <w:lang w:val="vi-VN"/>
        </w:rPr>
        <w:t>negative</w:t>
      </w:r>
      <w:proofErr w:type="spellEnd"/>
      <w:r>
        <w:rPr>
          <w:rFonts w:eastAsiaTheme="minorEastAsia"/>
          <w:iCs/>
          <w:lang w:val="vi-VN"/>
        </w:rPr>
        <w:t xml:space="preserve"> (FN) = 3</w:t>
      </w:r>
    </w:p>
    <w:p w14:paraId="04EA2AC8" w14:textId="77777777" w:rsidR="00EA2005" w:rsidRDefault="00EA2005" w:rsidP="00EA2005">
      <w:pPr>
        <w:spacing w:before="120" w:after="0" w:line="360" w:lineRule="auto"/>
        <w:rPr>
          <w:rFonts w:eastAsiaTheme="minorEastAsia"/>
          <w:b/>
          <w:bCs/>
          <w:iCs/>
          <w:lang w:val="vi-VN"/>
        </w:rPr>
      </w:pPr>
      <w:r>
        <w:rPr>
          <w:rFonts w:eastAsiaTheme="minorEastAsia"/>
          <w:b/>
          <w:bCs/>
          <w:iCs/>
          <w:lang w:val="vi-VN"/>
        </w:rPr>
        <w:t xml:space="preserve">2. </w:t>
      </w:r>
      <w:proofErr w:type="spellStart"/>
      <w:r>
        <w:rPr>
          <w:rFonts w:eastAsiaTheme="minorEastAsia"/>
          <w:b/>
          <w:bCs/>
          <w:iCs/>
          <w:lang w:val="vi-VN"/>
        </w:rPr>
        <w:t>Calculate</w:t>
      </w:r>
      <w:proofErr w:type="spellEnd"/>
      <w:r>
        <w:rPr>
          <w:rFonts w:eastAsiaTheme="minorEastAsia"/>
          <w:b/>
          <w:bCs/>
          <w:iCs/>
          <w:lang w:val="vi-VN"/>
        </w:rPr>
        <w:t xml:space="preserve"> </w:t>
      </w:r>
      <w:proofErr w:type="spellStart"/>
      <w:r>
        <w:rPr>
          <w:rFonts w:eastAsiaTheme="minorEastAsia"/>
          <w:b/>
          <w:bCs/>
          <w:iCs/>
          <w:lang w:val="vi-VN"/>
        </w:rPr>
        <w:t>accuracy</w:t>
      </w:r>
      <w:proofErr w:type="spellEnd"/>
      <w:r>
        <w:rPr>
          <w:rFonts w:eastAsiaTheme="minorEastAsia"/>
          <w:b/>
          <w:bCs/>
          <w:iCs/>
          <w:lang w:val="vi-VN"/>
        </w:rPr>
        <w:t xml:space="preserve">, </w:t>
      </w:r>
      <w:proofErr w:type="spellStart"/>
      <w:r>
        <w:rPr>
          <w:rFonts w:eastAsiaTheme="minorEastAsia"/>
          <w:b/>
          <w:bCs/>
          <w:iCs/>
          <w:lang w:val="vi-VN"/>
        </w:rPr>
        <w:t>precision</w:t>
      </w:r>
      <w:proofErr w:type="spellEnd"/>
      <w:r>
        <w:rPr>
          <w:rFonts w:eastAsiaTheme="minorEastAsia"/>
          <w:b/>
          <w:bCs/>
          <w:iCs/>
          <w:lang w:val="vi-VN"/>
        </w:rPr>
        <w:t xml:space="preserve">, </w:t>
      </w:r>
      <w:proofErr w:type="spellStart"/>
      <w:r>
        <w:rPr>
          <w:rFonts w:eastAsiaTheme="minorEastAsia"/>
          <w:b/>
          <w:bCs/>
          <w:iCs/>
          <w:lang w:val="vi-VN"/>
        </w:rPr>
        <w:t>recall</w:t>
      </w:r>
      <w:proofErr w:type="spellEnd"/>
      <w:r>
        <w:rPr>
          <w:rFonts w:eastAsiaTheme="minorEastAsia"/>
          <w:b/>
          <w:bCs/>
          <w:iCs/>
          <w:lang w:val="vi-VN"/>
        </w:rPr>
        <w:t xml:space="preserve">, F1 </w:t>
      </w:r>
      <w:proofErr w:type="spellStart"/>
      <w:r>
        <w:rPr>
          <w:rFonts w:eastAsiaTheme="minorEastAsia"/>
          <w:b/>
          <w:bCs/>
          <w:iCs/>
          <w:lang w:val="vi-VN"/>
        </w:rPr>
        <w:t>score</w:t>
      </w:r>
      <w:proofErr w:type="spellEnd"/>
    </w:p>
    <w:p w14:paraId="2677E3F2" w14:textId="77777777" w:rsidR="00EA2005" w:rsidRDefault="00EA2005" w:rsidP="00EA2005">
      <w:pPr>
        <w:pStyle w:val="ListParagraph"/>
        <w:numPr>
          <w:ilvl w:val="0"/>
          <w:numId w:val="21"/>
        </w:numPr>
        <w:spacing w:before="120" w:after="0" w:line="360" w:lineRule="auto"/>
        <w:rPr>
          <w:rFonts w:eastAsiaTheme="minorEastAsia"/>
          <w:iCs/>
          <w:lang w:val="vi-VN"/>
        </w:rPr>
      </w:pPr>
      <w:proofErr w:type="spellStart"/>
      <w:r>
        <w:rPr>
          <w:rFonts w:eastAsiaTheme="minorEastAsia"/>
          <w:iCs/>
          <w:lang w:val="vi-VN"/>
        </w:rPr>
        <w:t>Accuracy</w:t>
      </w:r>
      <w:proofErr w:type="spellEnd"/>
      <w:r>
        <w:rPr>
          <w:rFonts w:eastAsiaTheme="minorEastAsia"/>
          <w:iCs/>
          <w:lang w:val="vi-VN"/>
        </w:rPr>
        <w:t xml:space="preserve"> </w:t>
      </w:r>
      <m:oMath>
        <m:r>
          <w:rPr>
            <w:rFonts w:ascii="Cambria Math" w:eastAsiaTheme="minorEastAsia" w:hAnsi="Cambria Math"/>
            <w:lang w:val="vi-VN"/>
          </w:rPr>
          <m:t>=</m:t>
        </m:r>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TP+TN</m:t>
            </m:r>
          </m:num>
          <m:den>
            <m:r>
              <w:rPr>
                <w:rFonts w:ascii="Cambria Math" w:eastAsiaTheme="minorEastAsia" w:hAnsi="Cambria Math"/>
                <w:lang w:val="vi-VN"/>
              </w:rPr>
              <m:t>TP+FP+TN+FN</m:t>
            </m:r>
          </m:den>
        </m:f>
        <m:r>
          <w:rPr>
            <w:rFonts w:ascii="Cambria Math" w:eastAsiaTheme="minorEastAsia" w:hAnsi="Cambria Math"/>
            <w:lang w:val="vi-VN"/>
          </w:rPr>
          <m:t>=</m:t>
        </m:r>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2+4</m:t>
            </m:r>
          </m:num>
          <m:den>
            <m:r>
              <w:rPr>
                <w:rFonts w:ascii="Cambria Math" w:eastAsiaTheme="minorEastAsia" w:hAnsi="Cambria Math"/>
                <w:lang w:val="vi-VN"/>
              </w:rPr>
              <m:t>2+1+4+3</m:t>
            </m:r>
          </m:den>
        </m:f>
        <m:r>
          <w:rPr>
            <w:rFonts w:ascii="Cambria Math" w:eastAsiaTheme="minorEastAsia" w:hAnsi="Cambria Math"/>
            <w:lang w:val="vi-VN"/>
          </w:rPr>
          <m:t>=</m:t>
        </m:r>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6</m:t>
            </m:r>
          </m:num>
          <m:den>
            <m:r>
              <w:rPr>
                <w:rFonts w:ascii="Cambria Math" w:eastAsiaTheme="minorEastAsia" w:hAnsi="Cambria Math"/>
                <w:lang w:val="vi-VN"/>
              </w:rPr>
              <m:t>10</m:t>
            </m:r>
          </m:den>
        </m:f>
        <m:r>
          <w:rPr>
            <w:rFonts w:ascii="Cambria Math" w:eastAsiaTheme="minorEastAsia" w:hAnsi="Cambria Math"/>
            <w:lang w:val="vi-VN"/>
          </w:rPr>
          <m:t>=60%</m:t>
        </m:r>
      </m:oMath>
    </w:p>
    <w:p w14:paraId="6070719C" w14:textId="77777777" w:rsidR="00EA2005" w:rsidRDefault="00EA2005" w:rsidP="00EA2005">
      <w:pPr>
        <w:pStyle w:val="ListParagraph"/>
        <w:numPr>
          <w:ilvl w:val="0"/>
          <w:numId w:val="21"/>
        </w:numPr>
        <w:spacing w:before="120" w:after="0" w:line="360" w:lineRule="auto"/>
        <w:rPr>
          <w:rFonts w:eastAsiaTheme="minorEastAsia"/>
          <w:iCs/>
          <w:lang w:val="vi-VN"/>
        </w:rPr>
      </w:pPr>
      <w:proofErr w:type="spellStart"/>
      <w:r>
        <w:rPr>
          <w:rFonts w:eastAsiaTheme="minorEastAsia"/>
          <w:iCs/>
          <w:lang w:val="vi-VN"/>
        </w:rPr>
        <w:t>Precision</w:t>
      </w:r>
      <w:proofErr w:type="spellEnd"/>
      <w:r>
        <w:rPr>
          <w:rFonts w:eastAsiaTheme="minorEastAsia"/>
          <w:iCs/>
          <w:lang w:val="vi-VN"/>
        </w:rPr>
        <w:t xml:space="preserve"> = </w:t>
      </w:r>
      <m:oMath>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TP</m:t>
            </m:r>
          </m:num>
          <m:den>
            <m:r>
              <w:rPr>
                <w:rFonts w:ascii="Cambria Math" w:eastAsiaTheme="minorEastAsia" w:hAnsi="Cambria Math"/>
                <w:lang w:val="vi-VN"/>
              </w:rPr>
              <m:t>TP+FP</m:t>
            </m:r>
          </m:den>
        </m:f>
        <m:r>
          <w:rPr>
            <w:rFonts w:ascii="Cambria Math" w:eastAsiaTheme="minorEastAsia" w:hAnsi="Cambria Math"/>
            <w:lang w:val="vi-VN"/>
          </w:rPr>
          <m:t>=</m:t>
        </m:r>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2</m:t>
            </m:r>
          </m:num>
          <m:den>
            <m:r>
              <w:rPr>
                <w:rFonts w:ascii="Cambria Math" w:eastAsiaTheme="minorEastAsia" w:hAnsi="Cambria Math"/>
                <w:lang w:val="vi-VN"/>
              </w:rPr>
              <m:t>2+1</m:t>
            </m:r>
          </m:den>
        </m:f>
        <m:r>
          <w:rPr>
            <w:rFonts w:ascii="Cambria Math" w:eastAsiaTheme="minorEastAsia" w:hAnsi="Cambria Math"/>
            <w:lang w:val="vi-VN"/>
          </w:rPr>
          <m:t>=</m:t>
        </m:r>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2</m:t>
            </m:r>
          </m:num>
          <m:den>
            <m:r>
              <w:rPr>
                <w:rFonts w:ascii="Cambria Math" w:eastAsiaTheme="minorEastAsia" w:hAnsi="Cambria Math"/>
                <w:lang w:val="vi-VN"/>
              </w:rPr>
              <m:t>3</m:t>
            </m:r>
          </m:den>
        </m:f>
        <m:r>
          <w:rPr>
            <w:rFonts w:ascii="Cambria Math" w:eastAsiaTheme="minorEastAsia" w:hAnsi="Cambria Math"/>
            <w:lang w:val="vi-VN"/>
          </w:rPr>
          <m:t>=66.67%</m:t>
        </m:r>
      </m:oMath>
    </w:p>
    <w:p w14:paraId="54C35E70" w14:textId="77777777" w:rsidR="00EA2005" w:rsidRDefault="00EA2005" w:rsidP="00EA2005">
      <w:pPr>
        <w:pStyle w:val="ListParagraph"/>
        <w:numPr>
          <w:ilvl w:val="0"/>
          <w:numId w:val="21"/>
        </w:numPr>
        <w:spacing w:before="120" w:after="0" w:line="360" w:lineRule="auto"/>
        <w:rPr>
          <w:rFonts w:eastAsiaTheme="minorEastAsia"/>
          <w:iCs/>
          <w:lang w:val="vi-VN"/>
        </w:rPr>
      </w:pPr>
      <w:proofErr w:type="spellStart"/>
      <w:r>
        <w:rPr>
          <w:rFonts w:eastAsiaTheme="minorEastAsia"/>
          <w:iCs/>
          <w:lang w:val="vi-VN"/>
        </w:rPr>
        <w:t>Recall</w:t>
      </w:r>
      <w:proofErr w:type="spellEnd"/>
      <w:r>
        <w:rPr>
          <w:rFonts w:eastAsiaTheme="minorEastAsia"/>
          <w:iCs/>
          <w:lang w:val="vi-VN"/>
        </w:rPr>
        <w:t xml:space="preserve"> </w:t>
      </w:r>
      <m:oMath>
        <m:r>
          <w:rPr>
            <w:rFonts w:ascii="Cambria Math" w:eastAsiaTheme="minorEastAsia" w:hAnsi="Cambria Math"/>
            <w:lang w:val="vi-VN"/>
          </w:rPr>
          <m:t>=</m:t>
        </m:r>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TP</m:t>
            </m:r>
          </m:num>
          <m:den>
            <m:r>
              <w:rPr>
                <w:rFonts w:ascii="Cambria Math" w:eastAsiaTheme="minorEastAsia" w:hAnsi="Cambria Math"/>
                <w:lang w:val="vi-VN"/>
              </w:rPr>
              <m:t>TP+FN</m:t>
            </m:r>
          </m:den>
        </m:f>
        <m:r>
          <w:rPr>
            <w:rFonts w:ascii="Cambria Math" w:eastAsiaTheme="minorEastAsia" w:hAnsi="Cambria Math"/>
            <w:lang w:val="vi-VN"/>
          </w:rPr>
          <m:t>=</m:t>
        </m:r>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2</m:t>
            </m:r>
          </m:num>
          <m:den>
            <m:r>
              <w:rPr>
                <w:rFonts w:ascii="Cambria Math" w:eastAsiaTheme="minorEastAsia" w:hAnsi="Cambria Math"/>
                <w:lang w:val="vi-VN"/>
              </w:rPr>
              <m:t>2+3</m:t>
            </m:r>
          </m:den>
        </m:f>
        <m:r>
          <w:rPr>
            <w:rFonts w:ascii="Cambria Math" w:eastAsiaTheme="minorEastAsia" w:hAnsi="Cambria Math"/>
            <w:lang w:val="vi-VN"/>
          </w:rPr>
          <m:t>=</m:t>
        </m:r>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2</m:t>
            </m:r>
          </m:num>
          <m:den>
            <m:r>
              <w:rPr>
                <w:rFonts w:ascii="Cambria Math" w:eastAsiaTheme="minorEastAsia" w:hAnsi="Cambria Math"/>
                <w:lang w:val="vi-VN"/>
              </w:rPr>
              <m:t>5</m:t>
            </m:r>
          </m:den>
        </m:f>
        <m:r>
          <w:rPr>
            <w:rFonts w:ascii="Cambria Math" w:eastAsiaTheme="minorEastAsia" w:hAnsi="Cambria Math"/>
            <w:lang w:val="vi-VN"/>
          </w:rPr>
          <m:t>=40%</m:t>
        </m:r>
      </m:oMath>
    </w:p>
    <w:p w14:paraId="660AD6B0" w14:textId="77777777" w:rsidR="00EA2005" w:rsidRDefault="00EA2005" w:rsidP="00EA2005">
      <w:pPr>
        <w:pStyle w:val="ListParagraph"/>
        <w:numPr>
          <w:ilvl w:val="0"/>
          <w:numId w:val="21"/>
        </w:numPr>
        <w:spacing w:before="120" w:after="0" w:line="360" w:lineRule="auto"/>
        <w:rPr>
          <w:rFonts w:eastAsiaTheme="minorEastAsia"/>
          <w:iCs/>
          <w:lang w:val="vi-VN"/>
        </w:rPr>
      </w:pPr>
      <w:r>
        <w:rPr>
          <w:rFonts w:eastAsiaTheme="minorEastAsia"/>
          <w:iCs/>
          <w:lang w:val="vi-VN"/>
        </w:rPr>
        <w:t xml:space="preserve">F1 </w:t>
      </w:r>
      <w:proofErr w:type="spellStart"/>
      <w:r>
        <w:rPr>
          <w:rFonts w:eastAsiaTheme="minorEastAsia"/>
          <w:iCs/>
          <w:lang w:val="vi-VN"/>
        </w:rPr>
        <w:t>score</w:t>
      </w:r>
      <w:proofErr w:type="spellEnd"/>
      <w:r>
        <w:rPr>
          <w:rFonts w:eastAsiaTheme="minorEastAsia"/>
          <w:iCs/>
          <w:lang w:val="vi-VN"/>
        </w:rPr>
        <w:t xml:space="preserve"> = </w:t>
      </w:r>
      <m:oMath>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2*precision*recall</m:t>
            </m:r>
          </m:num>
          <m:den>
            <m:r>
              <w:rPr>
                <w:rFonts w:ascii="Cambria Math" w:eastAsiaTheme="minorEastAsia" w:hAnsi="Cambria Math"/>
                <w:lang w:val="vi-VN"/>
              </w:rPr>
              <m:t>precision+recall</m:t>
            </m:r>
          </m:den>
        </m:f>
        <m:r>
          <w:rPr>
            <w:rFonts w:ascii="Cambria Math" w:eastAsiaTheme="minorEastAsia" w:hAnsi="Cambria Math"/>
            <w:lang w:val="vi-VN"/>
          </w:rPr>
          <m:t>=</m:t>
        </m:r>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2*</m:t>
            </m:r>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2</m:t>
                </m:r>
              </m:num>
              <m:den>
                <m:r>
                  <w:rPr>
                    <w:rFonts w:ascii="Cambria Math" w:eastAsiaTheme="minorEastAsia" w:hAnsi="Cambria Math"/>
                    <w:lang w:val="vi-VN"/>
                  </w:rPr>
                  <m:t>3</m:t>
                </m:r>
              </m:den>
            </m:f>
            <m:r>
              <w:rPr>
                <w:rFonts w:ascii="Cambria Math" w:eastAsiaTheme="minorEastAsia" w:hAnsi="Cambria Math"/>
                <w:lang w:val="vi-VN"/>
              </w:rPr>
              <m:t>*</m:t>
            </m:r>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2</m:t>
                </m:r>
              </m:num>
              <m:den>
                <m:r>
                  <w:rPr>
                    <w:rFonts w:ascii="Cambria Math" w:eastAsiaTheme="minorEastAsia" w:hAnsi="Cambria Math"/>
                    <w:lang w:val="vi-VN"/>
                  </w:rPr>
                  <m:t>5</m:t>
                </m:r>
              </m:den>
            </m:f>
          </m:num>
          <m:den>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2</m:t>
                </m:r>
              </m:num>
              <m:den>
                <m:r>
                  <w:rPr>
                    <w:rFonts w:ascii="Cambria Math" w:eastAsiaTheme="minorEastAsia" w:hAnsi="Cambria Math"/>
                    <w:lang w:val="vi-VN"/>
                  </w:rPr>
                  <m:t>3</m:t>
                </m:r>
              </m:den>
            </m:f>
            <m:r>
              <w:rPr>
                <w:rFonts w:ascii="Cambria Math" w:eastAsiaTheme="minorEastAsia" w:hAnsi="Cambria Math"/>
                <w:lang w:val="vi-VN"/>
              </w:rPr>
              <m:t>+</m:t>
            </m:r>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2</m:t>
                </m:r>
              </m:num>
              <m:den>
                <m:r>
                  <w:rPr>
                    <w:rFonts w:ascii="Cambria Math" w:eastAsiaTheme="minorEastAsia" w:hAnsi="Cambria Math"/>
                    <w:lang w:val="vi-VN"/>
                  </w:rPr>
                  <m:t>5</m:t>
                </m:r>
              </m:den>
            </m:f>
          </m:den>
        </m:f>
        <m:r>
          <w:rPr>
            <w:rFonts w:ascii="Cambria Math" w:eastAsiaTheme="minorEastAsia" w:hAnsi="Cambria Math"/>
            <w:lang w:val="vi-VN"/>
          </w:rPr>
          <m:t>=</m:t>
        </m:r>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1</m:t>
            </m:r>
          </m:num>
          <m:den>
            <m:r>
              <w:rPr>
                <w:rFonts w:ascii="Cambria Math" w:eastAsiaTheme="minorEastAsia" w:hAnsi="Cambria Math"/>
                <w:lang w:val="vi-VN"/>
              </w:rPr>
              <m:t>2</m:t>
            </m:r>
          </m:den>
        </m:f>
        <m:r>
          <w:rPr>
            <w:rFonts w:ascii="Cambria Math" w:eastAsiaTheme="minorEastAsia" w:hAnsi="Cambria Math"/>
            <w:lang w:val="vi-VN"/>
          </w:rPr>
          <m:t>=50%</m:t>
        </m:r>
      </m:oMath>
    </w:p>
    <w:p w14:paraId="48DAFC46" w14:textId="77777777" w:rsidR="00EA2005" w:rsidRDefault="00EA2005" w:rsidP="00EA2005">
      <w:pPr>
        <w:spacing w:before="120" w:after="0" w:line="360" w:lineRule="auto"/>
        <w:rPr>
          <w:rFonts w:eastAsiaTheme="minorEastAsia"/>
          <w:iCs/>
          <w:lang w:val="vi-VN"/>
        </w:rPr>
      </w:pPr>
    </w:p>
    <w:p w14:paraId="140CD735" w14:textId="77777777" w:rsidR="00EA2005" w:rsidRDefault="00EA2005" w:rsidP="00EA2005">
      <w:pPr>
        <w:spacing w:before="120" w:after="0" w:line="360" w:lineRule="auto"/>
        <w:rPr>
          <w:rFonts w:eastAsiaTheme="minorEastAsia"/>
          <w:b/>
          <w:bCs/>
          <w:iCs/>
          <w:lang w:val="vi-VN"/>
        </w:rPr>
      </w:pPr>
      <w:r>
        <w:rPr>
          <w:rFonts w:eastAsiaTheme="minorEastAsia"/>
          <w:b/>
          <w:bCs/>
          <w:iCs/>
          <w:lang w:val="vi-VN"/>
        </w:rPr>
        <w:t xml:space="preserve">3. </w:t>
      </w:r>
      <w:proofErr w:type="spellStart"/>
      <w:r>
        <w:rPr>
          <w:rFonts w:eastAsiaTheme="minorEastAsia"/>
          <w:b/>
          <w:bCs/>
          <w:iCs/>
          <w:lang w:val="vi-VN"/>
        </w:rPr>
        <w:t>Draw</w:t>
      </w:r>
      <w:proofErr w:type="spellEnd"/>
      <w:r>
        <w:rPr>
          <w:rFonts w:eastAsiaTheme="minorEastAsia"/>
          <w:b/>
          <w:bCs/>
          <w:iCs/>
          <w:lang w:val="vi-VN"/>
        </w:rPr>
        <w:t xml:space="preserve"> a ROC</w:t>
      </w:r>
    </w:p>
    <w:p w14:paraId="4BA8D48F" w14:textId="77777777" w:rsidR="00EA2005" w:rsidRDefault="00EA2005" w:rsidP="00EA2005">
      <w:pPr>
        <w:spacing w:before="120" w:after="0" w:line="360" w:lineRule="auto"/>
        <w:rPr>
          <w:rFonts w:eastAsiaTheme="minorEastAsia"/>
          <w:iCs/>
          <w:lang w:val="vi-VN"/>
        </w:rPr>
      </w:pPr>
      <w:proofErr w:type="spellStart"/>
      <w:r>
        <w:rPr>
          <w:rFonts w:eastAsiaTheme="minorEastAsia"/>
          <w:iCs/>
          <w:lang w:val="vi-VN"/>
        </w:rPr>
        <w:t>We</w:t>
      </w:r>
      <w:proofErr w:type="spellEnd"/>
      <w:r>
        <w:rPr>
          <w:rFonts w:eastAsiaTheme="minorEastAsia"/>
          <w:iCs/>
          <w:lang w:val="vi-VN"/>
        </w:rPr>
        <w:t xml:space="preserve"> </w:t>
      </w:r>
      <w:proofErr w:type="spellStart"/>
      <w:r>
        <w:rPr>
          <w:rFonts w:eastAsiaTheme="minorEastAsia"/>
          <w:iCs/>
          <w:lang w:val="vi-VN"/>
        </w:rPr>
        <w:t>will</w:t>
      </w:r>
      <w:proofErr w:type="spellEnd"/>
      <w:r>
        <w:rPr>
          <w:rFonts w:eastAsiaTheme="minorEastAsia"/>
          <w:iCs/>
          <w:lang w:val="vi-VN"/>
        </w:rPr>
        <w:t xml:space="preserve"> </w:t>
      </w:r>
      <w:proofErr w:type="spellStart"/>
      <w:r>
        <w:rPr>
          <w:rFonts w:eastAsiaTheme="minorEastAsia"/>
          <w:iCs/>
          <w:lang w:val="vi-VN"/>
        </w:rPr>
        <w:t>calculate</w:t>
      </w:r>
      <w:proofErr w:type="spellEnd"/>
      <w:r>
        <w:rPr>
          <w:rFonts w:eastAsiaTheme="minorEastAsia"/>
          <w:iCs/>
          <w:lang w:val="vi-VN"/>
        </w:rPr>
        <w:t xml:space="preserve"> the TN, TP, FN, FP </w:t>
      </w:r>
      <w:proofErr w:type="spellStart"/>
      <w:r>
        <w:rPr>
          <w:rFonts w:eastAsiaTheme="minorEastAsia"/>
          <w:iCs/>
          <w:lang w:val="vi-VN"/>
        </w:rPr>
        <w:t>for</w:t>
      </w:r>
      <w:proofErr w:type="spellEnd"/>
      <w:r>
        <w:rPr>
          <w:rFonts w:eastAsiaTheme="minorEastAsia"/>
          <w:iCs/>
          <w:lang w:val="vi-VN"/>
        </w:rPr>
        <w:t xml:space="preserve"> </w:t>
      </w:r>
      <w:proofErr w:type="spellStart"/>
      <w:r>
        <w:rPr>
          <w:rFonts w:eastAsiaTheme="minorEastAsia"/>
          <w:iCs/>
          <w:lang w:val="vi-VN"/>
        </w:rPr>
        <w:t>each</w:t>
      </w:r>
      <w:proofErr w:type="spellEnd"/>
      <w:r>
        <w:rPr>
          <w:rFonts w:eastAsiaTheme="minorEastAsia"/>
          <w:iCs/>
          <w:lang w:val="vi-VN"/>
        </w:rPr>
        <w:t xml:space="preserve"> </w:t>
      </w:r>
      <w:proofErr w:type="spellStart"/>
      <w:r>
        <w:rPr>
          <w:rFonts w:eastAsiaTheme="minorEastAsia"/>
          <w:iCs/>
          <w:lang w:val="vi-VN"/>
        </w:rPr>
        <w:t>threshold</w:t>
      </w:r>
      <w:proofErr w:type="spellEnd"/>
      <w:r>
        <w:rPr>
          <w:rFonts w:eastAsiaTheme="minorEastAsia"/>
          <w:iCs/>
          <w:lang w:val="vi-VN"/>
        </w:rPr>
        <w:t xml:space="preserve"> </w:t>
      </w:r>
      <w:proofErr w:type="spellStart"/>
      <w:r>
        <w:rPr>
          <w:rFonts w:eastAsiaTheme="minorEastAsia"/>
          <w:iCs/>
          <w:lang w:val="vi-VN"/>
        </w:rPr>
        <w:t>from</w:t>
      </w:r>
      <w:proofErr w:type="spellEnd"/>
      <w:r>
        <w:rPr>
          <w:rFonts w:eastAsiaTheme="minorEastAsia"/>
          <w:iCs/>
          <w:lang w:val="vi-VN"/>
        </w:rPr>
        <w:t xml:space="preserve"> 0.</w:t>
      </w:r>
      <w:r>
        <w:rPr>
          <w:rFonts w:eastAsiaTheme="minorEastAsia"/>
          <w:iCs/>
          <w:lang/>
        </w:rPr>
        <w:t>0</w:t>
      </w:r>
      <w:r>
        <w:rPr>
          <w:rFonts w:eastAsiaTheme="minorEastAsia"/>
          <w:iCs/>
          <w:lang w:val="vi-VN"/>
        </w:rPr>
        <w:t xml:space="preserve"> to </w:t>
      </w:r>
      <w:r>
        <w:rPr>
          <w:rFonts w:eastAsiaTheme="minorEastAsia"/>
          <w:iCs/>
          <w:lang/>
        </w:rPr>
        <w:t>1.0</w:t>
      </w:r>
      <w:r>
        <w:rPr>
          <w:rFonts w:eastAsiaTheme="minorEastAsia"/>
          <w:iCs/>
          <w:lang w:val="vi-VN"/>
        </w:rPr>
        <w:t xml:space="preserve"> </w:t>
      </w:r>
      <w:proofErr w:type="spellStart"/>
      <w:r>
        <w:rPr>
          <w:rFonts w:eastAsiaTheme="minorEastAsia"/>
          <w:iCs/>
          <w:lang w:val="vi-VN"/>
        </w:rPr>
        <w:t>with</w:t>
      </w:r>
      <w:proofErr w:type="spellEnd"/>
      <w:r>
        <w:rPr>
          <w:rFonts w:eastAsiaTheme="minorEastAsia"/>
          <w:iCs/>
          <w:lang w:val="vi-VN"/>
        </w:rPr>
        <w:t xml:space="preserve"> </w:t>
      </w:r>
      <w:proofErr w:type="spellStart"/>
      <w:r>
        <w:rPr>
          <w:rFonts w:eastAsiaTheme="minorEastAsia"/>
          <w:iCs/>
          <w:lang w:val="vi-VN"/>
        </w:rPr>
        <w:t>interval</w:t>
      </w:r>
      <w:proofErr w:type="spellEnd"/>
      <w:r>
        <w:rPr>
          <w:rFonts w:eastAsiaTheme="minorEastAsia"/>
          <w:iCs/>
          <w:lang w:val="vi-VN"/>
        </w:rPr>
        <w:t xml:space="preserve"> 0.1. </w:t>
      </w:r>
      <w:proofErr w:type="spellStart"/>
      <w:r>
        <w:rPr>
          <w:rFonts w:eastAsiaTheme="minorEastAsia"/>
          <w:iCs/>
          <w:lang w:val="vi-VN"/>
        </w:rPr>
        <w:t>For</w:t>
      </w:r>
      <w:proofErr w:type="spellEnd"/>
      <w:r>
        <w:rPr>
          <w:rFonts w:eastAsiaTheme="minorEastAsia"/>
          <w:iCs/>
          <w:lang w:val="vi-VN"/>
        </w:rPr>
        <w:t xml:space="preserve"> </w:t>
      </w:r>
      <w:proofErr w:type="spellStart"/>
      <w:r>
        <w:rPr>
          <w:rFonts w:eastAsiaTheme="minorEastAsia"/>
          <w:iCs/>
          <w:lang w:val="vi-VN"/>
        </w:rPr>
        <w:t>each</w:t>
      </w:r>
      <w:proofErr w:type="spellEnd"/>
      <w:r>
        <w:rPr>
          <w:rFonts w:eastAsiaTheme="minorEastAsia"/>
          <w:iCs/>
          <w:lang w:val="vi-VN"/>
        </w:rPr>
        <w:t xml:space="preserve"> </w:t>
      </w:r>
      <w:proofErr w:type="spellStart"/>
      <w:r>
        <w:rPr>
          <w:rFonts w:eastAsiaTheme="minorEastAsia"/>
          <w:iCs/>
          <w:lang w:val="vi-VN"/>
        </w:rPr>
        <w:t>threshold</w:t>
      </w:r>
      <w:proofErr w:type="spellEnd"/>
      <w:r>
        <w:rPr>
          <w:rFonts w:eastAsiaTheme="minorEastAsia"/>
          <w:iCs/>
          <w:lang w:val="vi-VN"/>
        </w:rPr>
        <w:t xml:space="preserve">, </w:t>
      </w:r>
      <w:proofErr w:type="spellStart"/>
      <w:r>
        <w:rPr>
          <w:rFonts w:eastAsiaTheme="minorEastAsia"/>
          <w:iCs/>
          <w:lang w:val="vi-VN"/>
        </w:rPr>
        <w:t>we</w:t>
      </w:r>
      <w:proofErr w:type="spellEnd"/>
      <w:r>
        <w:rPr>
          <w:rFonts w:eastAsiaTheme="minorEastAsia"/>
          <w:iCs/>
          <w:lang w:val="vi-VN"/>
        </w:rPr>
        <w:t xml:space="preserve"> </w:t>
      </w:r>
      <w:proofErr w:type="spellStart"/>
      <w:r>
        <w:rPr>
          <w:rFonts w:eastAsiaTheme="minorEastAsia"/>
          <w:iCs/>
          <w:lang w:val="vi-VN"/>
        </w:rPr>
        <w:t>will</w:t>
      </w:r>
      <w:proofErr w:type="spellEnd"/>
      <w:r>
        <w:rPr>
          <w:rFonts w:eastAsiaTheme="minorEastAsia"/>
          <w:iCs/>
          <w:lang w:val="vi-VN"/>
        </w:rPr>
        <w:t xml:space="preserve"> </w:t>
      </w:r>
      <w:proofErr w:type="spellStart"/>
      <w:r>
        <w:rPr>
          <w:rFonts w:eastAsiaTheme="minorEastAsia"/>
          <w:iCs/>
          <w:lang w:val="vi-VN"/>
        </w:rPr>
        <w:t>also</w:t>
      </w:r>
      <w:proofErr w:type="spellEnd"/>
      <w:r>
        <w:rPr>
          <w:rFonts w:eastAsiaTheme="minorEastAsia"/>
          <w:iCs/>
          <w:lang w:val="vi-VN"/>
        </w:rPr>
        <w:t xml:space="preserve"> </w:t>
      </w:r>
      <w:proofErr w:type="spellStart"/>
      <w:r>
        <w:rPr>
          <w:rFonts w:eastAsiaTheme="minorEastAsia"/>
          <w:iCs/>
          <w:lang w:val="vi-VN"/>
        </w:rPr>
        <w:t>calculate</w:t>
      </w:r>
      <w:proofErr w:type="spellEnd"/>
      <w:r>
        <w:rPr>
          <w:rFonts w:eastAsiaTheme="minorEastAsia"/>
          <w:iCs/>
          <w:lang w:val="vi-VN"/>
        </w:rPr>
        <w:t xml:space="preserve"> the TPR </w:t>
      </w:r>
      <w:proofErr w:type="spellStart"/>
      <w:r>
        <w:rPr>
          <w:rFonts w:eastAsiaTheme="minorEastAsia"/>
          <w:iCs/>
          <w:lang w:val="vi-VN"/>
        </w:rPr>
        <w:t>and</w:t>
      </w:r>
      <w:proofErr w:type="spellEnd"/>
      <w:r>
        <w:rPr>
          <w:rFonts w:eastAsiaTheme="minorEastAsia"/>
          <w:iCs/>
          <w:lang w:val="vi-VN"/>
        </w:rPr>
        <w:t xml:space="preserve"> FPR (</w:t>
      </w:r>
      <w:proofErr w:type="spellStart"/>
      <w:r>
        <w:rPr>
          <w:rFonts w:eastAsiaTheme="minorEastAsia"/>
          <w:iCs/>
          <w:lang w:val="vi-VN"/>
        </w:rPr>
        <w:t>True</w:t>
      </w:r>
      <w:proofErr w:type="spellEnd"/>
      <w:r>
        <w:rPr>
          <w:rFonts w:eastAsiaTheme="minorEastAsia"/>
          <w:iCs/>
          <w:lang w:val="vi-VN"/>
        </w:rPr>
        <w:t xml:space="preserve"> </w:t>
      </w:r>
      <w:proofErr w:type="spellStart"/>
      <w:r>
        <w:rPr>
          <w:rFonts w:eastAsiaTheme="minorEastAsia"/>
          <w:iCs/>
          <w:lang w:val="vi-VN"/>
        </w:rPr>
        <w:t>Positive</w:t>
      </w:r>
      <w:proofErr w:type="spellEnd"/>
      <w:r>
        <w:rPr>
          <w:rFonts w:eastAsiaTheme="minorEastAsia"/>
          <w:iCs/>
          <w:lang w:val="vi-VN"/>
        </w:rPr>
        <w:t xml:space="preserve"> </w:t>
      </w:r>
      <w:proofErr w:type="spellStart"/>
      <w:r>
        <w:rPr>
          <w:rFonts w:eastAsiaTheme="minorEastAsia"/>
          <w:iCs/>
          <w:lang w:val="vi-VN"/>
        </w:rPr>
        <w:t>rate</w:t>
      </w:r>
      <w:proofErr w:type="spellEnd"/>
      <w:r>
        <w:rPr>
          <w:rFonts w:eastAsiaTheme="minorEastAsia"/>
          <w:iCs/>
          <w:lang w:val="vi-VN"/>
        </w:rPr>
        <w:t xml:space="preserve"> </w:t>
      </w:r>
      <w:proofErr w:type="spellStart"/>
      <w:r>
        <w:rPr>
          <w:rFonts w:eastAsiaTheme="minorEastAsia"/>
          <w:iCs/>
          <w:lang w:val="vi-VN"/>
        </w:rPr>
        <w:t>and</w:t>
      </w:r>
      <w:proofErr w:type="spellEnd"/>
      <w:r>
        <w:rPr>
          <w:rFonts w:eastAsiaTheme="minorEastAsia"/>
          <w:iCs/>
          <w:lang w:val="vi-VN"/>
        </w:rPr>
        <w:t xml:space="preserve"> </w:t>
      </w:r>
      <w:proofErr w:type="spellStart"/>
      <w:r>
        <w:rPr>
          <w:rFonts w:eastAsiaTheme="minorEastAsia"/>
          <w:iCs/>
          <w:lang w:val="vi-VN"/>
        </w:rPr>
        <w:t>False</w:t>
      </w:r>
      <w:proofErr w:type="spellEnd"/>
      <w:r>
        <w:rPr>
          <w:rFonts w:eastAsiaTheme="minorEastAsia"/>
          <w:iCs/>
          <w:lang w:val="vi-VN"/>
        </w:rPr>
        <w:t xml:space="preserve"> </w:t>
      </w:r>
      <w:proofErr w:type="spellStart"/>
      <w:r>
        <w:rPr>
          <w:rFonts w:eastAsiaTheme="minorEastAsia"/>
          <w:iCs/>
          <w:lang w:val="vi-VN"/>
        </w:rPr>
        <w:t>Positive</w:t>
      </w:r>
      <w:proofErr w:type="spellEnd"/>
      <w:r>
        <w:rPr>
          <w:rFonts w:eastAsiaTheme="minorEastAsia"/>
          <w:iCs/>
          <w:lang w:val="vi-VN"/>
        </w:rPr>
        <w:t xml:space="preserve"> </w:t>
      </w:r>
      <w:proofErr w:type="spellStart"/>
      <w:r>
        <w:rPr>
          <w:rFonts w:eastAsiaTheme="minorEastAsia"/>
          <w:iCs/>
          <w:lang w:val="vi-VN"/>
        </w:rPr>
        <w:t>Rate</w:t>
      </w:r>
      <w:proofErr w:type="spellEnd"/>
      <w:r>
        <w:rPr>
          <w:rFonts w:eastAsiaTheme="minorEastAsia"/>
          <w:iCs/>
          <w:lang w:val="vi-VN"/>
        </w:rPr>
        <w:t>)</w:t>
      </w:r>
    </w:p>
    <w:p w14:paraId="26EF56A8" w14:textId="77777777" w:rsidR="00EA2005" w:rsidRDefault="00EA2005" w:rsidP="00EA2005">
      <w:pPr>
        <w:spacing w:before="120" w:after="0" w:line="360" w:lineRule="auto"/>
        <w:rPr>
          <w:rFonts w:eastAsiaTheme="minorEastAsia"/>
          <w:iCs/>
          <w:lang w:val="vi-VN"/>
        </w:rPr>
      </w:pPr>
      <m:oMathPara>
        <m:oMath>
          <m:r>
            <w:rPr>
              <w:rFonts w:ascii="Cambria Math" w:eastAsiaTheme="minorEastAsia" w:hAnsi="Cambria Math"/>
              <w:lang w:val="vi-VN"/>
            </w:rPr>
            <m:t>TPR=</m:t>
          </m:r>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TP</m:t>
              </m:r>
            </m:num>
            <m:den>
              <m:r>
                <w:rPr>
                  <w:rFonts w:ascii="Cambria Math" w:eastAsiaTheme="minorEastAsia" w:hAnsi="Cambria Math"/>
                  <w:lang w:val="vi-VN"/>
                </w:rPr>
                <m:t>TP+FN</m:t>
              </m:r>
            </m:den>
          </m:f>
        </m:oMath>
      </m:oMathPara>
    </w:p>
    <w:p w14:paraId="46DC234D" w14:textId="77777777" w:rsidR="00EA2005" w:rsidRDefault="00EA2005" w:rsidP="00EA2005">
      <w:pPr>
        <w:spacing w:before="120" w:after="0" w:line="360" w:lineRule="auto"/>
        <w:rPr>
          <w:rFonts w:eastAsiaTheme="minorEastAsia"/>
          <w:i/>
          <w:iCs/>
          <w:lang/>
        </w:rPr>
      </w:pPr>
      <m:oMathPara>
        <m:oMath>
          <m:r>
            <w:rPr>
              <w:rFonts w:ascii="Cambria Math" w:eastAsiaTheme="minorEastAsia" w:hAnsi="Cambria Math"/>
              <w:lang w:val="vi-VN"/>
            </w:rPr>
            <m:t>FPR=</m:t>
          </m:r>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FP</m:t>
              </m:r>
            </m:num>
            <m:den>
              <m:r>
                <w:rPr>
                  <w:rFonts w:ascii="Cambria Math" w:eastAsiaTheme="minorEastAsia" w:hAnsi="Cambria Math"/>
                  <w:lang/>
                </w:rPr>
                <m:t>FP+TN</m:t>
              </m:r>
            </m:den>
          </m:f>
        </m:oMath>
      </m:oMathPara>
    </w:p>
    <w:tbl>
      <w:tblPr>
        <w:tblW w:w="8834" w:type="dxa"/>
        <w:tblCellMar>
          <w:left w:w="0" w:type="dxa"/>
          <w:right w:w="0" w:type="dxa"/>
        </w:tblCellMar>
        <w:tblLook w:val="04A0" w:firstRow="1" w:lastRow="0" w:firstColumn="1" w:lastColumn="0" w:noHBand="0" w:noVBand="1"/>
      </w:tblPr>
      <w:tblGrid>
        <w:gridCol w:w="1262"/>
        <w:gridCol w:w="1262"/>
        <w:gridCol w:w="1262"/>
        <w:gridCol w:w="1262"/>
        <w:gridCol w:w="1262"/>
        <w:gridCol w:w="1262"/>
        <w:gridCol w:w="1262"/>
      </w:tblGrid>
      <w:tr w:rsidR="00EA2005" w14:paraId="0532CAE6" w14:textId="77777777" w:rsidTr="00EA2005">
        <w:trPr>
          <w:trHeight w:val="413"/>
        </w:trPr>
        <w:tc>
          <w:tcPr>
            <w:tcW w:w="1262" w:type="dxa"/>
            <w:tcBorders>
              <w:top w:val="single" w:sz="6" w:space="0" w:color="000000"/>
              <w:left w:val="single" w:sz="6" w:space="0" w:color="000000"/>
              <w:bottom w:val="single" w:sz="6" w:space="0" w:color="000000"/>
              <w:right w:val="single" w:sz="6" w:space="0" w:color="000000"/>
            </w:tcBorders>
            <w:shd w:val="clear" w:color="auto" w:fill="DEEAF6"/>
            <w:tcMar>
              <w:top w:w="30" w:type="dxa"/>
              <w:left w:w="45" w:type="dxa"/>
              <w:bottom w:w="30" w:type="dxa"/>
              <w:right w:w="45" w:type="dxa"/>
            </w:tcMar>
            <w:vAlign w:val="bottom"/>
            <w:hideMark/>
          </w:tcPr>
          <w:p w14:paraId="06432AA0" w14:textId="77777777" w:rsidR="00EA2005" w:rsidRDefault="00EA2005">
            <w:pPr>
              <w:spacing w:before="120" w:after="0" w:line="360" w:lineRule="auto"/>
              <w:jc w:val="center"/>
              <w:rPr>
                <w:rFonts w:eastAsia="Times New Roman" w:cs="Times New Roman"/>
                <w:b/>
                <w:bCs/>
                <w:sz w:val="26"/>
                <w:szCs w:val="26"/>
                <w:lang w:val="en-MY" w:eastAsia="en-MY"/>
              </w:rPr>
            </w:pPr>
            <w:r>
              <w:rPr>
                <w:rFonts w:eastAsia="Times New Roman" w:cs="Times New Roman"/>
                <w:b/>
                <w:bCs/>
                <w:sz w:val="26"/>
                <w:szCs w:val="26"/>
                <w:lang w:val="en-MY" w:eastAsia="en-MY"/>
              </w:rPr>
              <w:t>Threshold</w:t>
            </w:r>
          </w:p>
        </w:tc>
        <w:tc>
          <w:tcPr>
            <w:tcW w:w="1262" w:type="dxa"/>
            <w:tcBorders>
              <w:top w:val="single" w:sz="6" w:space="0" w:color="000000"/>
              <w:left w:val="single" w:sz="6" w:space="0" w:color="CCCCCC"/>
              <w:bottom w:val="single" w:sz="6" w:space="0" w:color="000000"/>
              <w:right w:val="single" w:sz="6" w:space="0" w:color="000000"/>
            </w:tcBorders>
            <w:shd w:val="clear" w:color="auto" w:fill="DEEAF6"/>
            <w:tcMar>
              <w:top w:w="30" w:type="dxa"/>
              <w:left w:w="45" w:type="dxa"/>
              <w:bottom w:w="30" w:type="dxa"/>
              <w:right w:w="45" w:type="dxa"/>
            </w:tcMar>
            <w:vAlign w:val="bottom"/>
            <w:hideMark/>
          </w:tcPr>
          <w:p w14:paraId="59C6F3F2" w14:textId="77777777" w:rsidR="00EA2005" w:rsidRDefault="00EA2005">
            <w:pPr>
              <w:spacing w:before="120" w:after="0" w:line="360" w:lineRule="auto"/>
              <w:jc w:val="center"/>
              <w:rPr>
                <w:rFonts w:eastAsia="Times New Roman" w:cs="Times New Roman"/>
                <w:b/>
                <w:bCs/>
                <w:sz w:val="26"/>
                <w:szCs w:val="26"/>
                <w:lang w:val="en-MY" w:eastAsia="en-MY"/>
              </w:rPr>
            </w:pPr>
            <w:r>
              <w:rPr>
                <w:rFonts w:eastAsia="Times New Roman" w:cs="Times New Roman"/>
                <w:b/>
                <w:bCs/>
                <w:sz w:val="26"/>
                <w:szCs w:val="26"/>
                <w:lang w:val="en-MY" w:eastAsia="en-MY"/>
              </w:rPr>
              <w:t>TP</w:t>
            </w:r>
          </w:p>
        </w:tc>
        <w:tc>
          <w:tcPr>
            <w:tcW w:w="1262" w:type="dxa"/>
            <w:tcBorders>
              <w:top w:val="single" w:sz="6" w:space="0" w:color="000000"/>
              <w:left w:val="single" w:sz="6" w:space="0" w:color="CCCCCC"/>
              <w:bottom w:val="single" w:sz="6" w:space="0" w:color="000000"/>
              <w:right w:val="single" w:sz="6" w:space="0" w:color="000000"/>
            </w:tcBorders>
            <w:shd w:val="clear" w:color="auto" w:fill="DEEAF6"/>
            <w:tcMar>
              <w:top w:w="30" w:type="dxa"/>
              <w:left w:w="45" w:type="dxa"/>
              <w:bottom w:w="30" w:type="dxa"/>
              <w:right w:w="45" w:type="dxa"/>
            </w:tcMar>
            <w:vAlign w:val="bottom"/>
            <w:hideMark/>
          </w:tcPr>
          <w:p w14:paraId="4089711E" w14:textId="77777777" w:rsidR="00EA2005" w:rsidRDefault="00EA2005">
            <w:pPr>
              <w:spacing w:before="120" w:after="0" w:line="360" w:lineRule="auto"/>
              <w:jc w:val="center"/>
              <w:rPr>
                <w:rFonts w:eastAsia="Times New Roman" w:cs="Times New Roman"/>
                <w:b/>
                <w:bCs/>
                <w:sz w:val="26"/>
                <w:szCs w:val="26"/>
                <w:lang w:val="en-MY" w:eastAsia="en-MY"/>
              </w:rPr>
            </w:pPr>
            <w:r>
              <w:rPr>
                <w:rFonts w:eastAsia="Times New Roman" w:cs="Times New Roman"/>
                <w:b/>
                <w:bCs/>
                <w:sz w:val="26"/>
                <w:szCs w:val="26"/>
                <w:lang w:val="en-MY" w:eastAsia="en-MY"/>
              </w:rPr>
              <w:t>FP</w:t>
            </w:r>
          </w:p>
        </w:tc>
        <w:tc>
          <w:tcPr>
            <w:tcW w:w="1262" w:type="dxa"/>
            <w:tcBorders>
              <w:top w:val="single" w:sz="6" w:space="0" w:color="000000"/>
              <w:left w:val="single" w:sz="6" w:space="0" w:color="CCCCCC"/>
              <w:bottom w:val="single" w:sz="6" w:space="0" w:color="000000"/>
              <w:right w:val="single" w:sz="6" w:space="0" w:color="000000"/>
            </w:tcBorders>
            <w:shd w:val="clear" w:color="auto" w:fill="DEEAF6"/>
            <w:tcMar>
              <w:top w:w="30" w:type="dxa"/>
              <w:left w:w="45" w:type="dxa"/>
              <w:bottom w:w="30" w:type="dxa"/>
              <w:right w:w="45" w:type="dxa"/>
            </w:tcMar>
            <w:vAlign w:val="bottom"/>
            <w:hideMark/>
          </w:tcPr>
          <w:p w14:paraId="73C55C72" w14:textId="77777777" w:rsidR="00EA2005" w:rsidRDefault="00EA2005">
            <w:pPr>
              <w:spacing w:before="120" w:after="0" w:line="360" w:lineRule="auto"/>
              <w:jc w:val="center"/>
              <w:rPr>
                <w:rFonts w:eastAsia="Times New Roman" w:cs="Times New Roman"/>
                <w:b/>
                <w:bCs/>
                <w:sz w:val="26"/>
                <w:szCs w:val="26"/>
                <w:lang w:val="en-MY" w:eastAsia="en-MY"/>
              </w:rPr>
            </w:pPr>
            <w:r>
              <w:rPr>
                <w:rFonts w:eastAsia="Times New Roman" w:cs="Times New Roman"/>
                <w:b/>
                <w:bCs/>
                <w:sz w:val="26"/>
                <w:szCs w:val="26"/>
                <w:lang w:val="en-MY" w:eastAsia="en-MY"/>
              </w:rPr>
              <w:t>TN</w:t>
            </w:r>
          </w:p>
        </w:tc>
        <w:tc>
          <w:tcPr>
            <w:tcW w:w="1262" w:type="dxa"/>
            <w:tcBorders>
              <w:top w:val="single" w:sz="6" w:space="0" w:color="000000"/>
              <w:left w:val="single" w:sz="6" w:space="0" w:color="CCCCCC"/>
              <w:bottom w:val="single" w:sz="6" w:space="0" w:color="000000"/>
              <w:right w:val="single" w:sz="6" w:space="0" w:color="000000"/>
            </w:tcBorders>
            <w:shd w:val="clear" w:color="auto" w:fill="DEEAF6"/>
            <w:tcMar>
              <w:top w:w="30" w:type="dxa"/>
              <w:left w:w="45" w:type="dxa"/>
              <w:bottom w:w="30" w:type="dxa"/>
              <w:right w:w="45" w:type="dxa"/>
            </w:tcMar>
            <w:vAlign w:val="bottom"/>
            <w:hideMark/>
          </w:tcPr>
          <w:p w14:paraId="7578655E" w14:textId="77777777" w:rsidR="00EA2005" w:rsidRDefault="00EA2005">
            <w:pPr>
              <w:spacing w:before="120" w:after="0" w:line="360" w:lineRule="auto"/>
              <w:jc w:val="center"/>
              <w:rPr>
                <w:rFonts w:eastAsia="Times New Roman" w:cs="Times New Roman"/>
                <w:b/>
                <w:bCs/>
                <w:sz w:val="26"/>
                <w:szCs w:val="26"/>
                <w:lang w:val="en-MY" w:eastAsia="en-MY"/>
              </w:rPr>
            </w:pPr>
            <w:r>
              <w:rPr>
                <w:rFonts w:eastAsia="Times New Roman" w:cs="Times New Roman"/>
                <w:b/>
                <w:bCs/>
                <w:sz w:val="26"/>
                <w:szCs w:val="26"/>
                <w:lang w:val="en-MY" w:eastAsia="en-MY"/>
              </w:rPr>
              <w:t>FN</w:t>
            </w:r>
          </w:p>
        </w:tc>
        <w:tc>
          <w:tcPr>
            <w:tcW w:w="1262" w:type="dxa"/>
            <w:tcBorders>
              <w:top w:val="single" w:sz="6" w:space="0" w:color="000000"/>
              <w:left w:val="single" w:sz="6" w:space="0" w:color="CCCCCC"/>
              <w:bottom w:val="single" w:sz="6" w:space="0" w:color="000000"/>
              <w:right w:val="single" w:sz="6" w:space="0" w:color="000000"/>
            </w:tcBorders>
            <w:shd w:val="clear" w:color="auto" w:fill="DEEAF6"/>
            <w:tcMar>
              <w:top w:w="30" w:type="dxa"/>
              <w:left w:w="45" w:type="dxa"/>
              <w:bottom w:w="30" w:type="dxa"/>
              <w:right w:w="45" w:type="dxa"/>
            </w:tcMar>
            <w:vAlign w:val="bottom"/>
            <w:hideMark/>
          </w:tcPr>
          <w:p w14:paraId="26D5ACFA" w14:textId="77777777" w:rsidR="00EA2005" w:rsidRDefault="00EA2005">
            <w:pPr>
              <w:spacing w:before="120" w:after="0" w:line="360" w:lineRule="auto"/>
              <w:jc w:val="center"/>
              <w:rPr>
                <w:rFonts w:eastAsia="Times New Roman" w:cs="Times New Roman"/>
                <w:b/>
                <w:bCs/>
                <w:sz w:val="26"/>
                <w:szCs w:val="26"/>
                <w:lang w:val="en-MY" w:eastAsia="en-MY"/>
              </w:rPr>
            </w:pPr>
            <w:r>
              <w:rPr>
                <w:rFonts w:eastAsia="Times New Roman" w:cs="Times New Roman"/>
                <w:b/>
                <w:bCs/>
                <w:sz w:val="26"/>
                <w:szCs w:val="26"/>
                <w:lang w:val="en-MY" w:eastAsia="en-MY"/>
              </w:rPr>
              <w:t>TPR</w:t>
            </w:r>
          </w:p>
        </w:tc>
        <w:tc>
          <w:tcPr>
            <w:tcW w:w="1262" w:type="dxa"/>
            <w:tcBorders>
              <w:top w:val="single" w:sz="6" w:space="0" w:color="000000"/>
              <w:left w:val="single" w:sz="6" w:space="0" w:color="CCCCCC"/>
              <w:bottom w:val="single" w:sz="6" w:space="0" w:color="000000"/>
              <w:right w:val="single" w:sz="6" w:space="0" w:color="000000"/>
            </w:tcBorders>
            <w:shd w:val="clear" w:color="auto" w:fill="DEEAF6"/>
            <w:tcMar>
              <w:top w:w="30" w:type="dxa"/>
              <w:left w:w="45" w:type="dxa"/>
              <w:bottom w:w="30" w:type="dxa"/>
              <w:right w:w="45" w:type="dxa"/>
            </w:tcMar>
            <w:vAlign w:val="bottom"/>
            <w:hideMark/>
          </w:tcPr>
          <w:p w14:paraId="6E59C6F6" w14:textId="77777777" w:rsidR="00EA2005" w:rsidRDefault="00EA2005">
            <w:pPr>
              <w:spacing w:before="120" w:after="0" w:line="360" w:lineRule="auto"/>
              <w:jc w:val="center"/>
              <w:rPr>
                <w:rFonts w:eastAsia="Times New Roman" w:cs="Times New Roman"/>
                <w:b/>
                <w:bCs/>
                <w:sz w:val="26"/>
                <w:szCs w:val="26"/>
                <w:lang w:val="en-MY" w:eastAsia="en-MY"/>
              </w:rPr>
            </w:pPr>
            <w:r>
              <w:rPr>
                <w:rFonts w:eastAsia="Times New Roman" w:cs="Times New Roman"/>
                <w:b/>
                <w:bCs/>
                <w:sz w:val="26"/>
                <w:szCs w:val="26"/>
                <w:lang w:val="en-MY" w:eastAsia="en-MY"/>
              </w:rPr>
              <w:t>FPR</w:t>
            </w:r>
          </w:p>
        </w:tc>
      </w:tr>
      <w:tr w:rsidR="00EA2005" w14:paraId="3D6300A7" w14:textId="77777777" w:rsidTr="00EA2005">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9E9307"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 xml:space="preserve">0.0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7B333B"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694768"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E54CFB"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C6F7BF"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1B4DED"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1</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95A88"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1</w:t>
            </w:r>
          </w:p>
        </w:tc>
      </w:tr>
      <w:tr w:rsidR="00EA2005" w14:paraId="47B8626B" w14:textId="77777777" w:rsidTr="00EA2005">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1CDA37"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 xml:space="preserve">0.1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EC37C3"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240E22"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3EDD1B"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B53BD5"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C5514B"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1</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C67D7"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1</w:t>
            </w:r>
          </w:p>
        </w:tc>
      </w:tr>
      <w:tr w:rsidR="00EA2005" w14:paraId="402CA40F" w14:textId="77777777" w:rsidTr="00EA2005">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A48F5F"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 xml:space="preserve">0.2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1CE396"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4</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53D48D"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3</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DDDA6"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2</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FCD429"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1</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642534"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0.8</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F3FC8E"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0.6</w:t>
            </w:r>
          </w:p>
        </w:tc>
      </w:tr>
      <w:tr w:rsidR="00EA2005" w14:paraId="1B9939A8" w14:textId="77777777" w:rsidTr="00EA2005">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9EB070"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 xml:space="preserve">0.3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E37C1F"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4</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D9D61"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2</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2B968F"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3</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BE3C2"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1</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9D7454"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0.8</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46EBE"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0.4</w:t>
            </w:r>
          </w:p>
        </w:tc>
      </w:tr>
      <w:tr w:rsidR="00EA2005" w14:paraId="6516D674" w14:textId="77777777" w:rsidTr="00EA2005">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459235"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 xml:space="preserve">0.4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06F396"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2</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BBB6C1"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1</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5EEE37"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4</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E5A799"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3</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5B5679"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0.4</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13B25"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0.2</w:t>
            </w:r>
          </w:p>
        </w:tc>
      </w:tr>
      <w:tr w:rsidR="00EA2005" w14:paraId="0C16CD96" w14:textId="77777777" w:rsidTr="00EA2005">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2DFC14"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 xml:space="preserve">0.5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2C603C"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2</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74B6E3"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1</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8FB2F"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4</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E8EFF2"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3</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4A07C2"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0.4</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8663B"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0.2</w:t>
            </w:r>
          </w:p>
        </w:tc>
      </w:tr>
      <w:tr w:rsidR="00EA2005" w14:paraId="67026A33" w14:textId="77777777" w:rsidTr="00EA2005">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D9B966"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lastRenderedPageBreak/>
              <w:t xml:space="preserve">0.6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AA69F3"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2</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AF7EB2"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C5067"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C53BD0"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3</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945D79"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0.4</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D2CCAA"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r>
      <w:tr w:rsidR="00EA2005" w14:paraId="2F5F2473" w14:textId="77777777" w:rsidTr="00EA2005">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B11B90"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 xml:space="preserve">0.7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B58E0"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0D62FC"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9B670A"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CCD076"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661302"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43342"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r>
      <w:tr w:rsidR="00EA2005" w14:paraId="0250DE1D" w14:textId="77777777" w:rsidTr="00EA2005">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060F77"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 xml:space="preserve">0.8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8C3135"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48842A"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0304CB"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DBA8CD"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E79E22"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AA5A23"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r>
      <w:tr w:rsidR="00EA2005" w14:paraId="1CDEC026" w14:textId="77777777" w:rsidTr="00EA2005">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65B980"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 xml:space="preserve">0.9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A61D5"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D7FC5F"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F9BA1B"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655F60"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0896E0"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9107A2"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r>
      <w:tr w:rsidR="00EA2005" w14:paraId="1191E54B" w14:textId="77777777" w:rsidTr="00EA2005">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7E33AB"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 xml:space="preserve">1.0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0F400"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ED656A"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585CF0"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F23D53"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2786B2"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674A15" w14:textId="77777777" w:rsidR="00EA2005" w:rsidRDefault="00EA2005">
            <w:pPr>
              <w:spacing w:before="120" w:after="0" w:line="360" w:lineRule="auto"/>
              <w:jc w:val="center"/>
              <w:rPr>
                <w:rFonts w:eastAsia="Times New Roman" w:cs="Times New Roman"/>
                <w:sz w:val="26"/>
                <w:szCs w:val="26"/>
                <w:lang w:val="en-MY" w:eastAsia="en-MY"/>
              </w:rPr>
            </w:pPr>
            <w:r>
              <w:rPr>
                <w:rFonts w:eastAsia="Times New Roman" w:cs="Times New Roman"/>
                <w:sz w:val="26"/>
                <w:szCs w:val="26"/>
                <w:lang w:val="en-MY" w:eastAsia="en-MY"/>
              </w:rPr>
              <w:t>0</w:t>
            </w:r>
          </w:p>
        </w:tc>
      </w:tr>
    </w:tbl>
    <w:p w14:paraId="251623AC" w14:textId="77777777" w:rsidR="00EA2005" w:rsidRDefault="00EA2005" w:rsidP="00EA2005">
      <w:pPr>
        <w:spacing w:before="120" w:after="0" w:line="360" w:lineRule="auto"/>
        <w:rPr>
          <w:rFonts w:eastAsiaTheme="minorEastAsia"/>
          <w:iCs/>
          <w:kern w:val="2"/>
          <w:lang w:val="vi-VN"/>
          <w14:ligatures w14:val="standardContextual"/>
        </w:rPr>
      </w:pPr>
    </w:p>
    <w:p w14:paraId="5D634484" w14:textId="36AEC329" w:rsidR="00EA2005" w:rsidRDefault="00EA2005" w:rsidP="00EA2005">
      <w:pPr>
        <w:spacing w:before="120" w:after="0" w:line="360" w:lineRule="auto"/>
        <w:jc w:val="center"/>
        <w:rPr>
          <w:rFonts w:eastAsiaTheme="minorEastAsia"/>
          <w:iCs/>
          <w:lang w:val="vi-VN"/>
        </w:rPr>
      </w:pPr>
      <w:r>
        <w:rPr>
          <w:noProof/>
        </w:rPr>
        <w:drawing>
          <wp:inline distT="0" distB="0" distL="0" distR="0" wp14:anchorId="1A9DE4A6" wp14:editId="6EFE8E87">
            <wp:extent cx="4320540" cy="2667000"/>
            <wp:effectExtent l="0" t="0" r="3810" b="0"/>
            <wp:docPr id="182885181" name="Picture 2"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5181" name="Picture 2" descr="A graph with a line going up&#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540" cy="2667000"/>
                    </a:xfrm>
                    <a:prstGeom prst="rect">
                      <a:avLst/>
                    </a:prstGeom>
                    <a:noFill/>
                    <a:ln>
                      <a:noFill/>
                    </a:ln>
                  </pic:spPr>
                </pic:pic>
              </a:graphicData>
            </a:graphic>
          </wp:inline>
        </w:drawing>
      </w:r>
    </w:p>
    <w:p w14:paraId="44485D49" w14:textId="77777777" w:rsidR="00EA2005" w:rsidRDefault="00EA2005" w:rsidP="00EA2005">
      <w:pPr>
        <w:spacing w:before="120" w:after="0" w:line="360" w:lineRule="auto"/>
        <w:rPr>
          <w:rFonts w:eastAsiaTheme="minorEastAsia"/>
          <w:b/>
          <w:bCs/>
          <w:iCs/>
          <w:lang w:val="vi-VN"/>
        </w:rPr>
      </w:pPr>
      <w:r>
        <w:rPr>
          <w:rFonts w:eastAsiaTheme="minorEastAsia"/>
          <w:b/>
          <w:bCs/>
          <w:iCs/>
          <w:lang w:val="vi-VN"/>
        </w:rPr>
        <w:t xml:space="preserve">4. </w:t>
      </w:r>
      <w:proofErr w:type="spellStart"/>
      <w:r>
        <w:rPr>
          <w:rFonts w:eastAsiaTheme="minorEastAsia"/>
          <w:b/>
          <w:bCs/>
          <w:iCs/>
          <w:lang w:val="vi-VN"/>
        </w:rPr>
        <w:t>Calculate</w:t>
      </w:r>
      <w:proofErr w:type="spellEnd"/>
      <w:r>
        <w:rPr>
          <w:rFonts w:eastAsiaTheme="minorEastAsia"/>
          <w:b/>
          <w:bCs/>
          <w:iCs/>
          <w:lang w:val="vi-VN"/>
        </w:rPr>
        <w:t xml:space="preserve"> AUC</w:t>
      </w:r>
    </w:p>
    <w:p w14:paraId="272F917D" w14:textId="3BC617CB" w:rsidR="00EA2005" w:rsidRDefault="00EA2005" w:rsidP="00EA2005">
      <w:pPr>
        <w:spacing w:before="120" w:after="0" w:line="360" w:lineRule="auto"/>
        <w:jc w:val="center"/>
        <w:rPr>
          <w:rFonts w:eastAsiaTheme="minorEastAsia"/>
          <w:iCs/>
          <w:lang w:val="vi-VN"/>
        </w:rPr>
      </w:pPr>
      <w:r>
        <w:rPr>
          <w:noProof/>
        </w:rPr>
        <w:drawing>
          <wp:inline distT="0" distB="0" distL="0" distR="0" wp14:anchorId="36597737" wp14:editId="7DBFA266">
            <wp:extent cx="3215640" cy="2941320"/>
            <wp:effectExtent l="0" t="0" r="3810" b="0"/>
            <wp:docPr id="2053399931" name="Picture 1" descr="Tìm hiểu chi tiết về AUC - ROC tro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ìm hiểu chi tiết về AUC - ROC trong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5640" cy="2941320"/>
                    </a:xfrm>
                    <a:prstGeom prst="rect">
                      <a:avLst/>
                    </a:prstGeom>
                    <a:noFill/>
                    <a:ln>
                      <a:noFill/>
                    </a:ln>
                  </pic:spPr>
                </pic:pic>
              </a:graphicData>
            </a:graphic>
          </wp:inline>
        </w:drawing>
      </w:r>
    </w:p>
    <w:p w14:paraId="66ED2553" w14:textId="77777777" w:rsidR="00EA2005" w:rsidRDefault="00EA2005" w:rsidP="00EA2005">
      <w:pPr>
        <w:spacing w:before="120" w:after="0" w:line="360" w:lineRule="auto"/>
        <w:rPr>
          <w:rFonts w:eastAsiaTheme="minorEastAsia"/>
          <w:i/>
          <w:iCs/>
          <w:lang w:val="vi-VN"/>
        </w:rPr>
      </w:pPr>
      <w:r>
        <w:rPr>
          <w:rFonts w:eastAsiaTheme="minorEastAsia"/>
          <w:iCs/>
          <w:lang w:val="vi-VN"/>
        </w:rPr>
        <w:lastRenderedPageBreak/>
        <w:t xml:space="preserve">To </w:t>
      </w:r>
      <w:proofErr w:type="spellStart"/>
      <w:r>
        <w:rPr>
          <w:rFonts w:eastAsiaTheme="minorEastAsia"/>
          <w:iCs/>
          <w:lang w:val="vi-VN"/>
        </w:rPr>
        <w:t>calculate</w:t>
      </w:r>
      <w:proofErr w:type="spellEnd"/>
      <w:r>
        <w:rPr>
          <w:rFonts w:eastAsiaTheme="minorEastAsia"/>
          <w:iCs/>
          <w:lang w:val="vi-VN"/>
        </w:rPr>
        <w:t xml:space="preserve"> the </w:t>
      </w:r>
      <w:proofErr w:type="spellStart"/>
      <w:r>
        <w:rPr>
          <w:rFonts w:eastAsiaTheme="minorEastAsia"/>
          <w:iCs/>
          <w:lang w:val="vi-VN"/>
        </w:rPr>
        <w:t>Area</w:t>
      </w:r>
      <w:proofErr w:type="spellEnd"/>
      <w:r>
        <w:rPr>
          <w:rFonts w:eastAsiaTheme="minorEastAsia"/>
          <w:iCs/>
          <w:lang w:val="vi-VN"/>
        </w:rPr>
        <w:t xml:space="preserve"> </w:t>
      </w:r>
      <w:proofErr w:type="spellStart"/>
      <w:r>
        <w:rPr>
          <w:rFonts w:eastAsiaTheme="minorEastAsia"/>
          <w:iCs/>
          <w:lang w:val="vi-VN"/>
        </w:rPr>
        <w:t>Under</w:t>
      </w:r>
      <w:proofErr w:type="spellEnd"/>
      <w:r>
        <w:rPr>
          <w:rFonts w:eastAsiaTheme="minorEastAsia"/>
          <w:iCs/>
          <w:lang w:val="vi-VN"/>
        </w:rPr>
        <w:t xml:space="preserve"> the </w:t>
      </w:r>
      <w:proofErr w:type="spellStart"/>
      <w:r>
        <w:rPr>
          <w:rFonts w:eastAsiaTheme="minorEastAsia"/>
          <w:iCs/>
          <w:lang w:val="vi-VN"/>
        </w:rPr>
        <w:t>Curve</w:t>
      </w:r>
      <w:proofErr w:type="spellEnd"/>
      <w:r>
        <w:rPr>
          <w:rFonts w:eastAsiaTheme="minorEastAsia"/>
          <w:iCs/>
          <w:lang w:val="vi-VN"/>
        </w:rPr>
        <w:t xml:space="preserve"> (AUC) </w:t>
      </w:r>
      <w:proofErr w:type="spellStart"/>
      <w:r>
        <w:rPr>
          <w:rFonts w:eastAsiaTheme="minorEastAsia"/>
          <w:iCs/>
          <w:lang w:val="vi-VN"/>
        </w:rPr>
        <w:t>for</w:t>
      </w:r>
      <w:proofErr w:type="spellEnd"/>
      <w:r>
        <w:rPr>
          <w:rFonts w:eastAsiaTheme="minorEastAsia"/>
          <w:iCs/>
          <w:lang w:val="vi-VN"/>
        </w:rPr>
        <w:t xml:space="preserve"> the ROC </w:t>
      </w:r>
      <w:proofErr w:type="spellStart"/>
      <w:r>
        <w:rPr>
          <w:rFonts w:eastAsiaTheme="minorEastAsia"/>
          <w:iCs/>
          <w:lang w:val="vi-VN"/>
        </w:rPr>
        <w:t>curve</w:t>
      </w:r>
      <w:proofErr w:type="spellEnd"/>
      <w:r>
        <w:rPr>
          <w:rFonts w:eastAsiaTheme="minorEastAsia"/>
          <w:iCs/>
          <w:lang w:val="vi-VN"/>
        </w:rPr>
        <w:t xml:space="preserve">, </w:t>
      </w:r>
      <w:proofErr w:type="spellStart"/>
      <w:r>
        <w:rPr>
          <w:rFonts w:eastAsiaTheme="minorEastAsia"/>
          <w:iCs/>
          <w:lang w:val="vi-VN"/>
        </w:rPr>
        <w:t>we</w:t>
      </w:r>
      <w:proofErr w:type="spellEnd"/>
      <w:r>
        <w:rPr>
          <w:rFonts w:eastAsiaTheme="minorEastAsia"/>
          <w:iCs/>
          <w:lang w:val="vi-VN"/>
        </w:rPr>
        <w:t xml:space="preserve"> can </w:t>
      </w:r>
      <w:proofErr w:type="spellStart"/>
      <w:r>
        <w:rPr>
          <w:rFonts w:eastAsiaTheme="minorEastAsia"/>
          <w:iCs/>
          <w:lang w:val="vi-VN"/>
        </w:rPr>
        <w:t>use</w:t>
      </w:r>
      <w:proofErr w:type="spellEnd"/>
      <w:r>
        <w:rPr>
          <w:rFonts w:eastAsiaTheme="minorEastAsia"/>
          <w:iCs/>
          <w:lang w:val="vi-VN"/>
        </w:rPr>
        <w:t xml:space="preserve"> the </w:t>
      </w:r>
      <w:proofErr w:type="spellStart"/>
      <w:r>
        <w:rPr>
          <w:rFonts w:eastAsiaTheme="minorEastAsia"/>
          <w:iCs/>
          <w:lang w:val="vi-VN"/>
        </w:rPr>
        <w:t>trapezoidal</w:t>
      </w:r>
      <w:proofErr w:type="spellEnd"/>
      <w:r>
        <w:rPr>
          <w:rFonts w:eastAsiaTheme="minorEastAsia"/>
          <w:iCs/>
          <w:lang w:val="vi-VN"/>
        </w:rPr>
        <w:t xml:space="preserve"> </w:t>
      </w:r>
      <w:proofErr w:type="spellStart"/>
      <w:r>
        <w:rPr>
          <w:rFonts w:eastAsiaTheme="minorEastAsia"/>
          <w:iCs/>
          <w:lang w:val="vi-VN"/>
        </w:rPr>
        <w:t>rule</w:t>
      </w:r>
      <w:proofErr w:type="spellEnd"/>
      <w:r>
        <w:rPr>
          <w:rFonts w:eastAsiaTheme="minorEastAsia"/>
          <w:iCs/>
          <w:lang w:val="vi-VN"/>
        </w:rPr>
        <w:t xml:space="preserve"> to </w:t>
      </w:r>
      <w:proofErr w:type="spellStart"/>
      <w:r>
        <w:rPr>
          <w:rFonts w:eastAsiaTheme="minorEastAsia"/>
          <w:iCs/>
          <w:lang w:val="vi-VN"/>
        </w:rPr>
        <w:t>approximate</w:t>
      </w:r>
      <w:proofErr w:type="spellEnd"/>
      <w:r>
        <w:rPr>
          <w:rFonts w:eastAsiaTheme="minorEastAsia"/>
          <w:iCs/>
          <w:lang w:val="vi-VN"/>
        </w:rPr>
        <w:t xml:space="preserve"> the </w:t>
      </w:r>
      <w:proofErr w:type="spellStart"/>
      <w:r>
        <w:rPr>
          <w:rFonts w:eastAsiaTheme="minorEastAsia"/>
          <w:iCs/>
          <w:lang w:val="vi-VN"/>
        </w:rPr>
        <w:t>area</w:t>
      </w:r>
      <w:proofErr w:type="spellEnd"/>
      <w:r>
        <w:rPr>
          <w:rFonts w:eastAsiaTheme="minorEastAsia"/>
          <w:iCs/>
          <w:lang w:val="vi-VN"/>
        </w:rPr>
        <w:t xml:space="preserve"> </w:t>
      </w:r>
      <w:proofErr w:type="spellStart"/>
      <w:r>
        <w:rPr>
          <w:rFonts w:eastAsiaTheme="minorEastAsia"/>
          <w:iCs/>
          <w:lang w:val="vi-VN"/>
        </w:rPr>
        <w:t>under</w:t>
      </w:r>
      <w:proofErr w:type="spellEnd"/>
      <w:r>
        <w:rPr>
          <w:rFonts w:eastAsiaTheme="minorEastAsia"/>
          <w:iCs/>
          <w:lang w:val="vi-VN"/>
        </w:rPr>
        <w:t xml:space="preserve"> the </w:t>
      </w:r>
      <w:proofErr w:type="spellStart"/>
      <w:r>
        <w:rPr>
          <w:rFonts w:eastAsiaTheme="minorEastAsia"/>
          <w:iCs/>
          <w:lang w:val="vi-VN"/>
        </w:rPr>
        <w:t>stepwise</w:t>
      </w:r>
      <w:proofErr w:type="spellEnd"/>
      <w:r>
        <w:rPr>
          <w:rFonts w:eastAsiaTheme="minorEastAsia"/>
          <w:iCs/>
          <w:lang w:val="vi-VN"/>
        </w:rPr>
        <w:t xml:space="preserve"> </w:t>
      </w:r>
      <w:proofErr w:type="spellStart"/>
      <w:r>
        <w:rPr>
          <w:rFonts w:eastAsiaTheme="minorEastAsia"/>
          <w:iCs/>
          <w:lang w:val="vi-VN"/>
        </w:rPr>
        <w:t>function</w:t>
      </w:r>
      <w:proofErr w:type="spellEnd"/>
      <w:r>
        <w:rPr>
          <w:rFonts w:eastAsiaTheme="minorEastAsia"/>
          <w:iCs/>
          <w:lang w:val="vi-VN"/>
        </w:rPr>
        <w:t xml:space="preserve"> </w:t>
      </w:r>
      <w:proofErr w:type="spellStart"/>
      <w:r>
        <w:rPr>
          <w:rFonts w:eastAsiaTheme="minorEastAsia"/>
          <w:iCs/>
          <w:lang w:val="vi-VN"/>
        </w:rPr>
        <w:t>formed</w:t>
      </w:r>
      <w:proofErr w:type="spellEnd"/>
      <w:r>
        <w:rPr>
          <w:rFonts w:eastAsiaTheme="minorEastAsia"/>
          <w:iCs/>
          <w:lang w:val="vi-VN"/>
        </w:rPr>
        <w:t xml:space="preserve"> </w:t>
      </w:r>
      <w:proofErr w:type="spellStart"/>
      <w:r>
        <w:rPr>
          <w:rFonts w:eastAsiaTheme="minorEastAsia"/>
          <w:iCs/>
          <w:lang w:val="vi-VN"/>
        </w:rPr>
        <w:t>by</w:t>
      </w:r>
      <w:proofErr w:type="spellEnd"/>
      <w:r>
        <w:rPr>
          <w:rFonts w:eastAsiaTheme="minorEastAsia"/>
          <w:iCs/>
          <w:lang w:val="vi-VN"/>
        </w:rPr>
        <w:t xml:space="preserve"> the TPR </w:t>
      </w:r>
      <w:proofErr w:type="spellStart"/>
      <w:r>
        <w:rPr>
          <w:rFonts w:eastAsiaTheme="minorEastAsia"/>
          <w:iCs/>
          <w:lang w:val="vi-VN"/>
        </w:rPr>
        <w:t>and</w:t>
      </w:r>
      <w:proofErr w:type="spellEnd"/>
      <w:r>
        <w:rPr>
          <w:rFonts w:eastAsiaTheme="minorEastAsia"/>
          <w:iCs/>
          <w:lang w:val="vi-VN"/>
        </w:rPr>
        <w:t xml:space="preserve"> FPR </w:t>
      </w:r>
      <w:proofErr w:type="spellStart"/>
      <w:r>
        <w:rPr>
          <w:rFonts w:eastAsiaTheme="minorEastAsia"/>
          <w:iCs/>
          <w:lang w:val="vi-VN"/>
        </w:rPr>
        <w:t>values</w:t>
      </w:r>
      <w:proofErr w:type="spellEnd"/>
      <w:r>
        <w:rPr>
          <w:rFonts w:eastAsiaTheme="minorEastAsia"/>
          <w:iCs/>
          <w:lang w:val="vi-VN"/>
        </w:rPr>
        <w:t xml:space="preserve"> </w:t>
      </w:r>
      <w:proofErr w:type="spellStart"/>
      <w:r>
        <w:rPr>
          <w:rFonts w:eastAsiaTheme="minorEastAsia"/>
          <w:iCs/>
          <w:lang w:val="vi-VN"/>
        </w:rPr>
        <w:t>at</w:t>
      </w:r>
      <w:proofErr w:type="spellEnd"/>
      <w:r>
        <w:rPr>
          <w:rFonts w:eastAsiaTheme="minorEastAsia"/>
          <w:iCs/>
          <w:lang w:val="vi-VN"/>
        </w:rPr>
        <w:t xml:space="preserve"> </w:t>
      </w:r>
      <w:proofErr w:type="spellStart"/>
      <w:r>
        <w:rPr>
          <w:rFonts w:eastAsiaTheme="minorEastAsia"/>
          <w:iCs/>
          <w:lang w:val="vi-VN"/>
        </w:rPr>
        <w:t>each</w:t>
      </w:r>
      <w:proofErr w:type="spellEnd"/>
      <w:r>
        <w:rPr>
          <w:rFonts w:eastAsiaTheme="minorEastAsia"/>
          <w:iCs/>
          <w:lang w:val="vi-VN"/>
        </w:rPr>
        <w:t xml:space="preserve"> </w:t>
      </w:r>
      <w:proofErr w:type="spellStart"/>
      <w:r>
        <w:rPr>
          <w:rFonts w:eastAsiaTheme="minorEastAsia"/>
          <w:iCs/>
          <w:lang w:val="vi-VN"/>
        </w:rPr>
        <w:t>threshold</w:t>
      </w:r>
      <w:proofErr w:type="spellEnd"/>
      <w:r>
        <w:rPr>
          <w:rFonts w:eastAsiaTheme="minorEastAsia"/>
          <w:iCs/>
          <w:lang w:val="vi-VN"/>
        </w:rPr>
        <w:t>.</w:t>
      </w:r>
    </w:p>
    <w:p w14:paraId="32BDD4D8" w14:textId="77777777" w:rsidR="00EA2005" w:rsidRDefault="00EA2005" w:rsidP="00EA2005">
      <w:pPr>
        <w:spacing w:before="120" w:after="0" w:line="360" w:lineRule="auto"/>
        <w:rPr>
          <w:rFonts w:eastAsiaTheme="minorEastAsia"/>
          <w:iCs/>
          <w:lang w:val="vi-VN"/>
        </w:rPr>
      </w:pPr>
      <m:oMathPara>
        <m:oMath>
          <m:r>
            <w:rPr>
              <w:rFonts w:ascii="Cambria Math" w:eastAsiaTheme="minorEastAsia" w:hAnsi="Cambria Math"/>
              <w:lang w:val="vi-VN"/>
            </w:rPr>
            <m:t>AUC=</m:t>
          </m:r>
          <m:nary>
            <m:naryPr>
              <m:chr m:val="∑"/>
              <m:ctrlPr>
                <w:rPr>
                  <w:rFonts w:ascii="Cambria Math" w:eastAsiaTheme="minorEastAsia" w:hAnsi="Cambria Math"/>
                  <w:i/>
                  <w:iCs/>
                  <w:kern w:val="2"/>
                  <w:lang w:val="vi-VN"/>
                  <w14:ligatures w14:val="standardContextual"/>
                </w:rPr>
              </m:ctrlPr>
            </m:naryPr>
            <m:sub>
              <m:r>
                <w:rPr>
                  <w:rFonts w:ascii="Cambria Math" w:eastAsiaTheme="minorEastAsia" w:hAnsi="Cambria Math"/>
                  <w:lang w:val="vi-VN"/>
                </w:rPr>
                <m:t>i=0</m:t>
              </m:r>
            </m:sub>
            <m:sup>
              <m:r>
                <w:rPr>
                  <w:rFonts w:ascii="Cambria Math" w:eastAsiaTheme="minorEastAsia" w:hAnsi="Cambria Math"/>
                  <w:lang w:val="vi-VN"/>
                </w:rPr>
                <m:t>10</m:t>
              </m:r>
            </m:sup>
            <m:e>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1</m:t>
                  </m:r>
                </m:num>
                <m:den>
                  <m:r>
                    <w:rPr>
                      <w:rFonts w:ascii="Cambria Math" w:eastAsiaTheme="minorEastAsia" w:hAnsi="Cambria Math"/>
                      <w:lang w:val="vi-VN"/>
                    </w:rPr>
                    <m:t>2</m:t>
                  </m:r>
                </m:den>
              </m:f>
              <m:d>
                <m:dPr>
                  <m:ctrlPr>
                    <w:rPr>
                      <w:rFonts w:ascii="Cambria Math" w:eastAsiaTheme="minorEastAsia" w:hAnsi="Cambria Math"/>
                      <w:i/>
                      <w:iCs/>
                      <w:kern w:val="2"/>
                      <w:lang w:val="vi-VN"/>
                      <w14:ligatures w14:val="standardContextual"/>
                    </w:rPr>
                  </m:ctrlPr>
                </m:dPr>
                <m:e>
                  <m:r>
                    <w:rPr>
                      <w:rFonts w:ascii="Cambria Math" w:eastAsiaTheme="minorEastAsia" w:hAnsi="Cambria Math"/>
                      <w:lang w:val="vi-VN"/>
                    </w:rPr>
                    <m:t>FP</m:t>
                  </m:r>
                  <m:sSub>
                    <m:sSubPr>
                      <m:ctrlPr>
                        <w:rPr>
                          <w:rFonts w:ascii="Cambria Math" w:eastAsiaTheme="minorEastAsia" w:hAnsi="Cambria Math"/>
                          <w:i/>
                          <w:iCs/>
                          <w:kern w:val="2"/>
                          <w:lang w:val="vi-VN"/>
                          <w14:ligatures w14:val="standardContextual"/>
                        </w:rPr>
                      </m:ctrlPr>
                    </m:sSubPr>
                    <m:e>
                      <m:r>
                        <w:rPr>
                          <w:rFonts w:ascii="Cambria Math" w:eastAsiaTheme="minorEastAsia" w:hAnsi="Cambria Math"/>
                          <w:lang w:val="vi-VN"/>
                        </w:rPr>
                        <m:t>R</m:t>
                      </m:r>
                    </m:e>
                    <m:sub>
                      <m:r>
                        <w:rPr>
                          <w:rFonts w:ascii="Cambria Math" w:eastAsiaTheme="minorEastAsia" w:hAnsi="Cambria Math"/>
                          <w:lang w:val="vi-VN"/>
                        </w:rPr>
                        <m:t>i+1</m:t>
                      </m:r>
                    </m:sub>
                  </m:sSub>
                  <m:r>
                    <w:rPr>
                      <w:rFonts w:ascii="Cambria Math" w:eastAsiaTheme="minorEastAsia" w:hAnsi="Cambria Math"/>
                      <w:lang w:val="vi-VN"/>
                    </w:rPr>
                    <m:t>-FP</m:t>
                  </m:r>
                  <m:sSub>
                    <m:sSubPr>
                      <m:ctrlPr>
                        <w:rPr>
                          <w:rFonts w:ascii="Cambria Math" w:eastAsiaTheme="minorEastAsia" w:hAnsi="Cambria Math"/>
                          <w:i/>
                          <w:iCs/>
                          <w:kern w:val="2"/>
                          <w:lang w:val="vi-VN"/>
                          <w14:ligatures w14:val="standardContextual"/>
                        </w:rPr>
                      </m:ctrlPr>
                    </m:sSubPr>
                    <m:e>
                      <m:r>
                        <w:rPr>
                          <w:rFonts w:ascii="Cambria Math" w:eastAsiaTheme="minorEastAsia" w:hAnsi="Cambria Math"/>
                          <w:lang w:val="vi-VN"/>
                        </w:rPr>
                        <m:t>R</m:t>
                      </m:r>
                    </m:e>
                    <m:sub>
                      <m:r>
                        <w:rPr>
                          <w:rFonts w:ascii="Cambria Math" w:eastAsiaTheme="minorEastAsia" w:hAnsi="Cambria Math"/>
                          <w:lang w:val="vi-VN"/>
                        </w:rPr>
                        <m:t>i</m:t>
                      </m:r>
                    </m:sub>
                  </m:sSub>
                </m:e>
              </m:d>
              <m:d>
                <m:dPr>
                  <m:ctrlPr>
                    <w:rPr>
                      <w:rFonts w:ascii="Cambria Math" w:eastAsiaTheme="minorEastAsia" w:hAnsi="Cambria Math"/>
                      <w:i/>
                      <w:iCs/>
                      <w:kern w:val="2"/>
                      <w:lang w:val="vi-VN"/>
                      <w14:ligatures w14:val="standardContextual"/>
                    </w:rPr>
                  </m:ctrlPr>
                </m:dPr>
                <m:e>
                  <m:r>
                    <w:rPr>
                      <w:rFonts w:ascii="Cambria Math" w:eastAsiaTheme="minorEastAsia" w:hAnsi="Cambria Math"/>
                      <w:lang w:val="vi-VN"/>
                    </w:rPr>
                    <m:t>TP</m:t>
                  </m:r>
                  <m:sSub>
                    <m:sSubPr>
                      <m:ctrlPr>
                        <w:rPr>
                          <w:rFonts w:ascii="Cambria Math" w:eastAsiaTheme="minorEastAsia" w:hAnsi="Cambria Math"/>
                          <w:i/>
                          <w:iCs/>
                          <w:kern w:val="2"/>
                          <w:lang w:val="vi-VN"/>
                          <w14:ligatures w14:val="standardContextual"/>
                        </w:rPr>
                      </m:ctrlPr>
                    </m:sSubPr>
                    <m:e>
                      <m:r>
                        <w:rPr>
                          <w:rFonts w:ascii="Cambria Math" w:eastAsiaTheme="minorEastAsia" w:hAnsi="Cambria Math"/>
                          <w:lang w:val="vi-VN"/>
                        </w:rPr>
                        <m:t>R</m:t>
                      </m:r>
                    </m:e>
                    <m:sub>
                      <m:r>
                        <w:rPr>
                          <w:rFonts w:ascii="Cambria Math" w:eastAsiaTheme="minorEastAsia" w:hAnsi="Cambria Math"/>
                          <w:lang w:val="vi-VN"/>
                        </w:rPr>
                        <m:t>i+1</m:t>
                      </m:r>
                    </m:sub>
                  </m:sSub>
                  <m:r>
                    <w:rPr>
                      <w:rFonts w:ascii="Cambria Math" w:eastAsiaTheme="minorEastAsia" w:hAnsi="Cambria Math"/>
                      <w:lang w:val="vi-VN"/>
                    </w:rPr>
                    <m:t>+TP</m:t>
                  </m:r>
                  <m:sSub>
                    <m:sSubPr>
                      <m:ctrlPr>
                        <w:rPr>
                          <w:rFonts w:ascii="Cambria Math" w:eastAsiaTheme="minorEastAsia" w:hAnsi="Cambria Math"/>
                          <w:i/>
                          <w:iCs/>
                          <w:kern w:val="2"/>
                          <w:lang w:val="vi-VN"/>
                          <w14:ligatures w14:val="standardContextual"/>
                        </w:rPr>
                      </m:ctrlPr>
                    </m:sSubPr>
                    <m:e>
                      <m:r>
                        <w:rPr>
                          <w:rFonts w:ascii="Cambria Math" w:eastAsiaTheme="minorEastAsia" w:hAnsi="Cambria Math"/>
                          <w:lang w:val="vi-VN"/>
                        </w:rPr>
                        <m:t>R</m:t>
                      </m:r>
                    </m:e>
                    <m:sub>
                      <m:r>
                        <w:rPr>
                          <w:rFonts w:ascii="Cambria Math" w:eastAsiaTheme="minorEastAsia" w:hAnsi="Cambria Math"/>
                          <w:lang w:val="vi-VN"/>
                        </w:rPr>
                        <m:t>i</m:t>
                      </m:r>
                    </m:sub>
                  </m:sSub>
                </m:e>
              </m:d>
            </m:e>
          </m:nary>
          <m:r>
            <w:rPr>
              <w:rFonts w:ascii="Cambria Math" w:eastAsiaTheme="minorEastAsia" w:hAnsi="Cambria Math"/>
              <w:lang w:val="vi-VN"/>
            </w:rPr>
            <m:t xml:space="preserve"> </m:t>
          </m:r>
        </m:oMath>
      </m:oMathPara>
    </w:p>
    <w:p w14:paraId="379B2754" w14:textId="77777777" w:rsidR="00EA2005" w:rsidRDefault="00EA2005" w:rsidP="00EA2005">
      <w:pPr>
        <w:spacing w:before="120" w:after="0" w:line="360" w:lineRule="auto"/>
        <w:rPr>
          <w:rFonts w:eastAsiaTheme="minorEastAsia"/>
          <w:i/>
          <w:iCs/>
          <w:lang w:val="vi-VN"/>
        </w:rPr>
      </w:pPr>
      <m:oMathPara>
        <m:oMath>
          <m:r>
            <w:rPr>
              <w:rFonts w:ascii="Cambria Math" w:eastAsiaTheme="minorEastAsia" w:hAnsi="Cambria Math"/>
              <w:lang w:val="vi-VN"/>
            </w:rPr>
            <m:t>=</m:t>
          </m:r>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1</m:t>
              </m:r>
            </m:num>
            <m:den>
              <m:r>
                <w:rPr>
                  <w:rFonts w:ascii="Cambria Math" w:eastAsiaTheme="minorEastAsia" w:hAnsi="Cambria Math"/>
                  <w:lang w:val="vi-VN"/>
                </w:rPr>
                <m:t>2</m:t>
              </m:r>
            </m:den>
          </m:f>
          <m:d>
            <m:dPr>
              <m:ctrlPr>
                <w:rPr>
                  <w:rFonts w:ascii="Cambria Math" w:eastAsiaTheme="minorEastAsia" w:hAnsi="Cambria Math"/>
                  <w:i/>
                  <w:iCs/>
                  <w:kern w:val="2"/>
                  <w:lang w:val="vi-VN"/>
                  <w14:ligatures w14:val="standardContextual"/>
                </w:rPr>
              </m:ctrlPr>
            </m:dPr>
            <m:e>
              <m:r>
                <w:rPr>
                  <w:rFonts w:ascii="Cambria Math" w:eastAsiaTheme="minorEastAsia" w:hAnsi="Cambria Math"/>
                  <w:lang w:val="vi-VN"/>
                </w:rPr>
                <m:t>0.2-0</m:t>
              </m:r>
            </m:e>
          </m:d>
          <m:d>
            <m:dPr>
              <m:ctrlPr>
                <w:rPr>
                  <w:rFonts w:ascii="Cambria Math" w:eastAsiaTheme="minorEastAsia" w:hAnsi="Cambria Math"/>
                  <w:i/>
                  <w:iCs/>
                  <w:kern w:val="2"/>
                  <w:lang w:val="vi-VN"/>
                  <w14:ligatures w14:val="standardContextual"/>
                </w:rPr>
              </m:ctrlPr>
            </m:dPr>
            <m:e>
              <m:r>
                <w:rPr>
                  <w:rFonts w:ascii="Cambria Math" w:eastAsiaTheme="minorEastAsia" w:hAnsi="Cambria Math"/>
                  <w:lang w:val="vi-VN"/>
                </w:rPr>
                <m:t>0.4+0.4</m:t>
              </m:r>
            </m:e>
          </m:d>
          <m:r>
            <w:rPr>
              <w:rFonts w:ascii="Cambria Math" w:eastAsiaTheme="minorEastAsia" w:hAnsi="Cambria Math"/>
              <w:lang w:val="vi-VN"/>
            </w:rPr>
            <m:t>+</m:t>
          </m:r>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1</m:t>
              </m:r>
            </m:num>
            <m:den>
              <m:r>
                <w:rPr>
                  <w:rFonts w:ascii="Cambria Math" w:eastAsiaTheme="minorEastAsia" w:hAnsi="Cambria Math"/>
                  <w:lang w:val="vi-VN"/>
                </w:rPr>
                <m:t>2</m:t>
              </m:r>
            </m:den>
          </m:f>
          <m:d>
            <m:dPr>
              <m:ctrlPr>
                <w:rPr>
                  <w:rFonts w:ascii="Cambria Math" w:eastAsiaTheme="minorEastAsia" w:hAnsi="Cambria Math"/>
                  <w:i/>
                  <w:iCs/>
                  <w:kern w:val="2"/>
                  <w:lang w:val="vi-VN"/>
                  <w14:ligatures w14:val="standardContextual"/>
                </w:rPr>
              </m:ctrlPr>
            </m:dPr>
            <m:e>
              <m:r>
                <w:rPr>
                  <w:rFonts w:ascii="Cambria Math" w:eastAsiaTheme="minorEastAsia" w:hAnsi="Cambria Math"/>
                  <w:lang w:val="vi-VN"/>
                </w:rPr>
                <m:t>0.4-0.2</m:t>
              </m:r>
            </m:e>
          </m:d>
          <m:d>
            <m:dPr>
              <m:ctrlPr>
                <w:rPr>
                  <w:rFonts w:ascii="Cambria Math" w:eastAsiaTheme="minorEastAsia" w:hAnsi="Cambria Math"/>
                  <w:i/>
                  <w:iCs/>
                  <w:kern w:val="2"/>
                  <w:lang w:val="vi-VN"/>
                  <w14:ligatures w14:val="standardContextual"/>
                </w:rPr>
              </m:ctrlPr>
            </m:dPr>
            <m:e>
              <m:r>
                <w:rPr>
                  <w:rFonts w:ascii="Cambria Math" w:eastAsiaTheme="minorEastAsia" w:hAnsi="Cambria Math"/>
                  <w:lang w:val="vi-VN"/>
                </w:rPr>
                <m:t>0.8+0.4</m:t>
              </m:r>
            </m:e>
          </m:d>
          <m:r>
            <w:rPr>
              <w:rFonts w:ascii="Cambria Math" w:eastAsiaTheme="minorEastAsia" w:hAnsi="Cambria Math"/>
              <w:lang w:val="vi-VN"/>
            </w:rPr>
            <m:t>+</m:t>
          </m:r>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1</m:t>
              </m:r>
            </m:num>
            <m:den>
              <m:r>
                <w:rPr>
                  <w:rFonts w:ascii="Cambria Math" w:eastAsiaTheme="minorEastAsia" w:hAnsi="Cambria Math"/>
                  <w:lang w:val="vi-VN"/>
                </w:rPr>
                <m:t>2</m:t>
              </m:r>
            </m:den>
          </m:f>
          <m:d>
            <m:dPr>
              <m:ctrlPr>
                <w:rPr>
                  <w:rFonts w:ascii="Cambria Math" w:eastAsiaTheme="minorEastAsia" w:hAnsi="Cambria Math"/>
                  <w:i/>
                  <w:iCs/>
                  <w:kern w:val="2"/>
                  <w:lang w:val="vi-VN"/>
                  <w14:ligatures w14:val="standardContextual"/>
                </w:rPr>
              </m:ctrlPr>
            </m:dPr>
            <m:e>
              <m:r>
                <w:rPr>
                  <w:rFonts w:ascii="Cambria Math" w:eastAsiaTheme="minorEastAsia" w:hAnsi="Cambria Math"/>
                  <w:lang w:val="vi-VN"/>
                </w:rPr>
                <m:t>0.6-0.4</m:t>
              </m:r>
            </m:e>
          </m:d>
          <m:d>
            <m:dPr>
              <m:ctrlPr>
                <w:rPr>
                  <w:rFonts w:ascii="Cambria Math" w:eastAsiaTheme="minorEastAsia" w:hAnsi="Cambria Math"/>
                  <w:i/>
                  <w:iCs/>
                  <w:kern w:val="2"/>
                  <w:lang w:val="vi-VN"/>
                  <w14:ligatures w14:val="standardContextual"/>
                </w:rPr>
              </m:ctrlPr>
            </m:dPr>
            <m:e>
              <m:r>
                <w:rPr>
                  <w:rFonts w:ascii="Cambria Math" w:eastAsiaTheme="minorEastAsia" w:hAnsi="Cambria Math"/>
                  <w:lang w:val="vi-VN"/>
                </w:rPr>
                <m:t>0.8+0.8</m:t>
              </m:r>
            </m:e>
          </m:d>
          <m:r>
            <w:rPr>
              <w:rFonts w:ascii="Cambria Math" w:eastAsiaTheme="minorEastAsia" w:hAnsi="Cambria Math"/>
              <w:lang w:val="vi-VN"/>
            </w:rPr>
            <m:t>+</m:t>
          </m:r>
          <m:f>
            <m:fPr>
              <m:ctrlPr>
                <w:rPr>
                  <w:rFonts w:ascii="Cambria Math" w:eastAsiaTheme="minorEastAsia" w:hAnsi="Cambria Math"/>
                  <w:i/>
                  <w:iCs/>
                  <w:kern w:val="2"/>
                  <w:lang w:val="vi-VN"/>
                  <w14:ligatures w14:val="standardContextual"/>
                </w:rPr>
              </m:ctrlPr>
            </m:fPr>
            <m:num>
              <m:r>
                <w:rPr>
                  <w:rFonts w:ascii="Cambria Math" w:eastAsiaTheme="minorEastAsia" w:hAnsi="Cambria Math"/>
                  <w:lang w:val="vi-VN"/>
                </w:rPr>
                <m:t>1</m:t>
              </m:r>
            </m:num>
            <m:den>
              <m:r>
                <w:rPr>
                  <w:rFonts w:ascii="Cambria Math" w:eastAsiaTheme="minorEastAsia" w:hAnsi="Cambria Math"/>
                  <w:lang w:val="vi-VN"/>
                </w:rPr>
                <m:t>2</m:t>
              </m:r>
            </m:den>
          </m:f>
          <m:d>
            <m:dPr>
              <m:ctrlPr>
                <w:rPr>
                  <w:rFonts w:ascii="Cambria Math" w:eastAsiaTheme="minorEastAsia" w:hAnsi="Cambria Math"/>
                  <w:i/>
                  <w:iCs/>
                  <w:kern w:val="2"/>
                  <w:lang w:val="vi-VN"/>
                  <w14:ligatures w14:val="standardContextual"/>
                </w:rPr>
              </m:ctrlPr>
            </m:dPr>
            <m:e>
              <m:r>
                <w:rPr>
                  <w:rFonts w:ascii="Cambria Math" w:eastAsiaTheme="minorEastAsia" w:hAnsi="Cambria Math"/>
                  <w:lang w:val="vi-VN"/>
                </w:rPr>
                <m:t>1-0.6</m:t>
              </m:r>
            </m:e>
          </m:d>
          <m:d>
            <m:dPr>
              <m:ctrlPr>
                <w:rPr>
                  <w:rFonts w:ascii="Cambria Math" w:eastAsiaTheme="minorEastAsia" w:hAnsi="Cambria Math"/>
                  <w:i/>
                  <w:iCs/>
                  <w:kern w:val="2"/>
                  <w:lang w:val="vi-VN"/>
                  <w14:ligatures w14:val="standardContextual"/>
                </w:rPr>
              </m:ctrlPr>
            </m:dPr>
            <m:e>
              <m:r>
                <w:rPr>
                  <w:rFonts w:ascii="Cambria Math" w:eastAsiaTheme="minorEastAsia" w:hAnsi="Cambria Math"/>
                  <w:lang w:val="vi-VN"/>
                </w:rPr>
                <m:t>1+0.8</m:t>
              </m:r>
            </m:e>
          </m:d>
        </m:oMath>
      </m:oMathPara>
    </w:p>
    <w:p w14:paraId="56409895" w14:textId="77777777" w:rsidR="00EA2005" w:rsidRDefault="00EA2005" w:rsidP="00EA2005">
      <w:pPr>
        <w:spacing w:before="120" w:after="0" w:line="360" w:lineRule="auto"/>
        <w:rPr>
          <w:rFonts w:eastAsiaTheme="minorEastAsia"/>
          <w:i/>
          <w:iCs/>
          <w:lang w:val="vi-VN"/>
        </w:rPr>
      </w:pPr>
      <m:oMathPara>
        <m:oMath>
          <m:r>
            <w:rPr>
              <w:rFonts w:ascii="Cambria Math" w:eastAsiaTheme="minorEastAsia" w:hAnsi="Cambria Math"/>
              <w:lang w:val="vi-VN"/>
            </w:rPr>
            <m:t>=0.72</m:t>
          </m:r>
        </m:oMath>
      </m:oMathPara>
    </w:p>
    <w:p w14:paraId="624091B4" w14:textId="51BC6B01" w:rsidR="00D75B20" w:rsidRPr="00466A78" w:rsidRDefault="00D75B20" w:rsidP="00466A78"/>
    <w:sectPr w:rsidR="00D75B20" w:rsidRPr="00466A78" w:rsidSect="00AA59B7">
      <w:pgSz w:w="11907" w:h="16840" w:code="9"/>
      <w:pgMar w:top="1418" w:right="1134" w:bottom="1418" w:left="1701" w:header="720" w:footer="720" w:gutter="0"/>
      <w:pgBorders w:display="firstPage" w:offsetFrom="page">
        <w:top w:val="twistedLines1" w:sz="18" w:space="25" w:color="2F5496" w:themeColor="accent1" w:themeShade="BF"/>
        <w:left w:val="twistedLines1" w:sz="18" w:space="30" w:color="2F5496" w:themeColor="accent1" w:themeShade="BF"/>
        <w:bottom w:val="twistedLines1" w:sz="18" w:space="25" w:color="2F5496" w:themeColor="accent1" w:themeShade="BF"/>
        <w:right w:val="twistedLines1" w:sz="18" w:space="20" w:color="2F5496"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Wingdings2">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490"/>
        </w:tabs>
        <w:ind w:leftChars="800" w:left="249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028F67CA"/>
    <w:multiLevelType w:val="hybridMultilevel"/>
    <w:tmpl w:val="4746B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9E7AB3"/>
    <w:multiLevelType w:val="hybridMultilevel"/>
    <w:tmpl w:val="8D765A9E"/>
    <w:lvl w:ilvl="0" w:tplc="B5D8D7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CC47057"/>
    <w:multiLevelType w:val="hybridMultilevel"/>
    <w:tmpl w:val="3BD0E70A"/>
    <w:lvl w:ilvl="0" w:tplc="109A6B2E">
      <w:start w:val="1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2468B4"/>
    <w:multiLevelType w:val="hybridMultilevel"/>
    <w:tmpl w:val="22C0843A"/>
    <w:lvl w:ilvl="0" w:tplc="3752AB9C">
      <w:start w:val="12"/>
      <w:numFmt w:val="bullet"/>
      <w:lvlText w:val="-"/>
      <w:lvlJc w:val="left"/>
      <w:pPr>
        <w:ind w:left="720" w:hanging="360"/>
      </w:pPr>
      <w:rPr>
        <w:rFonts w:ascii="Times New Roman" w:eastAsiaTheme="minorEastAsia" w:hAnsi="Times New Roman" w:cs="Times New Roman"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4" w15:restartNumberingAfterBreak="0">
    <w:nsid w:val="2784340C"/>
    <w:multiLevelType w:val="hybridMultilevel"/>
    <w:tmpl w:val="8BC69458"/>
    <w:lvl w:ilvl="0" w:tplc="88D6DE3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4C6D4A"/>
    <w:multiLevelType w:val="hybridMultilevel"/>
    <w:tmpl w:val="26665DDE"/>
    <w:lvl w:ilvl="0" w:tplc="9CD06E70">
      <w:start w:val="1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E1F52"/>
    <w:multiLevelType w:val="hybridMultilevel"/>
    <w:tmpl w:val="94DC48CA"/>
    <w:lvl w:ilvl="0" w:tplc="8970FA08">
      <w:start w:val="1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DE1619"/>
    <w:multiLevelType w:val="hybridMultilevel"/>
    <w:tmpl w:val="E2E65332"/>
    <w:lvl w:ilvl="0" w:tplc="13169782">
      <w:start w:val="1"/>
      <w:numFmt w:val="decimal"/>
      <w:lvlText w:val="%1."/>
      <w:lvlJc w:val="left"/>
      <w:pPr>
        <w:ind w:left="72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743BE8"/>
    <w:multiLevelType w:val="hybridMultilevel"/>
    <w:tmpl w:val="71C867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1E391D"/>
    <w:multiLevelType w:val="hybridMultilevel"/>
    <w:tmpl w:val="12989BB0"/>
    <w:lvl w:ilvl="0" w:tplc="45181C04">
      <w:start w:val="1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3616316">
    <w:abstractNumId w:val="18"/>
  </w:num>
  <w:num w:numId="2" w16cid:durableId="1478843019">
    <w:abstractNumId w:val="16"/>
  </w:num>
  <w:num w:numId="3" w16cid:durableId="1964846387">
    <w:abstractNumId w:val="15"/>
  </w:num>
  <w:num w:numId="4" w16cid:durableId="1730110174">
    <w:abstractNumId w:val="19"/>
  </w:num>
  <w:num w:numId="5" w16cid:durableId="1542523240">
    <w:abstractNumId w:val="12"/>
  </w:num>
  <w:num w:numId="6" w16cid:durableId="258879080">
    <w:abstractNumId w:val="14"/>
  </w:num>
  <w:num w:numId="7" w16cid:durableId="696732106">
    <w:abstractNumId w:val="9"/>
  </w:num>
  <w:num w:numId="8" w16cid:durableId="1030565540">
    <w:abstractNumId w:val="7"/>
  </w:num>
  <w:num w:numId="9" w16cid:durableId="1702507847">
    <w:abstractNumId w:val="6"/>
  </w:num>
  <w:num w:numId="10" w16cid:durableId="269246348">
    <w:abstractNumId w:val="5"/>
  </w:num>
  <w:num w:numId="11" w16cid:durableId="922643040">
    <w:abstractNumId w:val="4"/>
  </w:num>
  <w:num w:numId="12" w16cid:durableId="323238291">
    <w:abstractNumId w:val="8"/>
  </w:num>
  <w:num w:numId="13" w16cid:durableId="289408143">
    <w:abstractNumId w:val="3"/>
  </w:num>
  <w:num w:numId="14" w16cid:durableId="174151284">
    <w:abstractNumId w:val="2"/>
  </w:num>
  <w:num w:numId="15" w16cid:durableId="518129991">
    <w:abstractNumId w:val="1"/>
  </w:num>
  <w:num w:numId="16" w16cid:durableId="681853671">
    <w:abstractNumId w:val="0"/>
  </w:num>
  <w:num w:numId="17" w16cid:durableId="271979256">
    <w:abstractNumId w:val="10"/>
  </w:num>
  <w:num w:numId="18" w16cid:durableId="859584255">
    <w:abstractNumId w:val="11"/>
  </w:num>
  <w:num w:numId="19" w16cid:durableId="146673618">
    <w:abstractNumId w:val="17"/>
  </w:num>
  <w:num w:numId="20" w16cid:durableId="1965034629">
    <w:abstractNumId w:val="13"/>
  </w:num>
  <w:num w:numId="21" w16cid:durableId="1860771732">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DB"/>
    <w:rsid w:val="000F4BA8"/>
    <w:rsid w:val="00141F9E"/>
    <w:rsid w:val="00273F98"/>
    <w:rsid w:val="00466A78"/>
    <w:rsid w:val="004918B8"/>
    <w:rsid w:val="006D45C4"/>
    <w:rsid w:val="008947A7"/>
    <w:rsid w:val="008E669C"/>
    <w:rsid w:val="00B65BDB"/>
    <w:rsid w:val="00C960BE"/>
    <w:rsid w:val="00D75B20"/>
    <w:rsid w:val="00DF35D0"/>
    <w:rsid w:val="00DF5E6A"/>
    <w:rsid w:val="00EA20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5206"/>
  <w15:chartTrackingRefBased/>
  <w15:docId w15:val="{CB03D7A3-53A3-4377-85D3-C181129DA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lsdException w:name="toc 6" w:semiHidden="1" w:unhideWhenUsed="1"/>
    <w:lsdException w:name="toc 7" w:semiHidden="1" w:unhideWhenUsed="1"/>
    <w:lsdException w:name="toc 8" w:semiHidden="1" w:unhideWhenUsed="1" w:qFormat="1"/>
    <w:lsdException w:name="toc 9" w:semiHidden="1"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lsdException w:name="List Number 3" w:semiHidden="1" w:unhideWhenUsed="1" w:qFormat="1"/>
    <w:lsdException w:name="List Number 4" w:semiHidden="1" w:unhideWhenUsed="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39" w:qFormat="1"/>
    <w:lsdException w:name="Table Theme" w:semiHidden="1" w:uiPriority="99"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6A78"/>
    <w:rPr>
      <w:rFonts w:ascii="Times New Roman" w:hAnsi="Times New Roman"/>
      <w:kern w:val="0"/>
      <w:sz w:val="28"/>
      <w:lang w:val="en-US"/>
      <w14:ligatures w14:val="none"/>
    </w:rPr>
  </w:style>
  <w:style w:type="paragraph" w:styleId="Heading1">
    <w:name w:val="heading 1"/>
    <w:basedOn w:val="Normal"/>
    <w:next w:val="Normal"/>
    <w:link w:val="Heading1Char"/>
    <w:qFormat/>
    <w:rsid w:val="00466A78"/>
    <w:pPr>
      <w:keepNext/>
      <w:keepLines/>
      <w:spacing w:before="480" w:after="240" w:line="360" w:lineRule="auto"/>
      <w:outlineLvl w:val="0"/>
    </w:pPr>
    <w:rPr>
      <w:rFonts w:eastAsiaTheme="majorEastAsia" w:cstheme="majorBidi"/>
      <w:b/>
      <w:sz w:val="32"/>
      <w:szCs w:val="32"/>
    </w:rPr>
  </w:style>
  <w:style w:type="paragraph" w:styleId="Heading2">
    <w:name w:val="heading 2"/>
    <w:basedOn w:val="Normal"/>
    <w:next w:val="Normal"/>
    <w:link w:val="Heading2Char"/>
    <w:unhideWhenUsed/>
    <w:qFormat/>
    <w:rsid w:val="00466A78"/>
    <w:pPr>
      <w:keepNext/>
      <w:keepLines/>
      <w:spacing w:beforeLines="120" w:before="120" w:after="120" w:line="360" w:lineRule="auto"/>
      <w:ind w:left="288"/>
      <w:jc w:val="both"/>
      <w:outlineLvl w:val="1"/>
    </w:pPr>
    <w:rPr>
      <w:rFonts w:eastAsiaTheme="majorEastAsia" w:cstheme="majorBidi"/>
      <w:color w:val="000000" w:themeColor="text1"/>
      <w:sz w:val="26"/>
      <w:szCs w:val="26"/>
    </w:rPr>
  </w:style>
  <w:style w:type="paragraph" w:styleId="Heading3">
    <w:name w:val="heading 3"/>
    <w:basedOn w:val="Normal"/>
    <w:next w:val="Normal"/>
    <w:link w:val="Heading3Char"/>
    <w:semiHidden/>
    <w:unhideWhenUsed/>
    <w:qFormat/>
    <w:rsid w:val="00466A78"/>
    <w:pPr>
      <w:keepNext/>
      <w:keepLines/>
      <w:spacing w:line="360" w:lineRule="auto"/>
      <w:ind w:leftChars="100" w:left="100"/>
      <w:jc w:val="both"/>
      <w:outlineLvl w:val="2"/>
    </w:pPr>
    <w:rPr>
      <w:rFonts w:eastAsia="SimSun"/>
      <w:b/>
      <w:bCs/>
      <w:sz w:val="26"/>
      <w:szCs w:val="32"/>
    </w:rPr>
  </w:style>
  <w:style w:type="paragraph" w:styleId="Heading4">
    <w:name w:val="heading 4"/>
    <w:basedOn w:val="Normal"/>
    <w:next w:val="Normal"/>
    <w:link w:val="Heading4Char"/>
    <w:semiHidden/>
    <w:unhideWhenUsed/>
    <w:qFormat/>
    <w:rsid w:val="00466A78"/>
    <w:pPr>
      <w:keepNext/>
      <w:keepLines/>
      <w:spacing w:before="280" w:after="290" w:line="376" w:lineRule="auto"/>
      <w:ind w:leftChars="700" w:left="700"/>
      <w:jc w:val="both"/>
      <w:outlineLvl w:val="3"/>
    </w:pPr>
    <w:rPr>
      <w:rFonts w:eastAsiaTheme="minorEastAsia" w:cs="Times New Roman"/>
      <w:b/>
      <w:bCs/>
      <w:kern w:val="2"/>
      <w:sz w:val="26"/>
      <w:szCs w:val="28"/>
      <w14:ligatures w14:val="standardContextual"/>
    </w:rPr>
  </w:style>
  <w:style w:type="paragraph" w:styleId="Heading5">
    <w:name w:val="heading 5"/>
    <w:basedOn w:val="Normal"/>
    <w:next w:val="Normal"/>
    <w:link w:val="Heading5Char"/>
    <w:semiHidden/>
    <w:unhideWhenUsed/>
    <w:qFormat/>
    <w:rsid w:val="00466A78"/>
    <w:pPr>
      <w:keepNext/>
      <w:keepLines/>
      <w:spacing w:before="280" w:after="290" w:line="376" w:lineRule="auto"/>
      <w:jc w:val="both"/>
      <w:outlineLvl w:val="4"/>
    </w:pPr>
    <w:rPr>
      <w:rFonts w:eastAsia="SimSun"/>
      <w:b/>
      <w:bCs/>
      <w:szCs w:val="28"/>
    </w:rPr>
  </w:style>
  <w:style w:type="paragraph" w:styleId="Heading6">
    <w:name w:val="heading 6"/>
    <w:basedOn w:val="Normal"/>
    <w:next w:val="Normal"/>
    <w:link w:val="Heading6Char"/>
    <w:semiHidden/>
    <w:unhideWhenUsed/>
    <w:qFormat/>
    <w:rsid w:val="00466A78"/>
    <w:pPr>
      <w:keepNext/>
      <w:keepLines/>
      <w:spacing w:before="240" w:after="64" w:line="320" w:lineRule="auto"/>
      <w:jc w:val="both"/>
      <w:outlineLvl w:val="5"/>
    </w:pPr>
    <w:rPr>
      <w:rFonts w:eastAsia="SimSun"/>
      <w:b/>
      <w:bCs/>
      <w:sz w:val="24"/>
      <w:szCs w:val="24"/>
    </w:rPr>
  </w:style>
  <w:style w:type="paragraph" w:styleId="Heading7">
    <w:name w:val="heading 7"/>
    <w:basedOn w:val="Normal"/>
    <w:next w:val="Normal"/>
    <w:link w:val="Heading7Char"/>
    <w:semiHidden/>
    <w:unhideWhenUsed/>
    <w:qFormat/>
    <w:rsid w:val="00466A78"/>
    <w:pPr>
      <w:keepNext/>
      <w:keepLines/>
      <w:spacing w:before="240" w:after="64" w:line="320" w:lineRule="auto"/>
      <w:jc w:val="both"/>
      <w:outlineLvl w:val="6"/>
    </w:pPr>
    <w:rPr>
      <w:rFonts w:eastAsia="SimSun"/>
      <w:b/>
      <w:bCs/>
      <w:sz w:val="24"/>
      <w:szCs w:val="24"/>
    </w:rPr>
  </w:style>
  <w:style w:type="paragraph" w:styleId="Heading8">
    <w:name w:val="heading 8"/>
    <w:basedOn w:val="Normal"/>
    <w:next w:val="Normal"/>
    <w:link w:val="Heading8Char"/>
    <w:semiHidden/>
    <w:unhideWhenUsed/>
    <w:qFormat/>
    <w:rsid w:val="00466A78"/>
    <w:pPr>
      <w:keepNext/>
      <w:keepLines/>
      <w:spacing w:before="240" w:after="64" w:line="320" w:lineRule="auto"/>
      <w:jc w:val="both"/>
      <w:outlineLvl w:val="7"/>
    </w:pPr>
    <w:rPr>
      <w:rFonts w:eastAsia="SimSun"/>
      <w:sz w:val="24"/>
      <w:szCs w:val="24"/>
    </w:rPr>
  </w:style>
  <w:style w:type="paragraph" w:styleId="Heading9">
    <w:name w:val="heading 9"/>
    <w:basedOn w:val="Normal"/>
    <w:next w:val="Normal"/>
    <w:link w:val="Heading9Char"/>
    <w:semiHidden/>
    <w:unhideWhenUsed/>
    <w:qFormat/>
    <w:rsid w:val="00466A78"/>
    <w:pPr>
      <w:keepNext/>
      <w:keepLines/>
      <w:spacing w:before="240" w:after="64" w:line="320" w:lineRule="auto"/>
      <w:jc w:val="both"/>
      <w:outlineLvl w:val="8"/>
    </w:pPr>
    <w:rPr>
      <w:rFonts w:eastAsia="SimSun"/>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273F98"/>
    <w:rPr>
      <w:color w:val="666666"/>
    </w:rPr>
  </w:style>
  <w:style w:type="paragraph" w:styleId="ListParagraph">
    <w:name w:val="List Paragraph"/>
    <w:basedOn w:val="Normal"/>
    <w:uiPriority w:val="34"/>
    <w:qFormat/>
    <w:rsid w:val="008947A7"/>
    <w:pPr>
      <w:ind w:left="720"/>
      <w:contextualSpacing/>
    </w:pPr>
  </w:style>
  <w:style w:type="character" w:customStyle="1" w:styleId="Heading1Char">
    <w:name w:val="Heading 1 Char"/>
    <w:basedOn w:val="DefaultParagraphFont"/>
    <w:link w:val="Heading1"/>
    <w:qFormat/>
    <w:rsid w:val="00466A78"/>
    <w:rPr>
      <w:rFonts w:ascii="Times New Roman" w:eastAsiaTheme="majorEastAsia" w:hAnsi="Times New Roman" w:cstheme="majorBidi"/>
      <w:b/>
      <w:kern w:val="0"/>
      <w:sz w:val="32"/>
      <w:szCs w:val="32"/>
      <w:lang w:val="en-US"/>
      <w14:ligatures w14:val="none"/>
    </w:rPr>
  </w:style>
  <w:style w:type="character" w:customStyle="1" w:styleId="Heading2Char">
    <w:name w:val="Heading 2 Char"/>
    <w:basedOn w:val="DefaultParagraphFont"/>
    <w:link w:val="Heading2"/>
    <w:qFormat/>
    <w:rsid w:val="00466A78"/>
    <w:rPr>
      <w:rFonts w:ascii="Times New Roman" w:eastAsiaTheme="majorEastAsia" w:hAnsi="Times New Roman" w:cstheme="majorBidi"/>
      <w:color w:val="000000" w:themeColor="text1"/>
      <w:kern w:val="0"/>
      <w:sz w:val="26"/>
      <w:szCs w:val="26"/>
      <w:lang w:val="en-US"/>
      <w14:ligatures w14:val="none"/>
    </w:rPr>
  </w:style>
  <w:style w:type="character" w:customStyle="1" w:styleId="Heading3Char">
    <w:name w:val="Heading 3 Char"/>
    <w:basedOn w:val="DefaultParagraphFont"/>
    <w:link w:val="Heading3"/>
    <w:semiHidden/>
    <w:qFormat/>
    <w:rsid w:val="00466A78"/>
    <w:rPr>
      <w:rFonts w:ascii="Times New Roman" w:eastAsia="SimSun" w:hAnsi="Times New Roman"/>
      <w:b/>
      <w:bCs/>
      <w:kern w:val="0"/>
      <w:sz w:val="26"/>
      <w:szCs w:val="32"/>
      <w:lang w:val="en-US"/>
      <w14:ligatures w14:val="none"/>
    </w:rPr>
  </w:style>
  <w:style w:type="character" w:customStyle="1" w:styleId="Heading4Char">
    <w:name w:val="Heading 4 Char"/>
    <w:basedOn w:val="DefaultParagraphFont"/>
    <w:link w:val="Heading4"/>
    <w:semiHidden/>
    <w:qFormat/>
    <w:rsid w:val="00466A78"/>
    <w:rPr>
      <w:rFonts w:ascii="Times New Roman" w:eastAsiaTheme="minorEastAsia" w:hAnsi="Times New Roman" w:cs="Times New Roman"/>
      <w:b/>
      <w:bCs/>
      <w:sz w:val="26"/>
      <w:szCs w:val="28"/>
      <w:lang w:val="en-US"/>
    </w:rPr>
  </w:style>
  <w:style w:type="character" w:customStyle="1" w:styleId="Heading5Char">
    <w:name w:val="Heading 5 Char"/>
    <w:basedOn w:val="DefaultParagraphFont"/>
    <w:link w:val="Heading5"/>
    <w:semiHidden/>
    <w:rsid w:val="00466A78"/>
    <w:rPr>
      <w:rFonts w:ascii="Times New Roman" w:eastAsia="SimSun" w:hAnsi="Times New Roman"/>
      <w:b/>
      <w:bCs/>
      <w:kern w:val="0"/>
      <w:sz w:val="28"/>
      <w:szCs w:val="28"/>
      <w:lang w:val="en-US"/>
      <w14:ligatures w14:val="none"/>
    </w:rPr>
  </w:style>
  <w:style w:type="character" w:customStyle="1" w:styleId="Heading6Char">
    <w:name w:val="Heading 6 Char"/>
    <w:basedOn w:val="DefaultParagraphFont"/>
    <w:link w:val="Heading6"/>
    <w:semiHidden/>
    <w:rsid w:val="00466A78"/>
    <w:rPr>
      <w:rFonts w:ascii="Times New Roman" w:eastAsia="SimSun" w:hAnsi="Times New Roman"/>
      <w:b/>
      <w:bCs/>
      <w:kern w:val="0"/>
      <w:sz w:val="24"/>
      <w:szCs w:val="24"/>
      <w:lang w:val="en-US"/>
      <w14:ligatures w14:val="none"/>
    </w:rPr>
  </w:style>
  <w:style w:type="character" w:customStyle="1" w:styleId="Heading7Char">
    <w:name w:val="Heading 7 Char"/>
    <w:basedOn w:val="DefaultParagraphFont"/>
    <w:link w:val="Heading7"/>
    <w:semiHidden/>
    <w:rsid w:val="00466A78"/>
    <w:rPr>
      <w:rFonts w:ascii="Times New Roman" w:eastAsia="SimSun" w:hAnsi="Times New Roman"/>
      <w:b/>
      <w:bCs/>
      <w:kern w:val="0"/>
      <w:sz w:val="24"/>
      <w:szCs w:val="24"/>
      <w:lang w:val="en-US"/>
      <w14:ligatures w14:val="none"/>
    </w:rPr>
  </w:style>
  <w:style w:type="character" w:customStyle="1" w:styleId="Heading8Char">
    <w:name w:val="Heading 8 Char"/>
    <w:basedOn w:val="DefaultParagraphFont"/>
    <w:link w:val="Heading8"/>
    <w:semiHidden/>
    <w:rsid w:val="00466A78"/>
    <w:rPr>
      <w:rFonts w:ascii="Times New Roman" w:eastAsia="SimSun" w:hAnsi="Times New Roman"/>
      <w:kern w:val="0"/>
      <w:sz w:val="24"/>
      <w:szCs w:val="24"/>
      <w:lang w:val="en-US"/>
      <w14:ligatures w14:val="none"/>
    </w:rPr>
  </w:style>
  <w:style w:type="character" w:customStyle="1" w:styleId="Heading9Char">
    <w:name w:val="Heading 9 Char"/>
    <w:basedOn w:val="DefaultParagraphFont"/>
    <w:link w:val="Heading9"/>
    <w:semiHidden/>
    <w:rsid w:val="00466A78"/>
    <w:rPr>
      <w:rFonts w:ascii="Times New Roman" w:eastAsia="SimSun" w:hAnsi="Times New Roman"/>
      <w:kern w:val="0"/>
      <w:sz w:val="26"/>
      <w:szCs w:val="21"/>
      <w:lang w:val="en-US"/>
      <w14:ligatures w14:val="none"/>
    </w:rPr>
  </w:style>
  <w:style w:type="character" w:customStyle="1" w:styleId="fontstyle01">
    <w:name w:val="fontstyle01"/>
    <w:basedOn w:val="DefaultParagraphFont"/>
    <w:rsid w:val="00466A78"/>
    <w:rPr>
      <w:rFonts w:ascii="TimesNewRomanPSMT" w:hAnsi="TimesNewRomanPSMT" w:hint="default"/>
      <w:b w:val="0"/>
      <w:bCs w:val="0"/>
      <w:i w:val="0"/>
      <w:iCs w:val="0"/>
      <w:color w:val="000000"/>
      <w:sz w:val="26"/>
      <w:szCs w:val="26"/>
    </w:rPr>
  </w:style>
  <w:style w:type="character" w:customStyle="1" w:styleId="fontstyle11">
    <w:name w:val="fontstyle11"/>
    <w:basedOn w:val="DefaultParagraphFont"/>
    <w:rsid w:val="00466A78"/>
    <w:rPr>
      <w:rFonts w:ascii="Wingdings2" w:hAnsi="Wingdings2" w:hint="default"/>
      <w:b w:val="0"/>
      <w:bCs w:val="0"/>
      <w:i w:val="0"/>
      <w:iCs w:val="0"/>
      <w:color w:val="000000"/>
      <w:sz w:val="26"/>
      <w:szCs w:val="26"/>
    </w:rPr>
  </w:style>
  <w:style w:type="character" w:customStyle="1" w:styleId="fontstyle21">
    <w:name w:val="fontstyle21"/>
    <w:basedOn w:val="DefaultParagraphFont"/>
    <w:rsid w:val="00466A78"/>
    <w:rPr>
      <w:rFonts w:ascii="Wingdings-Regular" w:hAnsi="Wingdings-Regular" w:hint="default"/>
      <w:b w:val="0"/>
      <w:bCs w:val="0"/>
      <w:i w:val="0"/>
      <w:iCs w:val="0"/>
      <w:color w:val="000000"/>
      <w:sz w:val="26"/>
      <w:szCs w:val="26"/>
    </w:rPr>
  </w:style>
  <w:style w:type="table" w:styleId="TableGrid">
    <w:name w:val="Table Grid"/>
    <w:basedOn w:val="TableNormal"/>
    <w:uiPriority w:val="39"/>
    <w:qFormat/>
    <w:rsid w:val="00466A78"/>
    <w:pPr>
      <w:spacing w:after="0" w:line="240" w:lineRule="auto"/>
    </w:pPr>
    <w:rPr>
      <w:rFonts w:ascii="Times New Roman" w:hAnsi="Times New Roman"/>
      <w:kern w:val="0"/>
      <w:sz w:val="28"/>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66A78"/>
    <w:pPr>
      <w:spacing w:after="0" w:line="240" w:lineRule="auto"/>
    </w:pPr>
    <w:rPr>
      <w:rFonts w:ascii="Times New Roman" w:hAnsi="Times New Roman"/>
      <w:kern w:val="0"/>
      <w:sz w:val="28"/>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nhideWhenUsed/>
    <w:qFormat/>
    <w:rsid w:val="00466A78"/>
    <w:rPr>
      <w:color w:val="0563C1" w:themeColor="hyperlink"/>
      <w:u w:val="single"/>
    </w:rPr>
  </w:style>
  <w:style w:type="paragraph" w:styleId="Header">
    <w:name w:val="header"/>
    <w:basedOn w:val="Normal"/>
    <w:link w:val="HeaderChar"/>
    <w:unhideWhenUsed/>
    <w:qFormat/>
    <w:rsid w:val="00466A78"/>
    <w:pPr>
      <w:widowControl w:val="0"/>
      <w:tabs>
        <w:tab w:val="center" w:pos="4252"/>
        <w:tab w:val="right" w:pos="8504"/>
      </w:tabs>
      <w:spacing w:after="0" w:line="240" w:lineRule="auto"/>
      <w:jc w:val="both"/>
    </w:pPr>
    <w:rPr>
      <w:rFonts w:cs="Times New Roman"/>
      <w:kern w:val="2"/>
      <w:sz w:val="24"/>
      <w:szCs w:val="24"/>
    </w:rPr>
  </w:style>
  <w:style w:type="character" w:customStyle="1" w:styleId="HeaderChar">
    <w:name w:val="Header Char"/>
    <w:basedOn w:val="DefaultParagraphFont"/>
    <w:link w:val="Header"/>
    <w:qFormat/>
    <w:rsid w:val="00466A78"/>
    <w:rPr>
      <w:rFonts w:ascii="Times New Roman" w:hAnsi="Times New Roman" w:cs="Times New Roman"/>
      <w:sz w:val="24"/>
      <w:szCs w:val="24"/>
      <w:lang w:val="en-US"/>
      <w14:ligatures w14:val="none"/>
    </w:rPr>
  </w:style>
  <w:style w:type="character" w:customStyle="1" w:styleId="FooterChar">
    <w:name w:val="Footer Char"/>
    <w:basedOn w:val="DefaultParagraphFont"/>
    <w:link w:val="Footer"/>
    <w:qFormat/>
    <w:rsid w:val="00466A78"/>
    <w:rPr>
      <w:rFonts w:cs="Times New Roman"/>
      <w:sz w:val="24"/>
      <w:szCs w:val="24"/>
    </w:rPr>
  </w:style>
  <w:style w:type="paragraph" w:styleId="Footer">
    <w:name w:val="footer"/>
    <w:basedOn w:val="Normal"/>
    <w:link w:val="FooterChar"/>
    <w:unhideWhenUsed/>
    <w:qFormat/>
    <w:rsid w:val="00466A78"/>
    <w:pPr>
      <w:widowControl w:val="0"/>
      <w:tabs>
        <w:tab w:val="center" w:pos="4252"/>
        <w:tab w:val="right" w:pos="8504"/>
      </w:tabs>
      <w:spacing w:after="0" w:line="240" w:lineRule="auto"/>
      <w:jc w:val="both"/>
    </w:pPr>
    <w:rPr>
      <w:rFonts w:asciiTheme="minorHAnsi" w:hAnsiTheme="minorHAnsi" w:cs="Times New Roman"/>
      <w:kern w:val="2"/>
      <w:sz w:val="24"/>
      <w:szCs w:val="24"/>
      <w:lang w:val="vi-VN"/>
      <w14:ligatures w14:val="standardContextual"/>
    </w:rPr>
  </w:style>
  <w:style w:type="character" w:customStyle="1" w:styleId="FooterChar1">
    <w:name w:val="Footer Char1"/>
    <w:basedOn w:val="DefaultParagraphFont"/>
    <w:uiPriority w:val="99"/>
    <w:semiHidden/>
    <w:rsid w:val="00466A78"/>
    <w:rPr>
      <w:rFonts w:ascii="Times New Roman" w:hAnsi="Times New Roman"/>
      <w:kern w:val="0"/>
      <w:sz w:val="28"/>
      <w:lang w:val="en-US"/>
      <w14:ligatures w14:val="none"/>
    </w:rPr>
  </w:style>
  <w:style w:type="paragraph" w:styleId="BodyText">
    <w:name w:val="Body Text"/>
    <w:basedOn w:val="Normal"/>
    <w:link w:val="BodyTextChar"/>
    <w:unhideWhenUsed/>
    <w:qFormat/>
    <w:rsid w:val="00466A78"/>
    <w:pPr>
      <w:widowControl w:val="0"/>
      <w:autoSpaceDE w:val="0"/>
      <w:autoSpaceDN w:val="0"/>
      <w:spacing w:after="0" w:line="240" w:lineRule="auto"/>
    </w:pPr>
    <w:rPr>
      <w:rFonts w:eastAsia="Times New Roman" w:cs="Times New Roman"/>
      <w:sz w:val="26"/>
      <w:szCs w:val="26"/>
    </w:rPr>
  </w:style>
  <w:style w:type="character" w:customStyle="1" w:styleId="BodyTextChar">
    <w:name w:val="Body Text Char"/>
    <w:basedOn w:val="DefaultParagraphFont"/>
    <w:link w:val="BodyText"/>
    <w:qFormat/>
    <w:rsid w:val="00466A78"/>
    <w:rPr>
      <w:rFonts w:ascii="Times New Roman" w:eastAsia="Times New Roman" w:hAnsi="Times New Roman" w:cs="Times New Roman"/>
      <w:kern w:val="0"/>
      <w:sz w:val="26"/>
      <w:szCs w:val="26"/>
      <w:lang w:val="en-US"/>
      <w14:ligatures w14:val="none"/>
    </w:rPr>
  </w:style>
  <w:style w:type="character" w:customStyle="1" w:styleId="BalloonTextChar">
    <w:name w:val="Balloon Text Char"/>
    <w:basedOn w:val="DefaultParagraphFont"/>
    <w:link w:val="BalloonText"/>
    <w:rsid w:val="00466A78"/>
    <w:rPr>
      <w:rFonts w:ascii="Tahoma" w:hAnsi="Tahoma" w:cs="Tahoma"/>
      <w:sz w:val="16"/>
      <w:szCs w:val="16"/>
    </w:rPr>
  </w:style>
  <w:style w:type="paragraph" w:styleId="BalloonText">
    <w:name w:val="Balloon Text"/>
    <w:basedOn w:val="Normal"/>
    <w:link w:val="BalloonTextChar"/>
    <w:unhideWhenUsed/>
    <w:qFormat/>
    <w:rsid w:val="00466A78"/>
    <w:pPr>
      <w:spacing w:after="0" w:line="240" w:lineRule="auto"/>
    </w:pPr>
    <w:rPr>
      <w:rFonts w:ascii="Tahoma" w:hAnsi="Tahoma" w:cs="Tahoma"/>
      <w:kern w:val="2"/>
      <w:sz w:val="16"/>
      <w:szCs w:val="16"/>
      <w:lang w:val="vi-VN"/>
      <w14:ligatures w14:val="standardContextual"/>
    </w:rPr>
  </w:style>
  <w:style w:type="character" w:customStyle="1" w:styleId="BalloonTextChar1">
    <w:name w:val="Balloon Text Char1"/>
    <w:basedOn w:val="DefaultParagraphFont"/>
    <w:uiPriority w:val="99"/>
    <w:semiHidden/>
    <w:rsid w:val="00466A78"/>
    <w:rPr>
      <w:rFonts w:ascii="Segoe UI" w:hAnsi="Segoe UI" w:cs="Segoe UI"/>
      <w:kern w:val="0"/>
      <w:sz w:val="18"/>
      <w:szCs w:val="18"/>
      <w:lang w:val="en-US"/>
      <w14:ligatures w14:val="none"/>
    </w:rPr>
  </w:style>
  <w:style w:type="paragraph" w:customStyle="1" w:styleId="msonormal0">
    <w:name w:val="msonormal"/>
    <w:basedOn w:val="Normal"/>
    <w:qFormat/>
    <w:rsid w:val="00466A78"/>
    <w:pPr>
      <w:spacing w:before="100" w:beforeAutospacing="1" w:after="100" w:afterAutospacing="1" w:line="240" w:lineRule="auto"/>
    </w:pPr>
    <w:rPr>
      <w:rFonts w:eastAsia="Times New Roman" w:cs="Times New Roman"/>
      <w:sz w:val="24"/>
      <w:szCs w:val="24"/>
    </w:rPr>
  </w:style>
  <w:style w:type="paragraph" w:styleId="NormalWeb">
    <w:name w:val="Normal (Web)"/>
    <w:basedOn w:val="Normal"/>
    <w:unhideWhenUsed/>
    <w:qFormat/>
    <w:rsid w:val="00466A78"/>
    <w:pPr>
      <w:spacing w:before="100" w:beforeAutospacing="1" w:after="100" w:afterAutospacing="1" w:line="240" w:lineRule="auto"/>
    </w:pPr>
    <w:rPr>
      <w:rFonts w:eastAsia="Times New Roman" w:cs="Times New Roman"/>
      <w:sz w:val="24"/>
      <w:szCs w:val="24"/>
    </w:rPr>
  </w:style>
  <w:style w:type="paragraph" w:styleId="BlockText">
    <w:name w:val="Block Text"/>
    <w:basedOn w:val="Normal"/>
    <w:qFormat/>
    <w:rsid w:val="00466A78"/>
    <w:pPr>
      <w:spacing w:after="120"/>
      <w:ind w:leftChars="700" w:left="1440" w:rightChars="700" w:right="1440"/>
      <w:jc w:val="both"/>
    </w:pPr>
    <w:rPr>
      <w:rFonts w:eastAsia="SimSun"/>
      <w:sz w:val="26"/>
    </w:rPr>
  </w:style>
  <w:style w:type="paragraph" w:styleId="BodyText2">
    <w:name w:val="Body Text 2"/>
    <w:basedOn w:val="Normal"/>
    <w:link w:val="BodyText2Char"/>
    <w:qFormat/>
    <w:rsid w:val="00466A78"/>
    <w:pPr>
      <w:spacing w:after="120" w:line="480" w:lineRule="auto"/>
      <w:jc w:val="both"/>
    </w:pPr>
    <w:rPr>
      <w:rFonts w:eastAsia="SimSun"/>
      <w:sz w:val="26"/>
    </w:rPr>
  </w:style>
  <w:style w:type="character" w:customStyle="1" w:styleId="BodyText2Char">
    <w:name w:val="Body Text 2 Char"/>
    <w:basedOn w:val="DefaultParagraphFont"/>
    <w:link w:val="BodyText2"/>
    <w:rsid w:val="00466A78"/>
    <w:rPr>
      <w:rFonts w:ascii="Times New Roman" w:eastAsia="SimSun" w:hAnsi="Times New Roman"/>
      <w:kern w:val="0"/>
      <w:sz w:val="26"/>
      <w:lang w:val="en-US"/>
      <w14:ligatures w14:val="none"/>
    </w:rPr>
  </w:style>
  <w:style w:type="paragraph" w:styleId="BodyText3">
    <w:name w:val="Body Text 3"/>
    <w:basedOn w:val="Normal"/>
    <w:link w:val="BodyText3Char"/>
    <w:qFormat/>
    <w:rsid w:val="00466A78"/>
    <w:pPr>
      <w:spacing w:after="120"/>
      <w:jc w:val="both"/>
    </w:pPr>
    <w:rPr>
      <w:rFonts w:eastAsia="SimSun"/>
      <w:sz w:val="16"/>
      <w:szCs w:val="16"/>
    </w:rPr>
  </w:style>
  <w:style w:type="character" w:customStyle="1" w:styleId="BodyText3Char">
    <w:name w:val="Body Text 3 Char"/>
    <w:basedOn w:val="DefaultParagraphFont"/>
    <w:link w:val="BodyText3"/>
    <w:rsid w:val="00466A78"/>
    <w:rPr>
      <w:rFonts w:ascii="Times New Roman" w:eastAsia="SimSun" w:hAnsi="Times New Roman"/>
      <w:kern w:val="0"/>
      <w:sz w:val="16"/>
      <w:szCs w:val="16"/>
      <w:lang w:val="en-US"/>
      <w14:ligatures w14:val="none"/>
    </w:rPr>
  </w:style>
  <w:style w:type="paragraph" w:styleId="BodyTextFirstIndent">
    <w:name w:val="Body Text First Indent"/>
    <w:basedOn w:val="BodyText"/>
    <w:link w:val="BodyTextFirstIndentChar"/>
    <w:qFormat/>
    <w:rsid w:val="00466A78"/>
    <w:pPr>
      <w:widowControl/>
      <w:autoSpaceDE/>
      <w:autoSpaceDN/>
      <w:spacing w:after="120" w:line="259" w:lineRule="auto"/>
      <w:ind w:firstLineChars="100" w:firstLine="420"/>
      <w:jc w:val="both"/>
    </w:pPr>
    <w:rPr>
      <w:rFonts w:eastAsia="SimSun" w:cstheme="minorBidi"/>
      <w:szCs w:val="22"/>
    </w:rPr>
  </w:style>
  <w:style w:type="character" w:customStyle="1" w:styleId="BodyTextFirstIndentChar">
    <w:name w:val="Body Text First Indent Char"/>
    <w:basedOn w:val="BodyTextChar"/>
    <w:link w:val="BodyTextFirstIndent"/>
    <w:rsid w:val="00466A78"/>
    <w:rPr>
      <w:rFonts w:ascii="Times New Roman" w:eastAsia="SimSun" w:hAnsi="Times New Roman" w:cs="Times New Roman"/>
      <w:kern w:val="0"/>
      <w:sz w:val="26"/>
      <w:szCs w:val="26"/>
      <w:lang w:val="en-US"/>
      <w14:ligatures w14:val="none"/>
    </w:rPr>
  </w:style>
  <w:style w:type="paragraph" w:styleId="BodyTextIndent">
    <w:name w:val="Body Text Indent"/>
    <w:basedOn w:val="Normal"/>
    <w:link w:val="BodyTextIndentChar"/>
    <w:qFormat/>
    <w:rsid w:val="00466A78"/>
    <w:pPr>
      <w:spacing w:after="120"/>
      <w:ind w:leftChars="200" w:left="420"/>
      <w:jc w:val="both"/>
    </w:pPr>
    <w:rPr>
      <w:rFonts w:eastAsia="SimSun"/>
      <w:sz w:val="26"/>
    </w:rPr>
  </w:style>
  <w:style w:type="character" w:customStyle="1" w:styleId="BodyTextIndentChar">
    <w:name w:val="Body Text Indent Char"/>
    <w:basedOn w:val="DefaultParagraphFont"/>
    <w:link w:val="BodyTextIndent"/>
    <w:rsid w:val="00466A78"/>
    <w:rPr>
      <w:rFonts w:ascii="Times New Roman" w:eastAsia="SimSun" w:hAnsi="Times New Roman"/>
      <w:kern w:val="0"/>
      <w:sz w:val="26"/>
      <w:lang w:val="en-US"/>
      <w14:ligatures w14:val="none"/>
    </w:rPr>
  </w:style>
  <w:style w:type="paragraph" w:styleId="BodyTextFirstIndent2">
    <w:name w:val="Body Text First Indent 2"/>
    <w:basedOn w:val="BodyTextIndent"/>
    <w:link w:val="BodyTextFirstIndent2Char"/>
    <w:qFormat/>
    <w:rsid w:val="00466A78"/>
    <w:pPr>
      <w:ind w:firstLineChars="200" w:firstLine="420"/>
    </w:pPr>
  </w:style>
  <w:style w:type="character" w:customStyle="1" w:styleId="BodyTextFirstIndent2Char">
    <w:name w:val="Body Text First Indent 2 Char"/>
    <w:basedOn w:val="BodyTextIndentChar"/>
    <w:link w:val="BodyTextFirstIndent2"/>
    <w:rsid w:val="00466A78"/>
    <w:rPr>
      <w:rFonts w:ascii="Times New Roman" w:eastAsia="SimSun" w:hAnsi="Times New Roman"/>
      <w:kern w:val="0"/>
      <w:sz w:val="26"/>
      <w:lang w:val="en-US"/>
      <w14:ligatures w14:val="none"/>
    </w:rPr>
  </w:style>
  <w:style w:type="paragraph" w:styleId="BodyTextIndent2">
    <w:name w:val="Body Text Indent 2"/>
    <w:basedOn w:val="Normal"/>
    <w:link w:val="BodyTextIndent2Char"/>
    <w:qFormat/>
    <w:rsid w:val="00466A78"/>
    <w:pPr>
      <w:spacing w:after="120" w:line="480" w:lineRule="auto"/>
      <w:ind w:leftChars="200" w:left="420"/>
      <w:jc w:val="both"/>
    </w:pPr>
    <w:rPr>
      <w:rFonts w:eastAsia="SimSun"/>
      <w:sz w:val="26"/>
    </w:rPr>
  </w:style>
  <w:style w:type="character" w:customStyle="1" w:styleId="BodyTextIndent2Char">
    <w:name w:val="Body Text Indent 2 Char"/>
    <w:basedOn w:val="DefaultParagraphFont"/>
    <w:link w:val="BodyTextIndent2"/>
    <w:rsid w:val="00466A78"/>
    <w:rPr>
      <w:rFonts w:ascii="Times New Roman" w:eastAsia="SimSun" w:hAnsi="Times New Roman"/>
      <w:kern w:val="0"/>
      <w:sz w:val="26"/>
      <w:lang w:val="en-US"/>
      <w14:ligatures w14:val="none"/>
    </w:rPr>
  </w:style>
  <w:style w:type="paragraph" w:styleId="BodyTextIndent3">
    <w:name w:val="Body Text Indent 3"/>
    <w:basedOn w:val="Normal"/>
    <w:link w:val="BodyTextIndent3Char"/>
    <w:qFormat/>
    <w:rsid w:val="00466A78"/>
    <w:pPr>
      <w:spacing w:after="120"/>
      <w:ind w:leftChars="200" w:left="420"/>
      <w:jc w:val="both"/>
    </w:pPr>
    <w:rPr>
      <w:rFonts w:eastAsia="SimSun"/>
      <w:sz w:val="16"/>
      <w:szCs w:val="16"/>
    </w:rPr>
  </w:style>
  <w:style w:type="character" w:customStyle="1" w:styleId="BodyTextIndent3Char">
    <w:name w:val="Body Text Indent 3 Char"/>
    <w:basedOn w:val="DefaultParagraphFont"/>
    <w:link w:val="BodyTextIndent3"/>
    <w:rsid w:val="00466A78"/>
    <w:rPr>
      <w:rFonts w:ascii="Times New Roman" w:eastAsia="SimSun" w:hAnsi="Times New Roman"/>
      <w:kern w:val="0"/>
      <w:sz w:val="16"/>
      <w:szCs w:val="16"/>
      <w:lang w:val="en-US"/>
      <w14:ligatures w14:val="none"/>
    </w:rPr>
  </w:style>
  <w:style w:type="paragraph" w:styleId="Closing">
    <w:name w:val="Closing"/>
    <w:basedOn w:val="Normal"/>
    <w:link w:val="ClosingChar"/>
    <w:qFormat/>
    <w:rsid w:val="00466A78"/>
    <w:pPr>
      <w:ind w:leftChars="2100" w:left="100"/>
      <w:jc w:val="both"/>
    </w:pPr>
    <w:rPr>
      <w:rFonts w:eastAsia="SimSun"/>
      <w:sz w:val="26"/>
    </w:rPr>
  </w:style>
  <w:style w:type="character" w:customStyle="1" w:styleId="ClosingChar">
    <w:name w:val="Closing Char"/>
    <w:basedOn w:val="DefaultParagraphFont"/>
    <w:link w:val="Closing"/>
    <w:rsid w:val="00466A78"/>
    <w:rPr>
      <w:rFonts w:ascii="Times New Roman" w:eastAsia="SimSun" w:hAnsi="Times New Roman"/>
      <w:kern w:val="0"/>
      <w:sz w:val="26"/>
      <w:lang w:val="en-US"/>
      <w14:ligatures w14:val="none"/>
    </w:rPr>
  </w:style>
  <w:style w:type="character" w:styleId="CommentReference">
    <w:name w:val="annotation reference"/>
    <w:basedOn w:val="DefaultParagraphFont"/>
    <w:qFormat/>
    <w:rsid w:val="00466A78"/>
    <w:rPr>
      <w:sz w:val="21"/>
      <w:szCs w:val="21"/>
    </w:rPr>
  </w:style>
  <w:style w:type="paragraph" w:styleId="CommentText">
    <w:name w:val="annotation text"/>
    <w:basedOn w:val="Normal"/>
    <w:link w:val="CommentTextChar"/>
    <w:qFormat/>
    <w:rsid w:val="00466A78"/>
    <w:rPr>
      <w:rFonts w:eastAsia="SimSun"/>
      <w:sz w:val="26"/>
    </w:rPr>
  </w:style>
  <w:style w:type="character" w:customStyle="1" w:styleId="CommentTextChar">
    <w:name w:val="Comment Text Char"/>
    <w:basedOn w:val="DefaultParagraphFont"/>
    <w:link w:val="CommentText"/>
    <w:rsid w:val="00466A78"/>
    <w:rPr>
      <w:rFonts w:ascii="Times New Roman" w:eastAsia="SimSun" w:hAnsi="Times New Roman"/>
      <w:kern w:val="0"/>
      <w:sz w:val="26"/>
      <w:lang w:val="en-US"/>
      <w14:ligatures w14:val="none"/>
    </w:rPr>
  </w:style>
  <w:style w:type="paragraph" w:styleId="CommentSubject">
    <w:name w:val="annotation subject"/>
    <w:basedOn w:val="CommentText"/>
    <w:next w:val="CommentText"/>
    <w:link w:val="CommentSubjectChar"/>
    <w:qFormat/>
    <w:rsid w:val="00466A78"/>
    <w:rPr>
      <w:b/>
      <w:bCs/>
    </w:rPr>
  </w:style>
  <w:style w:type="character" w:customStyle="1" w:styleId="CommentSubjectChar">
    <w:name w:val="Comment Subject Char"/>
    <w:basedOn w:val="CommentTextChar"/>
    <w:link w:val="CommentSubject"/>
    <w:rsid w:val="00466A78"/>
    <w:rPr>
      <w:rFonts w:ascii="Times New Roman" w:eastAsia="SimSun" w:hAnsi="Times New Roman"/>
      <w:b/>
      <w:bCs/>
      <w:kern w:val="0"/>
      <w:sz w:val="26"/>
      <w:lang w:val="en-US"/>
      <w14:ligatures w14:val="none"/>
    </w:rPr>
  </w:style>
  <w:style w:type="paragraph" w:styleId="Date">
    <w:name w:val="Date"/>
    <w:basedOn w:val="Normal"/>
    <w:next w:val="Normal"/>
    <w:link w:val="DateChar"/>
    <w:qFormat/>
    <w:rsid w:val="00466A78"/>
    <w:pPr>
      <w:ind w:leftChars="2500" w:left="100"/>
      <w:jc w:val="both"/>
    </w:pPr>
    <w:rPr>
      <w:rFonts w:eastAsia="SimSun"/>
      <w:sz w:val="26"/>
    </w:rPr>
  </w:style>
  <w:style w:type="character" w:customStyle="1" w:styleId="DateChar">
    <w:name w:val="Date Char"/>
    <w:basedOn w:val="DefaultParagraphFont"/>
    <w:link w:val="Date"/>
    <w:rsid w:val="00466A78"/>
    <w:rPr>
      <w:rFonts w:ascii="Times New Roman" w:eastAsia="SimSun" w:hAnsi="Times New Roman"/>
      <w:kern w:val="0"/>
      <w:sz w:val="26"/>
      <w:lang w:val="en-US"/>
      <w14:ligatures w14:val="none"/>
    </w:rPr>
  </w:style>
  <w:style w:type="paragraph" w:styleId="DocumentMap">
    <w:name w:val="Document Map"/>
    <w:basedOn w:val="Normal"/>
    <w:link w:val="DocumentMapChar"/>
    <w:qFormat/>
    <w:rsid w:val="00466A78"/>
    <w:pPr>
      <w:shd w:val="clear" w:color="auto" w:fill="000080"/>
      <w:jc w:val="both"/>
    </w:pPr>
    <w:rPr>
      <w:rFonts w:eastAsia="SimSun"/>
      <w:sz w:val="26"/>
    </w:rPr>
  </w:style>
  <w:style w:type="character" w:customStyle="1" w:styleId="DocumentMapChar">
    <w:name w:val="Document Map Char"/>
    <w:basedOn w:val="DefaultParagraphFont"/>
    <w:link w:val="DocumentMap"/>
    <w:rsid w:val="00466A78"/>
    <w:rPr>
      <w:rFonts w:ascii="Times New Roman" w:eastAsia="SimSun" w:hAnsi="Times New Roman"/>
      <w:kern w:val="0"/>
      <w:sz w:val="26"/>
      <w:shd w:val="clear" w:color="auto" w:fill="000080"/>
      <w:lang w:val="en-US"/>
      <w14:ligatures w14:val="none"/>
    </w:rPr>
  </w:style>
  <w:style w:type="paragraph" w:styleId="E-mailSignature">
    <w:name w:val="E-mail Signature"/>
    <w:basedOn w:val="Normal"/>
    <w:link w:val="E-mailSignatureChar"/>
    <w:qFormat/>
    <w:rsid w:val="00466A78"/>
    <w:pPr>
      <w:jc w:val="both"/>
    </w:pPr>
    <w:rPr>
      <w:rFonts w:eastAsia="SimSun"/>
      <w:sz w:val="26"/>
    </w:rPr>
  </w:style>
  <w:style w:type="character" w:customStyle="1" w:styleId="E-mailSignatureChar">
    <w:name w:val="E-mail Signature Char"/>
    <w:basedOn w:val="DefaultParagraphFont"/>
    <w:link w:val="E-mailSignature"/>
    <w:rsid w:val="00466A78"/>
    <w:rPr>
      <w:rFonts w:ascii="Times New Roman" w:eastAsia="SimSun" w:hAnsi="Times New Roman"/>
      <w:kern w:val="0"/>
      <w:sz w:val="26"/>
      <w:lang w:val="en-US"/>
      <w14:ligatures w14:val="none"/>
    </w:rPr>
  </w:style>
  <w:style w:type="character" w:styleId="Emphasis">
    <w:name w:val="Emphasis"/>
    <w:basedOn w:val="DefaultParagraphFont"/>
    <w:qFormat/>
    <w:rsid w:val="00466A78"/>
    <w:rPr>
      <w:i/>
      <w:iCs/>
    </w:rPr>
  </w:style>
  <w:style w:type="character" w:styleId="EndnoteReference">
    <w:name w:val="endnote reference"/>
    <w:basedOn w:val="DefaultParagraphFont"/>
    <w:qFormat/>
    <w:rsid w:val="00466A78"/>
    <w:rPr>
      <w:vertAlign w:val="superscript"/>
    </w:rPr>
  </w:style>
  <w:style w:type="paragraph" w:styleId="EndnoteText">
    <w:name w:val="endnote text"/>
    <w:basedOn w:val="Normal"/>
    <w:link w:val="EndnoteTextChar"/>
    <w:qFormat/>
    <w:rsid w:val="00466A78"/>
    <w:pPr>
      <w:snapToGrid w:val="0"/>
    </w:pPr>
    <w:rPr>
      <w:rFonts w:eastAsia="SimSun"/>
      <w:sz w:val="26"/>
    </w:rPr>
  </w:style>
  <w:style w:type="character" w:customStyle="1" w:styleId="EndnoteTextChar">
    <w:name w:val="Endnote Text Char"/>
    <w:basedOn w:val="DefaultParagraphFont"/>
    <w:link w:val="EndnoteText"/>
    <w:rsid w:val="00466A78"/>
    <w:rPr>
      <w:rFonts w:ascii="Times New Roman" w:eastAsia="SimSun" w:hAnsi="Times New Roman"/>
      <w:kern w:val="0"/>
      <w:sz w:val="26"/>
      <w:lang w:val="en-US"/>
      <w14:ligatures w14:val="none"/>
    </w:rPr>
  </w:style>
  <w:style w:type="paragraph" w:styleId="EnvelopeAddress">
    <w:name w:val="envelope address"/>
    <w:basedOn w:val="Normal"/>
    <w:qFormat/>
    <w:rsid w:val="00466A78"/>
    <w:pPr>
      <w:framePr w:w="7920" w:h="1980" w:hRule="exact" w:hSpace="180" w:wrap="auto" w:hAnchor="page" w:xAlign="center" w:yAlign="bottom"/>
      <w:snapToGrid w:val="0"/>
      <w:ind w:leftChars="1400" w:left="100"/>
      <w:jc w:val="both"/>
    </w:pPr>
    <w:rPr>
      <w:rFonts w:ascii="Arial" w:eastAsia="SimSun" w:hAnsi="Arial" w:cs="Arial"/>
      <w:sz w:val="24"/>
      <w:szCs w:val="24"/>
    </w:rPr>
  </w:style>
  <w:style w:type="paragraph" w:styleId="EnvelopeReturn">
    <w:name w:val="envelope return"/>
    <w:basedOn w:val="Normal"/>
    <w:qFormat/>
    <w:rsid w:val="00466A78"/>
    <w:pPr>
      <w:snapToGrid w:val="0"/>
      <w:jc w:val="both"/>
    </w:pPr>
    <w:rPr>
      <w:rFonts w:ascii="Arial" w:eastAsia="SimSun" w:hAnsi="Arial" w:cs="Arial"/>
      <w:sz w:val="26"/>
    </w:rPr>
  </w:style>
  <w:style w:type="character" w:styleId="FollowedHyperlink">
    <w:name w:val="FollowedHyperlink"/>
    <w:basedOn w:val="DefaultParagraphFont"/>
    <w:qFormat/>
    <w:rsid w:val="00466A78"/>
    <w:rPr>
      <w:color w:val="800080"/>
      <w:u w:val="single"/>
    </w:rPr>
  </w:style>
  <w:style w:type="character" w:styleId="FootnoteReference">
    <w:name w:val="footnote reference"/>
    <w:basedOn w:val="DefaultParagraphFont"/>
    <w:qFormat/>
    <w:rsid w:val="00466A78"/>
    <w:rPr>
      <w:vertAlign w:val="superscript"/>
    </w:rPr>
  </w:style>
  <w:style w:type="paragraph" w:styleId="FootnoteText">
    <w:name w:val="footnote text"/>
    <w:basedOn w:val="Normal"/>
    <w:link w:val="FootnoteTextChar"/>
    <w:qFormat/>
    <w:rsid w:val="00466A78"/>
    <w:pPr>
      <w:snapToGrid w:val="0"/>
    </w:pPr>
    <w:rPr>
      <w:rFonts w:eastAsia="SimSun"/>
      <w:sz w:val="18"/>
      <w:szCs w:val="18"/>
    </w:rPr>
  </w:style>
  <w:style w:type="character" w:customStyle="1" w:styleId="FootnoteTextChar">
    <w:name w:val="Footnote Text Char"/>
    <w:basedOn w:val="DefaultParagraphFont"/>
    <w:link w:val="FootnoteText"/>
    <w:rsid w:val="00466A78"/>
    <w:rPr>
      <w:rFonts w:ascii="Times New Roman" w:eastAsia="SimSun" w:hAnsi="Times New Roman"/>
      <w:kern w:val="0"/>
      <w:sz w:val="18"/>
      <w:szCs w:val="18"/>
      <w:lang w:val="en-US"/>
      <w14:ligatures w14:val="none"/>
    </w:rPr>
  </w:style>
  <w:style w:type="character" w:styleId="HTMLAcronym">
    <w:name w:val="HTML Acronym"/>
    <w:basedOn w:val="DefaultParagraphFont"/>
    <w:qFormat/>
    <w:rsid w:val="00466A78"/>
  </w:style>
  <w:style w:type="paragraph" w:styleId="HTMLAddress">
    <w:name w:val="HTML Address"/>
    <w:basedOn w:val="Normal"/>
    <w:link w:val="HTMLAddressChar"/>
    <w:qFormat/>
    <w:rsid w:val="00466A78"/>
    <w:pPr>
      <w:jc w:val="both"/>
    </w:pPr>
    <w:rPr>
      <w:rFonts w:eastAsia="SimSun"/>
      <w:i/>
      <w:iCs/>
      <w:sz w:val="26"/>
    </w:rPr>
  </w:style>
  <w:style w:type="character" w:customStyle="1" w:styleId="HTMLAddressChar">
    <w:name w:val="HTML Address Char"/>
    <w:basedOn w:val="DefaultParagraphFont"/>
    <w:link w:val="HTMLAddress"/>
    <w:rsid w:val="00466A78"/>
    <w:rPr>
      <w:rFonts w:ascii="Times New Roman" w:eastAsia="SimSun" w:hAnsi="Times New Roman"/>
      <w:i/>
      <w:iCs/>
      <w:kern w:val="0"/>
      <w:sz w:val="26"/>
      <w:lang w:val="en-US"/>
      <w14:ligatures w14:val="none"/>
    </w:rPr>
  </w:style>
  <w:style w:type="character" w:styleId="HTMLCite">
    <w:name w:val="HTML Cite"/>
    <w:basedOn w:val="DefaultParagraphFont"/>
    <w:qFormat/>
    <w:rsid w:val="00466A78"/>
    <w:rPr>
      <w:i/>
      <w:iCs/>
    </w:rPr>
  </w:style>
  <w:style w:type="character" w:styleId="HTMLCode">
    <w:name w:val="HTML Code"/>
    <w:basedOn w:val="DefaultParagraphFont"/>
    <w:qFormat/>
    <w:rsid w:val="00466A78"/>
    <w:rPr>
      <w:rFonts w:ascii="Courier New" w:hAnsi="Courier New" w:cs="Courier New"/>
      <w:sz w:val="20"/>
      <w:szCs w:val="20"/>
    </w:rPr>
  </w:style>
  <w:style w:type="character" w:styleId="HTMLDefinition">
    <w:name w:val="HTML Definition"/>
    <w:basedOn w:val="DefaultParagraphFont"/>
    <w:qFormat/>
    <w:rsid w:val="00466A78"/>
    <w:rPr>
      <w:i/>
      <w:iCs/>
    </w:rPr>
  </w:style>
  <w:style w:type="character" w:styleId="HTMLKeyboard">
    <w:name w:val="HTML Keyboard"/>
    <w:basedOn w:val="DefaultParagraphFont"/>
    <w:qFormat/>
    <w:rsid w:val="00466A78"/>
    <w:rPr>
      <w:rFonts w:ascii="Courier New" w:hAnsi="Courier New" w:cs="Courier New"/>
      <w:sz w:val="20"/>
      <w:szCs w:val="20"/>
    </w:rPr>
  </w:style>
  <w:style w:type="paragraph" w:styleId="HTMLPreformatted">
    <w:name w:val="HTML Preformatted"/>
    <w:basedOn w:val="Normal"/>
    <w:link w:val="HTMLPreformattedChar"/>
    <w:qFormat/>
    <w:rsid w:val="00466A78"/>
    <w:pPr>
      <w:jc w:val="both"/>
    </w:pPr>
    <w:rPr>
      <w:rFonts w:ascii="Courier New" w:eastAsia="SimSun" w:hAnsi="Courier New" w:cs="Courier New"/>
      <w:sz w:val="20"/>
    </w:rPr>
  </w:style>
  <w:style w:type="character" w:customStyle="1" w:styleId="HTMLPreformattedChar">
    <w:name w:val="HTML Preformatted Char"/>
    <w:basedOn w:val="DefaultParagraphFont"/>
    <w:link w:val="HTMLPreformatted"/>
    <w:rsid w:val="00466A78"/>
    <w:rPr>
      <w:rFonts w:ascii="Courier New" w:eastAsia="SimSun" w:hAnsi="Courier New" w:cs="Courier New"/>
      <w:kern w:val="0"/>
      <w:sz w:val="20"/>
      <w:lang w:val="en-US"/>
      <w14:ligatures w14:val="none"/>
    </w:rPr>
  </w:style>
  <w:style w:type="character" w:styleId="HTMLSample">
    <w:name w:val="HTML Sample"/>
    <w:basedOn w:val="DefaultParagraphFont"/>
    <w:qFormat/>
    <w:rsid w:val="00466A78"/>
    <w:rPr>
      <w:rFonts w:ascii="Courier New" w:hAnsi="Courier New" w:cs="Courier New"/>
    </w:rPr>
  </w:style>
  <w:style w:type="character" w:styleId="HTMLTypewriter">
    <w:name w:val="HTML Typewriter"/>
    <w:basedOn w:val="DefaultParagraphFont"/>
    <w:qFormat/>
    <w:rsid w:val="00466A78"/>
    <w:rPr>
      <w:rFonts w:ascii="Courier New" w:hAnsi="Courier New" w:cs="Courier New"/>
      <w:sz w:val="20"/>
      <w:szCs w:val="20"/>
    </w:rPr>
  </w:style>
  <w:style w:type="character" w:styleId="HTMLVariable">
    <w:name w:val="HTML Variable"/>
    <w:basedOn w:val="DefaultParagraphFont"/>
    <w:qFormat/>
    <w:rsid w:val="00466A78"/>
    <w:rPr>
      <w:i/>
      <w:iCs/>
    </w:rPr>
  </w:style>
  <w:style w:type="paragraph" w:styleId="Index1">
    <w:name w:val="index 1"/>
    <w:basedOn w:val="Normal"/>
    <w:next w:val="Normal"/>
    <w:qFormat/>
    <w:rsid w:val="00466A78"/>
    <w:pPr>
      <w:jc w:val="both"/>
    </w:pPr>
    <w:rPr>
      <w:rFonts w:eastAsia="SimSun"/>
      <w:sz w:val="26"/>
    </w:rPr>
  </w:style>
  <w:style w:type="paragraph" w:styleId="Index2">
    <w:name w:val="index 2"/>
    <w:basedOn w:val="Normal"/>
    <w:next w:val="Normal"/>
    <w:qFormat/>
    <w:rsid w:val="00466A78"/>
    <w:pPr>
      <w:ind w:leftChars="200" w:left="200"/>
      <w:jc w:val="both"/>
    </w:pPr>
    <w:rPr>
      <w:rFonts w:eastAsia="SimSun"/>
      <w:sz w:val="26"/>
    </w:rPr>
  </w:style>
  <w:style w:type="paragraph" w:styleId="Index3">
    <w:name w:val="index 3"/>
    <w:basedOn w:val="Normal"/>
    <w:next w:val="Normal"/>
    <w:qFormat/>
    <w:rsid w:val="00466A78"/>
    <w:pPr>
      <w:ind w:leftChars="400" w:left="400"/>
      <w:jc w:val="both"/>
    </w:pPr>
    <w:rPr>
      <w:rFonts w:eastAsia="SimSun"/>
      <w:sz w:val="26"/>
    </w:rPr>
  </w:style>
  <w:style w:type="paragraph" w:styleId="Index4">
    <w:name w:val="index 4"/>
    <w:basedOn w:val="Normal"/>
    <w:next w:val="Normal"/>
    <w:qFormat/>
    <w:rsid w:val="00466A78"/>
    <w:pPr>
      <w:ind w:leftChars="600" w:left="600"/>
      <w:jc w:val="both"/>
    </w:pPr>
    <w:rPr>
      <w:rFonts w:eastAsia="SimSun"/>
      <w:sz w:val="26"/>
    </w:rPr>
  </w:style>
  <w:style w:type="paragraph" w:styleId="Index5">
    <w:name w:val="index 5"/>
    <w:basedOn w:val="Normal"/>
    <w:next w:val="Normal"/>
    <w:qFormat/>
    <w:rsid w:val="00466A78"/>
    <w:pPr>
      <w:ind w:leftChars="800" w:left="800"/>
      <w:jc w:val="both"/>
    </w:pPr>
    <w:rPr>
      <w:rFonts w:eastAsia="SimSun"/>
      <w:sz w:val="26"/>
    </w:rPr>
  </w:style>
  <w:style w:type="paragraph" w:styleId="Index6">
    <w:name w:val="index 6"/>
    <w:basedOn w:val="Normal"/>
    <w:next w:val="Normal"/>
    <w:qFormat/>
    <w:rsid w:val="00466A78"/>
    <w:pPr>
      <w:ind w:leftChars="1000" w:left="1000"/>
      <w:jc w:val="both"/>
    </w:pPr>
    <w:rPr>
      <w:rFonts w:eastAsia="SimSun"/>
      <w:sz w:val="26"/>
    </w:rPr>
  </w:style>
  <w:style w:type="paragraph" w:styleId="Index7">
    <w:name w:val="index 7"/>
    <w:basedOn w:val="Normal"/>
    <w:next w:val="Normal"/>
    <w:qFormat/>
    <w:rsid w:val="00466A78"/>
    <w:pPr>
      <w:ind w:leftChars="1200" w:left="1200"/>
      <w:jc w:val="both"/>
    </w:pPr>
    <w:rPr>
      <w:rFonts w:eastAsia="SimSun"/>
      <w:sz w:val="26"/>
    </w:rPr>
  </w:style>
  <w:style w:type="paragraph" w:styleId="Index8">
    <w:name w:val="index 8"/>
    <w:basedOn w:val="Normal"/>
    <w:next w:val="Normal"/>
    <w:qFormat/>
    <w:rsid w:val="00466A78"/>
    <w:pPr>
      <w:ind w:leftChars="1400" w:left="1400"/>
      <w:jc w:val="both"/>
    </w:pPr>
    <w:rPr>
      <w:rFonts w:eastAsia="SimSun"/>
      <w:sz w:val="26"/>
    </w:rPr>
  </w:style>
  <w:style w:type="paragraph" w:styleId="Index9">
    <w:name w:val="index 9"/>
    <w:basedOn w:val="Normal"/>
    <w:next w:val="Normal"/>
    <w:rsid w:val="00466A78"/>
    <w:pPr>
      <w:ind w:leftChars="1600" w:left="1600"/>
      <w:jc w:val="both"/>
    </w:pPr>
    <w:rPr>
      <w:rFonts w:eastAsia="SimSun"/>
      <w:sz w:val="26"/>
    </w:rPr>
  </w:style>
  <w:style w:type="paragraph" w:styleId="IndexHeading">
    <w:name w:val="index heading"/>
    <w:basedOn w:val="Normal"/>
    <w:next w:val="Index1"/>
    <w:qFormat/>
    <w:rsid w:val="00466A78"/>
    <w:pPr>
      <w:jc w:val="both"/>
    </w:pPr>
    <w:rPr>
      <w:rFonts w:ascii="Arial" w:eastAsia="SimSun" w:hAnsi="Arial" w:cs="Arial"/>
      <w:b/>
      <w:bCs/>
      <w:sz w:val="26"/>
    </w:rPr>
  </w:style>
  <w:style w:type="character" w:styleId="LineNumber">
    <w:name w:val="line number"/>
    <w:basedOn w:val="DefaultParagraphFont"/>
    <w:qFormat/>
    <w:rsid w:val="00466A78"/>
  </w:style>
  <w:style w:type="paragraph" w:styleId="List">
    <w:name w:val="List"/>
    <w:basedOn w:val="Normal"/>
    <w:qFormat/>
    <w:rsid w:val="00466A78"/>
    <w:pPr>
      <w:ind w:left="200" w:hangingChars="200" w:hanging="200"/>
      <w:jc w:val="both"/>
    </w:pPr>
    <w:rPr>
      <w:rFonts w:eastAsia="SimSun"/>
      <w:sz w:val="26"/>
    </w:rPr>
  </w:style>
  <w:style w:type="paragraph" w:styleId="List2">
    <w:name w:val="List 2"/>
    <w:basedOn w:val="Normal"/>
    <w:qFormat/>
    <w:rsid w:val="00466A78"/>
    <w:pPr>
      <w:ind w:leftChars="200" w:left="100" w:hangingChars="200" w:hanging="200"/>
      <w:jc w:val="both"/>
    </w:pPr>
    <w:rPr>
      <w:rFonts w:eastAsia="SimSun"/>
      <w:sz w:val="26"/>
    </w:rPr>
  </w:style>
  <w:style w:type="paragraph" w:styleId="List3">
    <w:name w:val="List 3"/>
    <w:basedOn w:val="Normal"/>
    <w:qFormat/>
    <w:rsid w:val="00466A78"/>
    <w:pPr>
      <w:ind w:leftChars="400" w:left="100" w:hangingChars="200" w:hanging="200"/>
      <w:jc w:val="both"/>
    </w:pPr>
    <w:rPr>
      <w:rFonts w:eastAsia="SimSun"/>
      <w:sz w:val="26"/>
    </w:rPr>
  </w:style>
  <w:style w:type="paragraph" w:styleId="List4">
    <w:name w:val="List 4"/>
    <w:basedOn w:val="Normal"/>
    <w:qFormat/>
    <w:rsid w:val="00466A78"/>
    <w:pPr>
      <w:ind w:leftChars="600" w:left="100" w:hangingChars="200" w:hanging="200"/>
      <w:jc w:val="both"/>
    </w:pPr>
    <w:rPr>
      <w:rFonts w:eastAsia="SimSun"/>
      <w:sz w:val="26"/>
    </w:rPr>
  </w:style>
  <w:style w:type="paragraph" w:styleId="List5">
    <w:name w:val="List 5"/>
    <w:basedOn w:val="Normal"/>
    <w:qFormat/>
    <w:rsid w:val="00466A78"/>
    <w:pPr>
      <w:ind w:leftChars="800" w:left="100" w:hangingChars="200" w:hanging="200"/>
      <w:jc w:val="both"/>
    </w:pPr>
    <w:rPr>
      <w:rFonts w:eastAsia="SimSun"/>
      <w:sz w:val="26"/>
    </w:rPr>
  </w:style>
  <w:style w:type="paragraph" w:styleId="ListBullet">
    <w:name w:val="List Bullet"/>
    <w:basedOn w:val="Normal"/>
    <w:qFormat/>
    <w:rsid w:val="00466A78"/>
    <w:pPr>
      <w:numPr>
        <w:numId w:val="7"/>
      </w:numPr>
      <w:jc w:val="both"/>
    </w:pPr>
    <w:rPr>
      <w:rFonts w:eastAsia="SimSun"/>
      <w:sz w:val="26"/>
    </w:rPr>
  </w:style>
  <w:style w:type="paragraph" w:styleId="ListBullet2">
    <w:name w:val="List Bullet 2"/>
    <w:basedOn w:val="Normal"/>
    <w:qFormat/>
    <w:rsid w:val="00466A78"/>
    <w:pPr>
      <w:numPr>
        <w:numId w:val="8"/>
      </w:numPr>
      <w:jc w:val="both"/>
    </w:pPr>
    <w:rPr>
      <w:rFonts w:eastAsia="SimSun"/>
      <w:sz w:val="26"/>
    </w:rPr>
  </w:style>
  <w:style w:type="paragraph" w:styleId="ListBullet3">
    <w:name w:val="List Bullet 3"/>
    <w:basedOn w:val="Normal"/>
    <w:qFormat/>
    <w:rsid w:val="00466A78"/>
    <w:pPr>
      <w:numPr>
        <w:numId w:val="9"/>
      </w:numPr>
      <w:jc w:val="both"/>
    </w:pPr>
    <w:rPr>
      <w:rFonts w:eastAsia="SimSun"/>
      <w:sz w:val="26"/>
    </w:rPr>
  </w:style>
  <w:style w:type="paragraph" w:styleId="ListBullet4">
    <w:name w:val="List Bullet 4"/>
    <w:basedOn w:val="Normal"/>
    <w:qFormat/>
    <w:rsid w:val="00466A78"/>
    <w:pPr>
      <w:numPr>
        <w:numId w:val="10"/>
      </w:numPr>
      <w:jc w:val="both"/>
    </w:pPr>
    <w:rPr>
      <w:rFonts w:eastAsia="SimSun"/>
      <w:sz w:val="26"/>
    </w:rPr>
  </w:style>
  <w:style w:type="paragraph" w:styleId="ListBullet5">
    <w:name w:val="List Bullet 5"/>
    <w:basedOn w:val="Normal"/>
    <w:qFormat/>
    <w:rsid w:val="00466A78"/>
    <w:pPr>
      <w:numPr>
        <w:numId w:val="11"/>
      </w:numPr>
      <w:jc w:val="both"/>
    </w:pPr>
    <w:rPr>
      <w:rFonts w:eastAsia="SimSun"/>
      <w:sz w:val="26"/>
    </w:rPr>
  </w:style>
  <w:style w:type="paragraph" w:styleId="ListContinue">
    <w:name w:val="List Continue"/>
    <w:basedOn w:val="Normal"/>
    <w:qFormat/>
    <w:rsid w:val="00466A78"/>
    <w:pPr>
      <w:spacing w:after="120"/>
      <w:ind w:leftChars="200" w:left="420"/>
      <w:jc w:val="both"/>
    </w:pPr>
    <w:rPr>
      <w:rFonts w:eastAsia="SimSun"/>
      <w:sz w:val="26"/>
    </w:rPr>
  </w:style>
  <w:style w:type="paragraph" w:styleId="ListContinue2">
    <w:name w:val="List Continue 2"/>
    <w:basedOn w:val="Normal"/>
    <w:qFormat/>
    <w:rsid w:val="00466A78"/>
    <w:pPr>
      <w:spacing w:after="120"/>
      <w:ind w:leftChars="400" w:left="840"/>
      <w:jc w:val="both"/>
    </w:pPr>
    <w:rPr>
      <w:rFonts w:eastAsia="SimSun"/>
      <w:sz w:val="26"/>
    </w:rPr>
  </w:style>
  <w:style w:type="paragraph" w:styleId="ListContinue3">
    <w:name w:val="List Continue 3"/>
    <w:basedOn w:val="Normal"/>
    <w:qFormat/>
    <w:rsid w:val="00466A78"/>
    <w:pPr>
      <w:spacing w:after="120"/>
      <w:ind w:leftChars="600" w:left="1260"/>
      <w:jc w:val="both"/>
    </w:pPr>
    <w:rPr>
      <w:rFonts w:eastAsia="SimSun"/>
      <w:sz w:val="26"/>
    </w:rPr>
  </w:style>
  <w:style w:type="paragraph" w:styleId="ListContinue4">
    <w:name w:val="List Continue 4"/>
    <w:basedOn w:val="Normal"/>
    <w:qFormat/>
    <w:rsid w:val="00466A78"/>
    <w:pPr>
      <w:spacing w:after="120"/>
      <w:ind w:leftChars="800" w:left="1680"/>
      <w:jc w:val="both"/>
    </w:pPr>
    <w:rPr>
      <w:rFonts w:eastAsia="SimSun"/>
      <w:sz w:val="26"/>
    </w:rPr>
  </w:style>
  <w:style w:type="paragraph" w:styleId="ListContinue5">
    <w:name w:val="List Continue 5"/>
    <w:basedOn w:val="Normal"/>
    <w:qFormat/>
    <w:rsid w:val="00466A78"/>
    <w:pPr>
      <w:spacing w:after="120"/>
      <w:ind w:leftChars="1000" w:left="2100"/>
      <w:jc w:val="both"/>
    </w:pPr>
    <w:rPr>
      <w:rFonts w:eastAsia="SimSun"/>
      <w:sz w:val="26"/>
    </w:rPr>
  </w:style>
  <w:style w:type="paragraph" w:styleId="ListNumber">
    <w:name w:val="List Number"/>
    <w:basedOn w:val="Normal"/>
    <w:qFormat/>
    <w:rsid w:val="00466A78"/>
    <w:pPr>
      <w:numPr>
        <w:numId w:val="12"/>
      </w:numPr>
      <w:jc w:val="both"/>
    </w:pPr>
    <w:rPr>
      <w:rFonts w:eastAsia="SimSun"/>
      <w:sz w:val="26"/>
    </w:rPr>
  </w:style>
  <w:style w:type="paragraph" w:styleId="ListNumber2">
    <w:name w:val="List Number 2"/>
    <w:basedOn w:val="Normal"/>
    <w:rsid w:val="00466A78"/>
    <w:pPr>
      <w:numPr>
        <w:numId w:val="13"/>
      </w:numPr>
      <w:tabs>
        <w:tab w:val="clear" w:pos="780"/>
      </w:tabs>
      <w:ind w:leftChars="0" w:left="0" w:firstLineChars="0" w:firstLine="0"/>
      <w:jc w:val="both"/>
    </w:pPr>
    <w:rPr>
      <w:rFonts w:eastAsia="SimSun"/>
      <w:sz w:val="26"/>
    </w:rPr>
  </w:style>
  <w:style w:type="paragraph" w:styleId="ListNumber3">
    <w:name w:val="List Number 3"/>
    <w:basedOn w:val="Normal"/>
    <w:qFormat/>
    <w:rsid w:val="00466A78"/>
    <w:pPr>
      <w:numPr>
        <w:numId w:val="14"/>
      </w:numPr>
      <w:jc w:val="both"/>
    </w:pPr>
    <w:rPr>
      <w:rFonts w:eastAsia="SimSun"/>
      <w:sz w:val="26"/>
    </w:rPr>
  </w:style>
  <w:style w:type="paragraph" w:styleId="ListNumber4">
    <w:name w:val="List Number 4"/>
    <w:basedOn w:val="Normal"/>
    <w:rsid w:val="00466A78"/>
    <w:pPr>
      <w:numPr>
        <w:numId w:val="15"/>
      </w:numPr>
      <w:tabs>
        <w:tab w:val="clear" w:pos="1620"/>
      </w:tabs>
      <w:ind w:leftChars="0" w:left="0" w:firstLineChars="0" w:firstLine="0"/>
      <w:jc w:val="both"/>
    </w:pPr>
    <w:rPr>
      <w:rFonts w:eastAsia="SimSun"/>
      <w:sz w:val="26"/>
    </w:rPr>
  </w:style>
  <w:style w:type="paragraph" w:styleId="ListNumber5">
    <w:name w:val="List Number 5"/>
    <w:basedOn w:val="Normal"/>
    <w:qFormat/>
    <w:rsid w:val="00466A78"/>
    <w:pPr>
      <w:numPr>
        <w:numId w:val="16"/>
      </w:numPr>
      <w:tabs>
        <w:tab w:val="num" w:pos="360"/>
      </w:tabs>
      <w:ind w:leftChars="0" w:left="0" w:firstLineChars="0" w:firstLine="0"/>
      <w:jc w:val="both"/>
    </w:pPr>
    <w:rPr>
      <w:rFonts w:eastAsia="SimSun"/>
      <w:sz w:val="26"/>
    </w:rPr>
  </w:style>
  <w:style w:type="paragraph" w:styleId="MacroText">
    <w:name w:val="macro"/>
    <w:link w:val="MacroTextChar"/>
    <w:qFormat/>
    <w:rsid w:val="00466A7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0" w:line="240" w:lineRule="auto"/>
    </w:pPr>
    <w:rPr>
      <w:rFonts w:ascii="Courier New" w:eastAsiaTheme="minorEastAsia" w:hAnsi="Courier New" w:cs="Courier New"/>
      <w:sz w:val="24"/>
      <w:szCs w:val="24"/>
      <w:lang w:val="en-US" w:eastAsia="zh-CN"/>
      <w14:ligatures w14:val="none"/>
    </w:rPr>
  </w:style>
  <w:style w:type="character" w:customStyle="1" w:styleId="MacroTextChar">
    <w:name w:val="Macro Text Char"/>
    <w:basedOn w:val="DefaultParagraphFont"/>
    <w:link w:val="MacroText"/>
    <w:rsid w:val="00466A78"/>
    <w:rPr>
      <w:rFonts w:ascii="Courier New" w:eastAsiaTheme="minorEastAsia" w:hAnsi="Courier New" w:cs="Courier New"/>
      <w:sz w:val="24"/>
      <w:szCs w:val="24"/>
      <w:lang w:val="en-US" w:eastAsia="zh-CN"/>
      <w14:ligatures w14:val="none"/>
    </w:rPr>
  </w:style>
  <w:style w:type="paragraph" w:styleId="MessageHeader">
    <w:name w:val="Message Header"/>
    <w:basedOn w:val="Normal"/>
    <w:link w:val="MessageHeaderChar"/>
    <w:qFormat/>
    <w:rsid w:val="00466A7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jc w:val="both"/>
    </w:pPr>
    <w:rPr>
      <w:rFonts w:ascii="Arial" w:eastAsia="SimSun" w:hAnsi="Arial" w:cs="Arial"/>
      <w:sz w:val="24"/>
      <w:szCs w:val="24"/>
    </w:rPr>
  </w:style>
  <w:style w:type="character" w:customStyle="1" w:styleId="MessageHeaderChar">
    <w:name w:val="Message Header Char"/>
    <w:basedOn w:val="DefaultParagraphFont"/>
    <w:link w:val="MessageHeader"/>
    <w:rsid w:val="00466A78"/>
    <w:rPr>
      <w:rFonts w:ascii="Arial" w:eastAsia="SimSun" w:hAnsi="Arial" w:cs="Arial"/>
      <w:kern w:val="0"/>
      <w:sz w:val="24"/>
      <w:szCs w:val="24"/>
      <w:shd w:val="pct20" w:color="auto" w:fill="auto"/>
      <w:lang w:val="en-US"/>
      <w14:ligatures w14:val="none"/>
    </w:rPr>
  </w:style>
  <w:style w:type="paragraph" w:styleId="NormalIndent">
    <w:name w:val="Normal Indent"/>
    <w:basedOn w:val="Normal"/>
    <w:qFormat/>
    <w:rsid w:val="00466A78"/>
    <w:pPr>
      <w:ind w:firstLineChars="200" w:firstLine="420"/>
      <w:jc w:val="both"/>
    </w:pPr>
    <w:rPr>
      <w:rFonts w:eastAsia="SimSun"/>
      <w:sz w:val="26"/>
    </w:rPr>
  </w:style>
  <w:style w:type="paragraph" w:styleId="NoteHeading">
    <w:name w:val="Note Heading"/>
    <w:basedOn w:val="Normal"/>
    <w:next w:val="Normal"/>
    <w:link w:val="NoteHeadingChar"/>
    <w:qFormat/>
    <w:rsid w:val="00466A78"/>
    <w:pPr>
      <w:jc w:val="center"/>
    </w:pPr>
    <w:rPr>
      <w:rFonts w:eastAsia="SimSun"/>
      <w:sz w:val="26"/>
    </w:rPr>
  </w:style>
  <w:style w:type="character" w:customStyle="1" w:styleId="NoteHeadingChar">
    <w:name w:val="Note Heading Char"/>
    <w:basedOn w:val="DefaultParagraphFont"/>
    <w:link w:val="NoteHeading"/>
    <w:rsid w:val="00466A78"/>
    <w:rPr>
      <w:rFonts w:ascii="Times New Roman" w:eastAsia="SimSun" w:hAnsi="Times New Roman"/>
      <w:kern w:val="0"/>
      <w:sz w:val="26"/>
      <w:lang w:val="en-US"/>
      <w14:ligatures w14:val="none"/>
    </w:rPr>
  </w:style>
  <w:style w:type="character" w:styleId="PageNumber">
    <w:name w:val="page number"/>
    <w:basedOn w:val="DefaultParagraphFont"/>
    <w:qFormat/>
    <w:rsid w:val="00466A78"/>
  </w:style>
  <w:style w:type="paragraph" w:styleId="PlainText">
    <w:name w:val="Plain Text"/>
    <w:basedOn w:val="Normal"/>
    <w:link w:val="PlainTextChar"/>
    <w:qFormat/>
    <w:rsid w:val="00466A78"/>
    <w:pPr>
      <w:jc w:val="both"/>
    </w:pPr>
    <w:rPr>
      <w:rFonts w:ascii="SimSun" w:eastAsia="SimSun" w:hAnsi="Courier New" w:cs="Courier New"/>
      <w:sz w:val="26"/>
      <w:szCs w:val="21"/>
    </w:rPr>
  </w:style>
  <w:style w:type="character" w:customStyle="1" w:styleId="PlainTextChar">
    <w:name w:val="Plain Text Char"/>
    <w:basedOn w:val="DefaultParagraphFont"/>
    <w:link w:val="PlainText"/>
    <w:rsid w:val="00466A78"/>
    <w:rPr>
      <w:rFonts w:ascii="SimSun" w:eastAsia="SimSun" w:hAnsi="Courier New" w:cs="Courier New"/>
      <w:kern w:val="0"/>
      <w:sz w:val="26"/>
      <w:szCs w:val="21"/>
      <w:lang w:val="en-US"/>
      <w14:ligatures w14:val="none"/>
    </w:rPr>
  </w:style>
  <w:style w:type="paragraph" w:styleId="Salutation">
    <w:name w:val="Salutation"/>
    <w:basedOn w:val="Normal"/>
    <w:next w:val="Normal"/>
    <w:link w:val="SalutationChar"/>
    <w:qFormat/>
    <w:rsid w:val="00466A78"/>
    <w:pPr>
      <w:jc w:val="both"/>
    </w:pPr>
    <w:rPr>
      <w:rFonts w:eastAsia="SimSun"/>
      <w:sz w:val="26"/>
    </w:rPr>
  </w:style>
  <w:style w:type="character" w:customStyle="1" w:styleId="SalutationChar">
    <w:name w:val="Salutation Char"/>
    <w:basedOn w:val="DefaultParagraphFont"/>
    <w:link w:val="Salutation"/>
    <w:rsid w:val="00466A78"/>
    <w:rPr>
      <w:rFonts w:ascii="Times New Roman" w:eastAsia="SimSun" w:hAnsi="Times New Roman"/>
      <w:kern w:val="0"/>
      <w:sz w:val="26"/>
      <w:lang w:val="en-US"/>
      <w14:ligatures w14:val="none"/>
    </w:rPr>
  </w:style>
  <w:style w:type="paragraph" w:styleId="Signature">
    <w:name w:val="Signature"/>
    <w:basedOn w:val="Normal"/>
    <w:link w:val="SignatureChar"/>
    <w:qFormat/>
    <w:rsid w:val="00466A78"/>
    <w:pPr>
      <w:ind w:leftChars="2100" w:left="100"/>
      <w:jc w:val="both"/>
    </w:pPr>
    <w:rPr>
      <w:rFonts w:eastAsia="SimSun"/>
      <w:sz w:val="26"/>
    </w:rPr>
  </w:style>
  <w:style w:type="character" w:customStyle="1" w:styleId="SignatureChar">
    <w:name w:val="Signature Char"/>
    <w:basedOn w:val="DefaultParagraphFont"/>
    <w:link w:val="Signature"/>
    <w:rsid w:val="00466A78"/>
    <w:rPr>
      <w:rFonts w:ascii="Times New Roman" w:eastAsia="SimSun" w:hAnsi="Times New Roman"/>
      <w:kern w:val="0"/>
      <w:sz w:val="26"/>
      <w:lang w:val="en-US"/>
      <w14:ligatures w14:val="none"/>
    </w:rPr>
  </w:style>
  <w:style w:type="character" w:styleId="Strong">
    <w:name w:val="Strong"/>
    <w:basedOn w:val="DefaultParagraphFont"/>
    <w:qFormat/>
    <w:rsid w:val="00466A78"/>
    <w:rPr>
      <w:b/>
      <w:bCs/>
    </w:rPr>
  </w:style>
  <w:style w:type="paragraph" w:styleId="Subtitle">
    <w:name w:val="Subtitle"/>
    <w:basedOn w:val="Normal"/>
    <w:link w:val="SubtitleChar"/>
    <w:qFormat/>
    <w:rsid w:val="00466A78"/>
    <w:pPr>
      <w:spacing w:before="240" w:after="60" w:line="312" w:lineRule="auto"/>
      <w:jc w:val="center"/>
      <w:outlineLvl w:val="1"/>
    </w:pPr>
    <w:rPr>
      <w:rFonts w:ascii="Arial" w:eastAsia="SimSun" w:hAnsi="Arial" w:cs="Arial"/>
      <w:b/>
      <w:bCs/>
      <w:kern w:val="28"/>
      <w:sz w:val="32"/>
      <w:szCs w:val="32"/>
    </w:rPr>
  </w:style>
  <w:style w:type="character" w:customStyle="1" w:styleId="SubtitleChar">
    <w:name w:val="Subtitle Char"/>
    <w:basedOn w:val="DefaultParagraphFont"/>
    <w:link w:val="Subtitle"/>
    <w:rsid w:val="00466A78"/>
    <w:rPr>
      <w:rFonts w:ascii="Arial" w:eastAsia="SimSun" w:hAnsi="Arial" w:cs="Arial"/>
      <w:b/>
      <w:bCs/>
      <w:kern w:val="28"/>
      <w:sz w:val="32"/>
      <w:szCs w:val="32"/>
      <w:lang w:val="en-US"/>
      <w14:ligatures w14:val="none"/>
    </w:rPr>
  </w:style>
  <w:style w:type="paragraph" w:styleId="TableofAuthorities">
    <w:name w:val="table of authorities"/>
    <w:basedOn w:val="Normal"/>
    <w:next w:val="Normal"/>
    <w:qFormat/>
    <w:rsid w:val="00466A78"/>
    <w:pPr>
      <w:ind w:leftChars="200" w:left="420"/>
      <w:jc w:val="both"/>
    </w:pPr>
    <w:rPr>
      <w:rFonts w:eastAsia="SimSun"/>
      <w:sz w:val="26"/>
    </w:rPr>
  </w:style>
  <w:style w:type="paragraph" w:styleId="TableofFigures">
    <w:name w:val="table of figures"/>
    <w:basedOn w:val="Normal"/>
    <w:next w:val="Normal"/>
    <w:rsid w:val="00466A78"/>
    <w:pPr>
      <w:ind w:leftChars="200" w:left="200" w:hangingChars="200" w:hanging="200"/>
      <w:jc w:val="both"/>
    </w:pPr>
    <w:rPr>
      <w:rFonts w:eastAsia="SimSun"/>
      <w:sz w:val="26"/>
    </w:rPr>
  </w:style>
  <w:style w:type="paragraph" w:styleId="Title">
    <w:name w:val="Title"/>
    <w:basedOn w:val="Normal"/>
    <w:link w:val="TitleChar"/>
    <w:qFormat/>
    <w:rsid w:val="00466A78"/>
    <w:pPr>
      <w:spacing w:before="240" w:after="60"/>
      <w:jc w:val="center"/>
      <w:outlineLvl w:val="0"/>
    </w:pPr>
    <w:rPr>
      <w:rFonts w:ascii="Arial" w:eastAsia="SimSun" w:hAnsi="Arial" w:cs="Arial"/>
      <w:b/>
      <w:bCs/>
      <w:sz w:val="32"/>
      <w:szCs w:val="32"/>
    </w:rPr>
  </w:style>
  <w:style w:type="character" w:customStyle="1" w:styleId="TitleChar">
    <w:name w:val="Title Char"/>
    <w:basedOn w:val="DefaultParagraphFont"/>
    <w:link w:val="Title"/>
    <w:rsid w:val="00466A78"/>
    <w:rPr>
      <w:rFonts w:ascii="Arial" w:eastAsia="SimSun" w:hAnsi="Arial" w:cs="Arial"/>
      <w:b/>
      <w:bCs/>
      <w:kern w:val="0"/>
      <w:sz w:val="32"/>
      <w:szCs w:val="32"/>
      <w:lang w:val="en-US"/>
      <w14:ligatures w14:val="none"/>
    </w:rPr>
  </w:style>
  <w:style w:type="paragraph" w:styleId="TOAHeading">
    <w:name w:val="toa heading"/>
    <w:basedOn w:val="Normal"/>
    <w:next w:val="Normal"/>
    <w:rsid w:val="00466A78"/>
    <w:pPr>
      <w:spacing w:before="120"/>
      <w:jc w:val="both"/>
    </w:pPr>
    <w:rPr>
      <w:rFonts w:ascii="Arial" w:eastAsia="SimSun" w:hAnsi="Arial" w:cs="Arial"/>
      <w:sz w:val="24"/>
      <w:szCs w:val="24"/>
    </w:rPr>
  </w:style>
  <w:style w:type="paragraph" w:styleId="TOC1">
    <w:name w:val="toc 1"/>
    <w:basedOn w:val="Normal"/>
    <w:next w:val="Normal"/>
    <w:qFormat/>
    <w:rsid w:val="00466A78"/>
    <w:pPr>
      <w:jc w:val="both"/>
    </w:pPr>
    <w:rPr>
      <w:rFonts w:eastAsia="SimSun"/>
      <w:sz w:val="26"/>
    </w:rPr>
  </w:style>
  <w:style w:type="paragraph" w:styleId="TOC2">
    <w:name w:val="toc 2"/>
    <w:basedOn w:val="Normal"/>
    <w:next w:val="Normal"/>
    <w:qFormat/>
    <w:rsid w:val="00466A78"/>
    <w:pPr>
      <w:ind w:leftChars="200" w:left="420"/>
      <w:jc w:val="both"/>
    </w:pPr>
    <w:rPr>
      <w:rFonts w:eastAsia="SimSun"/>
      <w:sz w:val="26"/>
    </w:rPr>
  </w:style>
  <w:style w:type="paragraph" w:styleId="TOC3">
    <w:name w:val="toc 3"/>
    <w:basedOn w:val="Normal"/>
    <w:next w:val="Normal"/>
    <w:qFormat/>
    <w:rsid w:val="00466A78"/>
    <w:pPr>
      <w:ind w:leftChars="400" w:left="840"/>
      <w:jc w:val="both"/>
    </w:pPr>
    <w:rPr>
      <w:rFonts w:eastAsia="SimSun"/>
      <w:sz w:val="26"/>
    </w:rPr>
  </w:style>
  <w:style w:type="paragraph" w:styleId="TOC4">
    <w:name w:val="toc 4"/>
    <w:basedOn w:val="Normal"/>
    <w:next w:val="Normal"/>
    <w:qFormat/>
    <w:rsid w:val="00466A78"/>
    <w:pPr>
      <w:ind w:leftChars="600" w:left="1260"/>
      <w:jc w:val="both"/>
    </w:pPr>
    <w:rPr>
      <w:rFonts w:eastAsia="SimSun"/>
      <w:sz w:val="26"/>
    </w:rPr>
  </w:style>
  <w:style w:type="paragraph" w:styleId="TOC5">
    <w:name w:val="toc 5"/>
    <w:basedOn w:val="Normal"/>
    <w:next w:val="Normal"/>
    <w:rsid w:val="00466A78"/>
    <w:pPr>
      <w:ind w:leftChars="800" w:left="1680"/>
      <w:jc w:val="both"/>
    </w:pPr>
    <w:rPr>
      <w:rFonts w:eastAsia="SimSun"/>
      <w:sz w:val="26"/>
    </w:rPr>
  </w:style>
  <w:style w:type="paragraph" w:styleId="TOC6">
    <w:name w:val="toc 6"/>
    <w:basedOn w:val="Normal"/>
    <w:next w:val="Normal"/>
    <w:rsid w:val="00466A78"/>
    <w:pPr>
      <w:ind w:leftChars="1000" w:left="2100"/>
      <w:jc w:val="both"/>
    </w:pPr>
    <w:rPr>
      <w:rFonts w:eastAsia="SimSun"/>
      <w:sz w:val="26"/>
    </w:rPr>
  </w:style>
  <w:style w:type="paragraph" w:styleId="TOC7">
    <w:name w:val="toc 7"/>
    <w:basedOn w:val="Normal"/>
    <w:next w:val="Normal"/>
    <w:rsid w:val="00466A78"/>
    <w:pPr>
      <w:ind w:leftChars="1200" w:left="2520"/>
      <w:jc w:val="both"/>
    </w:pPr>
    <w:rPr>
      <w:rFonts w:eastAsia="SimSun"/>
      <w:sz w:val="26"/>
    </w:rPr>
  </w:style>
  <w:style w:type="paragraph" w:styleId="TOC8">
    <w:name w:val="toc 8"/>
    <w:basedOn w:val="Normal"/>
    <w:next w:val="Normal"/>
    <w:qFormat/>
    <w:rsid w:val="00466A78"/>
    <w:pPr>
      <w:ind w:leftChars="1400" w:left="2940"/>
      <w:jc w:val="both"/>
    </w:pPr>
    <w:rPr>
      <w:rFonts w:eastAsia="SimSun"/>
      <w:sz w:val="26"/>
    </w:rPr>
  </w:style>
  <w:style w:type="paragraph" w:styleId="TOC9">
    <w:name w:val="toc 9"/>
    <w:basedOn w:val="Normal"/>
    <w:next w:val="Normal"/>
    <w:qFormat/>
    <w:rsid w:val="00466A78"/>
    <w:pPr>
      <w:ind w:leftChars="1600" w:left="3360"/>
      <w:jc w:val="both"/>
    </w:pPr>
    <w:rPr>
      <w:rFonts w:eastAsia="SimSu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815868">
      <w:bodyDiv w:val="1"/>
      <w:marLeft w:val="0"/>
      <w:marRight w:val="0"/>
      <w:marTop w:val="0"/>
      <w:marBottom w:val="0"/>
      <w:divBdr>
        <w:top w:val="none" w:sz="0" w:space="0" w:color="auto"/>
        <w:left w:val="none" w:sz="0" w:space="0" w:color="auto"/>
        <w:bottom w:val="none" w:sz="0" w:space="0" w:color="auto"/>
        <w:right w:val="none" w:sz="0" w:space="0" w:color="auto"/>
      </w:divBdr>
    </w:div>
    <w:div w:id="1493989416">
      <w:bodyDiv w:val="1"/>
      <w:marLeft w:val="0"/>
      <w:marRight w:val="0"/>
      <w:marTop w:val="0"/>
      <w:marBottom w:val="0"/>
      <w:divBdr>
        <w:top w:val="none" w:sz="0" w:space="0" w:color="auto"/>
        <w:left w:val="none" w:sz="0" w:space="0" w:color="auto"/>
        <w:bottom w:val="none" w:sz="0" w:space="0" w:color="auto"/>
        <w:right w:val="none" w:sz="0" w:space="0" w:color="auto"/>
      </w:divBdr>
    </w:div>
    <w:div w:id="208202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36</Pages>
  <Words>4969</Words>
  <Characters>28329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Khải</dc:creator>
  <cp:keywords/>
  <dc:description/>
  <cp:lastModifiedBy>Nguyễn Đức Khải</cp:lastModifiedBy>
  <cp:revision>7</cp:revision>
  <dcterms:created xsi:type="dcterms:W3CDTF">2023-12-15T08:46:00Z</dcterms:created>
  <dcterms:modified xsi:type="dcterms:W3CDTF">2023-12-16T08:02:00Z</dcterms:modified>
</cp:coreProperties>
</file>