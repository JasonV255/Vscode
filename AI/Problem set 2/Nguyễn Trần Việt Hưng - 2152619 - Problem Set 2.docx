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91A4F" w14:textId="586EE8F0" w:rsidR="00B334E6" w:rsidRPr="00587609" w:rsidRDefault="00587609" w:rsidP="005D0487">
      <w:pPr>
        <w:shd w:val="clear" w:color="auto" w:fill="FFFFFF" w:themeFill="background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HO CHI MINH UNIVERSITY OF TECHNOLOGY</w:t>
      </w:r>
    </w:p>
    <w:p w14:paraId="7293053D" w14:textId="24E69F4D" w:rsidR="00AA59B7" w:rsidRPr="006E6B50" w:rsidRDefault="00587609" w:rsidP="005D0487">
      <w:pPr>
        <w:shd w:val="clear" w:color="auto" w:fill="FFFFFF" w:themeFill="background1"/>
        <w:jc w:val="center"/>
        <w:rPr>
          <w:b/>
          <w:sz w:val="32"/>
          <w:szCs w:val="32"/>
          <w:lang w:val="vi-VN"/>
        </w:rPr>
      </w:pPr>
      <w:r>
        <w:rPr>
          <w:b/>
          <w:sz w:val="32"/>
          <w:szCs w:val="32"/>
        </w:rPr>
        <w:t>OFFICE FOR INTERNATIONAL STUDY PROGRAMS</w:t>
      </w:r>
    </w:p>
    <w:p w14:paraId="0D3CEC60" w14:textId="77777777" w:rsidR="006E6B50" w:rsidRPr="006E6B50" w:rsidRDefault="00AA59B7" w:rsidP="006E6B50">
      <w:pPr>
        <w:shd w:val="clear" w:color="auto" w:fill="FFFFFF" w:themeFill="background1"/>
        <w:jc w:val="center"/>
        <w:rPr>
          <w:rStyle w:val="Heading3Char"/>
          <w:sz w:val="32"/>
        </w:rPr>
      </w:pPr>
      <w:r w:rsidRPr="006E6B50">
        <w:rPr>
          <w:rStyle w:val="Heading3Char"/>
          <w:sz w:val="32"/>
        </w:rPr>
        <w:sym w:font="Wingdings" w:char="F09A"/>
      </w:r>
      <w:r w:rsidR="005D0487" w:rsidRPr="006E6B50">
        <w:rPr>
          <w:rStyle w:val="Heading3Char"/>
          <w:sz w:val="32"/>
        </w:rPr>
        <w:sym w:font="Wingdings" w:char="F09E"/>
      </w:r>
      <w:r w:rsidR="005D0487" w:rsidRPr="006E6B50">
        <w:rPr>
          <w:rStyle w:val="Heading3Char"/>
          <w:sz w:val="32"/>
        </w:rPr>
        <w:sym w:font="Wingdings" w:char="F09E"/>
      </w:r>
      <w:r w:rsidR="005D0487" w:rsidRPr="006E6B50">
        <w:rPr>
          <w:rStyle w:val="Heading3Char"/>
          <w:sz w:val="32"/>
        </w:rPr>
        <w:sym w:font="Wingdings" w:char="F09E"/>
      </w:r>
      <w:r w:rsidR="005D0487" w:rsidRPr="006E6B50">
        <w:rPr>
          <w:rStyle w:val="Heading3Char"/>
          <w:sz w:val="32"/>
        </w:rPr>
        <w:sym w:font="Wingdings" w:char="F052"/>
      </w:r>
      <w:r w:rsidR="005D0487" w:rsidRPr="006E6B50">
        <w:rPr>
          <w:rStyle w:val="Heading3Char"/>
          <w:sz w:val="32"/>
        </w:rPr>
        <w:sym w:font="Wingdings" w:char="F09E"/>
      </w:r>
      <w:r w:rsidR="005D0487" w:rsidRPr="006E6B50">
        <w:rPr>
          <w:rStyle w:val="Heading3Char"/>
          <w:sz w:val="32"/>
        </w:rPr>
        <w:sym w:font="Wingdings" w:char="F09E"/>
      </w:r>
      <w:r w:rsidR="005D0487" w:rsidRPr="006E6B50">
        <w:rPr>
          <w:rStyle w:val="Heading3Char"/>
          <w:sz w:val="32"/>
        </w:rPr>
        <w:sym w:font="Wingdings" w:char="F09E"/>
      </w:r>
      <w:r w:rsidRPr="006E6B50">
        <w:rPr>
          <w:rStyle w:val="Heading3Char"/>
          <w:sz w:val="32"/>
        </w:rPr>
        <w:sym w:font="Wingdings" w:char="F09B"/>
      </w:r>
    </w:p>
    <w:p w14:paraId="7544D20C" w14:textId="77777777" w:rsidR="006E6B50" w:rsidRDefault="006E6B50" w:rsidP="006E6B50">
      <w:pPr>
        <w:shd w:val="clear" w:color="auto" w:fill="FFFFFF" w:themeFill="background1"/>
        <w:jc w:val="center"/>
        <w:rPr>
          <w:rStyle w:val="Heading3Char"/>
          <w:sz w:val="28"/>
          <w:szCs w:val="28"/>
        </w:rPr>
      </w:pPr>
    </w:p>
    <w:p w14:paraId="6C3B18E2" w14:textId="0770E780" w:rsidR="005D0487" w:rsidRDefault="00C0711F" w:rsidP="006E6B50">
      <w:pPr>
        <w:shd w:val="clear" w:color="auto" w:fill="FFFFFF" w:themeFill="background1"/>
        <w:jc w:val="center"/>
        <w:rPr>
          <w:szCs w:val="28"/>
          <w:lang w:val="vi-VN"/>
        </w:rPr>
      </w:pPr>
      <w:r w:rsidRPr="00C0711F">
        <w:rPr>
          <w:noProof/>
          <w:szCs w:val="28"/>
        </w:rPr>
        <w:drawing>
          <wp:inline distT="0" distB="0" distL="0" distR="0" wp14:anchorId="116DD9CB" wp14:editId="4D3F31F7">
            <wp:extent cx="1476375" cy="1466850"/>
            <wp:effectExtent l="0" t="0" r="9525" b="0"/>
            <wp:docPr id="1030" name="Picture 6" descr="https://scontent.fsgn5-5.fna.fbcdn.net/v/t31.18172-8/22179819_1371448049635267_8533524567011187664_o.png?stp=dst-png_p526x296&amp;_nc_cat=100&amp;ccb=1-7&amp;_nc_sid=cdbe9c&amp;_nc_ohc=9tupL6ytwQsAX-42yVA&amp;_nc_ht=scontent.fsgn5-5.fna&amp;oh=00_AT-apjK6ijBQUilL4ErQRiikKeeK3nXCOcPejwtHYY5u8g&amp;oe=62B7CC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https://scontent.fsgn5-5.fna.fbcdn.net/v/t31.18172-8/22179819_1371448049635267_8533524567011187664_o.png?stp=dst-png_p526x296&amp;_nc_cat=100&amp;ccb=1-7&amp;_nc_sid=cdbe9c&amp;_nc_ohc=9tupL6ytwQsAX-42yVA&amp;_nc_ht=scontent.fsgn5-5.fna&amp;oh=00_AT-apjK6ijBQUilL4ErQRiikKeeK3nXCOcPejwtHYY5u8g&amp;oe=62B7CC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715" cy="14810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368020" w14:textId="77777777" w:rsidR="006E6B50" w:rsidRDefault="006E6B50" w:rsidP="006E6B50">
      <w:pPr>
        <w:shd w:val="clear" w:color="auto" w:fill="FFFFFF" w:themeFill="background1"/>
        <w:jc w:val="center"/>
        <w:rPr>
          <w:szCs w:val="28"/>
          <w:lang w:val="vi-VN"/>
        </w:rPr>
      </w:pPr>
    </w:p>
    <w:p w14:paraId="6FDE265C" w14:textId="023B5E7D" w:rsidR="005D0487" w:rsidRDefault="00587609" w:rsidP="005D0487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FACULTY OF MECHANICAL ENGINEERING</w:t>
      </w:r>
    </w:p>
    <w:p w14:paraId="357C212B" w14:textId="57F7782D" w:rsidR="00A92F3F" w:rsidRDefault="001003AD" w:rsidP="005D0487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APPLICATIONS OF ARTIFICIAL INTELLIEGENCE</w:t>
      </w:r>
      <w:r w:rsidR="00A92F3F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PROJECT</w:t>
      </w:r>
    </w:p>
    <w:p w14:paraId="03FE331F" w14:textId="77777777" w:rsidR="008C7390" w:rsidRPr="00587609" w:rsidRDefault="008C7390" w:rsidP="005D0487">
      <w:pPr>
        <w:jc w:val="center"/>
        <w:rPr>
          <w:b/>
          <w:sz w:val="30"/>
          <w:szCs w:val="30"/>
        </w:rPr>
      </w:pPr>
    </w:p>
    <w:p w14:paraId="286D8AFA" w14:textId="3A1ECB87" w:rsidR="00EC7083" w:rsidRPr="006F3341" w:rsidRDefault="00A92F3F" w:rsidP="005D0487">
      <w:pPr>
        <w:jc w:val="center"/>
        <w:rPr>
          <w:szCs w:val="28"/>
        </w:rPr>
      </w:pPr>
      <w:r>
        <w:rPr>
          <w:szCs w:val="28"/>
        </w:rPr>
        <w:t xml:space="preserve">PROBLEM </w:t>
      </w:r>
      <w:r w:rsidR="001003AD">
        <w:rPr>
          <w:szCs w:val="28"/>
        </w:rPr>
        <w:t xml:space="preserve">SET </w:t>
      </w:r>
      <w:r w:rsidR="00E25642">
        <w:rPr>
          <w:szCs w:val="28"/>
        </w:rPr>
        <w:t>2</w:t>
      </w:r>
    </w:p>
    <w:p w14:paraId="2F77711A" w14:textId="06D5D71F" w:rsidR="005D0487" w:rsidRPr="00A92F3F" w:rsidRDefault="00A92F3F" w:rsidP="005D0487">
      <w:pPr>
        <w:jc w:val="center"/>
        <w:rPr>
          <w:rStyle w:val="Heading3Char"/>
          <w:sz w:val="28"/>
          <w:szCs w:val="28"/>
        </w:rPr>
      </w:pPr>
      <w:r w:rsidRPr="00A92F3F">
        <w:rPr>
          <w:rStyle w:val="Heading3Char"/>
          <w:sz w:val="28"/>
          <w:szCs w:val="28"/>
        </w:rPr>
        <w:t>CLASS</w:t>
      </w:r>
      <w:r w:rsidRPr="00A92F3F">
        <w:rPr>
          <w:rStyle w:val="Heading3Char"/>
          <w:sz w:val="28"/>
          <w:szCs w:val="28"/>
          <w:lang w:val="vi-VN"/>
        </w:rPr>
        <w:t xml:space="preserve"> </w:t>
      </w:r>
      <w:r w:rsidRPr="00A92F3F">
        <w:rPr>
          <w:rStyle w:val="Heading3Char"/>
          <w:sz w:val="28"/>
          <w:szCs w:val="28"/>
        </w:rPr>
        <w:t>CC</w:t>
      </w:r>
      <w:r w:rsidR="006E6B50" w:rsidRPr="00A92F3F">
        <w:rPr>
          <w:rStyle w:val="Heading3Char"/>
          <w:sz w:val="28"/>
          <w:szCs w:val="28"/>
          <w:lang w:val="vi-VN"/>
        </w:rPr>
        <w:t>01</w:t>
      </w:r>
      <w:r w:rsidR="00EC7083" w:rsidRPr="00A92F3F">
        <w:rPr>
          <w:rStyle w:val="Heading3Char"/>
          <w:sz w:val="28"/>
          <w:szCs w:val="28"/>
        </w:rPr>
        <w:t xml:space="preserve"> </w:t>
      </w:r>
    </w:p>
    <w:p w14:paraId="0887242F" w14:textId="4383DE2A" w:rsidR="00EC7083" w:rsidRDefault="00EC7083" w:rsidP="005D0487">
      <w:pPr>
        <w:jc w:val="center"/>
        <w:rPr>
          <w:rStyle w:val="Heading3Char"/>
          <w:b w:val="0"/>
          <w:sz w:val="28"/>
          <w:szCs w:val="28"/>
        </w:rPr>
      </w:pPr>
    </w:p>
    <w:p w14:paraId="49FBD82B" w14:textId="77777777" w:rsidR="008C7390" w:rsidRDefault="008C7390" w:rsidP="005D0487">
      <w:pPr>
        <w:jc w:val="center"/>
        <w:rPr>
          <w:rStyle w:val="Heading3Char"/>
          <w:b w:val="0"/>
          <w:sz w:val="28"/>
          <w:szCs w:val="28"/>
        </w:rPr>
      </w:pPr>
    </w:p>
    <w:p w14:paraId="5DA0D464" w14:textId="77777777" w:rsidR="008C7390" w:rsidRDefault="008C7390" w:rsidP="005D0487">
      <w:pPr>
        <w:jc w:val="center"/>
        <w:rPr>
          <w:rStyle w:val="Heading3Char"/>
          <w:b w:val="0"/>
          <w:sz w:val="28"/>
          <w:szCs w:val="28"/>
        </w:rPr>
      </w:pPr>
    </w:p>
    <w:p w14:paraId="7E00FA4F" w14:textId="77777777" w:rsidR="008C7390" w:rsidRDefault="008C7390" w:rsidP="005D0487">
      <w:pPr>
        <w:jc w:val="center"/>
        <w:rPr>
          <w:rStyle w:val="Heading3Char"/>
          <w:b w:val="0"/>
          <w:sz w:val="28"/>
          <w:szCs w:val="28"/>
        </w:rPr>
      </w:pPr>
    </w:p>
    <w:p w14:paraId="34EEC8DA" w14:textId="151259A8" w:rsidR="00EC7083" w:rsidRPr="004A35F8" w:rsidRDefault="00A92F3F" w:rsidP="005D0487">
      <w:pPr>
        <w:jc w:val="center"/>
        <w:rPr>
          <w:rStyle w:val="Heading3Char"/>
          <w:b w:val="0"/>
          <w:sz w:val="28"/>
          <w:szCs w:val="28"/>
        </w:rPr>
      </w:pPr>
      <w:r>
        <w:rPr>
          <w:rStyle w:val="Heading3Char"/>
          <w:sz w:val="28"/>
          <w:szCs w:val="28"/>
        </w:rPr>
        <w:t xml:space="preserve">STUDENT: </w:t>
      </w:r>
      <w:r w:rsidRPr="00A92F3F">
        <w:rPr>
          <w:rStyle w:val="Heading3Char"/>
          <w:sz w:val="28"/>
          <w:szCs w:val="28"/>
        </w:rPr>
        <w:t>NGUYỄN TRẦN VIỆT HƯNG - 2152619</w:t>
      </w:r>
    </w:p>
    <w:p w14:paraId="2ACDCB75" w14:textId="65FDE414" w:rsidR="00F03914" w:rsidRPr="004A35F8" w:rsidRDefault="008C7390" w:rsidP="006F3341">
      <w:pPr>
        <w:jc w:val="center"/>
        <w:rPr>
          <w:rStyle w:val="Heading3Char"/>
          <w:b w:val="0"/>
          <w:sz w:val="28"/>
          <w:szCs w:val="28"/>
        </w:rPr>
      </w:pPr>
      <w:r>
        <w:rPr>
          <w:rStyle w:val="Heading3Char"/>
          <w:sz w:val="28"/>
          <w:szCs w:val="28"/>
        </w:rPr>
        <w:t>INSTRUCTOR</w:t>
      </w:r>
      <w:r w:rsidR="006E6B50">
        <w:rPr>
          <w:rStyle w:val="Heading3Char"/>
          <w:sz w:val="28"/>
          <w:szCs w:val="28"/>
          <w:lang w:val="vi-VN"/>
        </w:rPr>
        <w:t xml:space="preserve">: </w:t>
      </w:r>
      <w:r w:rsidR="001003AD">
        <w:rPr>
          <w:rStyle w:val="Heading3Char"/>
          <w:sz w:val="28"/>
          <w:szCs w:val="28"/>
        </w:rPr>
        <w:t>PHD PHÙNG THANH HUY</w:t>
      </w:r>
    </w:p>
    <w:p w14:paraId="34031176" w14:textId="77777777" w:rsidR="006E6B50" w:rsidRDefault="006E6B50" w:rsidP="006E6B50">
      <w:pPr>
        <w:rPr>
          <w:rStyle w:val="Heading3Char"/>
          <w:b w:val="0"/>
          <w:sz w:val="28"/>
          <w:szCs w:val="28"/>
          <w:lang w:val="vi-VN"/>
        </w:rPr>
      </w:pPr>
      <w:r>
        <w:rPr>
          <w:rStyle w:val="Heading3Char"/>
          <w:sz w:val="28"/>
          <w:szCs w:val="28"/>
          <w:lang w:val="vi-VN"/>
        </w:rPr>
        <w:t xml:space="preserve"> </w:t>
      </w:r>
    </w:p>
    <w:p w14:paraId="0E5B01BD" w14:textId="77777777" w:rsidR="006E6B50" w:rsidRDefault="006E6B50" w:rsidP="006E6B50">
      <w:pPr>
        <w:rPr>
          <w:b/>
          <w:szCs w:val="28"/>
          <w:lang w:val="vi-VN"/>
        </w:rPr>
      </w:pPr>
    </w:p>
    <w:p w14:paraId="2F41F1E1" w14:textId="77777777" w:rsidR="008C7390" w:rsidRDefault="008C7390" w:rsidP="008C7390">
      <w:pPr>
        <w:tabs>
          <w:tab w:val="left" w:pos="3075"/>
        </w:tabs>
        <w:jc w:val="center"/>
        <w:rPr>
          <w:b/>
          <w:szCs w:val="28"/>
          <w:lang w:val="vi-VN"/>
        </w:rPr>
      </w:pPr>
    </w:p>
    <w:p w14:paraId="0FE92014" w14:textId="77777777" w:rsidR="008C7390" w:rsidRDefault="008C7390" w:rsidP="008C7390">
      <w:pPr>
        <w:tabs>
          <w:tab w:val="left" w:pos="3075"/>
        </w:tabs>
        <w:jc w:val="center"/>
        <w:rPr>
          <w:b/>
          <w:szCs w:val="28"/>
          <w:lang w:val="vi-VN"/>
        </w:rPr>
      </w:pPr>
    </w:p>
    <w:p w14:paraId="437D0BFE" w14:textId="4EC9EE92" w:rsidR="008C7390" w:rsidRDefault="001003AD" w:rsidP="008C7390">
      <w:pPr>
        <w:tabs>
          <w:tab w:val="left" w:pos="3075"/>
        </w:tabs>
        <w:jc w:val="center"/>
        <w:rPr>
          <w:b/>
          <w:szCs w:val="28"/>
        </w:rPr>
      </w:pPr>
      <w:r>
        <w:rPr>
          <w:b/>
          <w:szCs w:val="28"/>
        </w:rPr>
        <w:t>Hồ Chí Minh City</w:t>
      </w:r>
      <w:r w:rsidR="00E13F8C" w:rsidRPr="006F3341">
        <w:rPr>
          <w:b/>
          <w:szCs w:val="28"/>
          <w:lang w:val="vi-VN"/>
        </w:rPr>
        <w:t xml:space="preserve"> – 202</w:t>
      </w:r>
      <w:r w:rsidR="00BB56EC">
        <w:rPr>
          <w:b/>
          <w:szCs w:val="28"/>
        </w:rPr>
        <w:t>3</w:t>
      </w:r>
    </w:p>
    <w:p w14:paraId="7063608D" w14:textId="704E68E3" w:rsidR="001003AD" w:rsidRDefault="001003AD" w:rsidP="008C7390">
      <w:pPr>
        <w:tabs>
          <w:tab w:val="left" w:pos="3075"/>
        </w:tabs>
        <w:jc w:val="center"/>
        <w:rPr>
          <w:b/>
          <w:szCs w:val="28"/>
          <w:lang w:val="vi-VN"/>
        </w:rPr>
      </w:pPr>
    </w:p>
    <w:p w14:paraId="08FA9B50" w14:textId="13279AE3" w:rsidR="00201ADC" w:rsidRDefault="00201ADC" w:rsidP="006F45FE">
      <w:pPr>
        <w:pStyle w:val="Heading1"/>
      </w:pPr>
      <w:r w:rsidRPr="006F45FE">
        <w:lastRenderedPageBreak/>
        <w:t xml:space="preserve">Problem 1: </w:t>
      </w:r>
    </w:p>
    <w:tbl>
      <w:tblPr>
        <w:tblW w:w="5570" w:type="dxa"/>
        <w:jc w:val="center"/>
        <w:tblLook w:val="04A0" w:firstRow="1" w:lastRow="0" w:firstColumn="1" w:lastColumn="0" w:noHBand="0" w:noVBand="1"/>
      </w:tblPr>
      <w:tblGrid>
        <w:gridCol w:w="1070"/>
        <w:gridCol w:w="1170"/>
        <w:gridCol w:w="1170"/>
        <w:gridCol w:w="2160"/>
      </w:tblGrid>
      <w:tr w:rsidR="00C54C82" w:rsidRPr="00C54C82" w14:paraId="5B1D7D98" w14:textId="77777777" w:rsidTr="00C54C82">
        <w:trPr>
          <w:trHeight w:val="300"/>
          <w:jc w:val="center"/>
        </w:trPr>
        <w:tc>
          <w:tcPr>
            <w:tcW w:w="10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FB3C65E" w14:textId="77777777" w:rsidR="00C54C82" w:rsidRPr="00C54C82" w:rsidRDefault="00C54C82" w:rsidP="00C54C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Trial No.</w:t>
            </w:r>
          </w:p>
        </w:tc>
        <w:tc>
          <w:tcPr>
            <w:tcW w:w="117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ECDDF7D" w14:textId="77777777" w:rsidR="00C54C82" w:rsidRPr="00C54C82" w:rsidRDefault="00C54C82" w:rsidP="00C54C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Feature 1</w:t>
            </w:r>
          </w:p>
        </w:tc>
        <w:tc>
          <w:tcPr>
            <w:tcW w:w="117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B0381FF" w14:textId="77777777" w:rsidR="00C54C82" w:rsidRPr="00C54C82" w:rsidRDefault="00C54C82" w:rsidP="00C54C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Feature 2</w:t>
            </w:r>
          </w:p>
        </w:tc>
        <w:tc>
          <w:tcPr>
            <w:tcW w:w="21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09EE755" w14:textId="77777777" w:rsidR="00C54C82" w:rsidRPr="00C54C82" w:rsidRDefault="00C54C82" w:rsidP="00C54C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Intended Movement</w:t>
            </w:r>
          </w:p>
        </w:tc>
      </w:tr>
      <w:tr w:rsidR="00C54C82" w:rsidRPr="00C54C82" w14:paraId="3807CC7F" w14:textId="77777777" w:rsidTr="00C54C82">
        <w:trPr>
          <w:trHeight w:val="300"/>
          <w:jc w:val="center"/>
        </w:trPr>
        <w:tc>
          <w:tcPr>
            <w:tcW w:w="10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56828A2" w14:textId="77777777" w:rsidR="00C54C82" w:rsidRPr="00C54C82" w:rsidRDefault="00C54C82" w:rsidP="00C54C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7EB7E5B" w14:textId="77777777" w:rsidR="00C54C82" w:rsidRPr="00C54C82" w:rsidRDefault="00C54C82" w:rsidP="00C54C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05B490C" w14:textId="77777777" w:rsidR="00C54C82" w:rsidRPr="00C54C82" w:rsidRDefault="00C54C82" w:rsidP="00C54C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90DF89F" w14:textId="77777777" w:rsidR="00C54C82" w:rsidRPr="00C54C82" w:rsidRDefault="00C54C82" w:rsidP="00C54C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Flexion</w:t>
            </w:r>
          </w:p>
        </w:tc>
      </w:tr>
      <w:tr w:rsidR="00C54C82" w:rsidRPr="00C54C82" w14:paraId="57B88EE3" w14:textId="77777777" w:rsidTr="00C54C82">
        <w:trPr>
          <w:trHeight w:val="300"/>
          <w:jc w:val="center"/>
        </w:trPr>
        <w:tc>
          <w:tcPr>
            <w:tcW w:w="10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E3CF91C" w14:textId="77777777" w:rsidR="00C54C82" w:rsidRPr="00C54C82" w:rsidRDefault="00C54C82" w:rsidP="00C54C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42D59E6" w14:textId="77777777" w:rsidR="00C54C82" w:rsidRPr="00C54C82" w:rsidRDefault="00C54C82" w:rsidP="00C54C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ADEA544" w14:textId="77777777" w:rsidR="00C54C82" w:rsidRPr="00C54C82" w:rsidRDefault="00C54C82" w:rsidP="00C54C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A77244E" w14:textId="77777777" w:rsidR="00C54C82" w:rsidRPr="00C54C82" w:rsidRDefault="00C54C82" w:rsidP="00C54C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Flexion</w:t>
            </w:r>
          </w:p>
        </w:tc>
      </w:tr>
      <w:tr w:rsidR="00C54C82" w:rsidRPr="00C54C82" w14:paraId="65881FC0" w14:textId="77777777" w:rsidTr="00C54C82">
        <w:trPr>
          <w:trHeight w:val="300"/>
          <w:jc w:val="center"/>
        </w:trPr>
        <w:tc>
          <w:tcPr>
            <w:tcW w:w="10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E4E9067" w14:textId="77777777" w:rsidR="00C54C82" w:rsidRPr="00C54C82" w:rsidRDefault="00C54C82" w:rsidP="00C54C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7069584" w14:textId="77777777" w:rsidR="00C54C82" w:rsidRPr="00C54C82" w:rsidRDefault="00C54C82" w:rsidP="00C54C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2A2911E" w14:textId="77777777" w:rsidR="00C54C82" w:rsidRPr="00C54C82" w:rsidRDefault="00C54C82" w:rsidP="00C54C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1A5ED29" w14:textId="77777777" w:rsidR="00C54C82" w:rsidRPr="00C54C82" w:rsidRDefault="00C54C82" w:rsidP="00C54C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Extension</w:t>
            </w:r>
          </w:p>
        </w:tc>
      </w:tr>
      <w:tr w:rsidR="00C54C82" w:rsidRPr="00C54C82" w14:paraId="6E50D4E9" w14:textId="77777777" w:rsidTr="00C54C82">
        <w:trPr>
          <w:trHeight w:val="300"/>
          <w:jc w:val="center"/>
        </w:trPr>
        <w:tc>
          <w:tcPr>
            <w:tcW w:w="10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236EB22" w14:textId="77777777" w:rsidR="00C54C82" w:rsidRPr="00C54C82" w:rsidRDefault="00C54C82" w:rsidP="00C54C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FE73DC8" w14:textId="77777777" w:rsidR="00C54C82" w:rsidRPr="00C54C82" w:rsidRDefault="00C54C82" w:rsidP="00C54C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53A17F7" w14:textId="77777777" w:rsidR="00C54C82" w:rsidRPr="00C54C82" w:rsidRDefault="00C54C82" w:rsidP="00C54C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0B657BE" w14:textId="77777777" w:rsidR="00C54C82" w:rsidRPr="00C54C82" w:rsidRDefault="00C54C82" w:rsidP="00C54C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Extension</w:t>
            </w:r>
          </w:p>
        </w:tc>
      </w:tr>
      <w:tr w:rsidR="00C54C82" w:rsidRPr="00C54C82" w14:paraId="085BFE31" w14:textId="77777777" w:rsidTr="00C54C82">
        <w:trPr>
          <w:trHeight w:val="300"/>
          <w:jc w:val="center"/>
        </w:trPr>
        <w:tc>
          <w:tcPr>
            <w:tcW w:w="10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E04D406" w14:textId="77777777" w:rsidR="00C54C82" w:rsidRPr="00C54C82" w:rsidRDefault="00C54C82" w:rsidP="00C54C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A46C66C" w14:textId="77777777" w:rsidR="00C54C82" w:rsidRPr="00C54C82" w:rsidRDefault="00C54C82" w:rsidP="00C54C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836C159" w14:textId="77777777" w:rsidR="00C54C82" w:rsidRPr="00C54C82" w:rsidRDefault="00C54C82" w:rsidP="00C54C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7A4624D" w14:textId="77777777" w:rsidR="00C54C82" w:rsidRPr="00C54C82" w:rsidRDefault="00C54C82" w:rsidP="00C54C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Extension</w:t>
            </w:r>
          </w:p>
        </w:tc>
      </w:tr>
      <w:tr w:rsidR="00C54C82" w:rsidRPr="00C54C82" w14:paraId="6649FD19" w14:textId="77777777" w:rsidTr="00C54C82">
        <w:trPr>
          <w:trHeight w:val="300"/>
          <w:jc w:val="center"/>
        </w:trPr>
        <w:tc>
          <w:tcPr>
            <w:tcW w:w="10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C334596" w14:textId="77777777" w:rsidR="00C54C82" w:rsidRPr="00C54C82" w:rsidRDefault="00C54C82" w:rsidP="00C54C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60176A3" w14:textId="77777777" w:rsidR="00C54C82" w:rsidRPr="00C54C82" w:rsidRDefault="00C54C82" w:rsidP="00C54C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13141AD" w14:textId="77777777" w:rsidR="00C54C82" w:rsidRPr="00C54C82" w:rsidRDefault="00C54C82" w:rsidP="00C54C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9B16A5B" w14:textId="77777777" w:rsidR="00C54C82" w:rsidRPr="00C54C82" w:rsidRDefault="00C54C82" w:rsidP="00C54C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Flexion</w:t>
            </w:r>
          </w:p>
        </w:tc>
      </w:tr>
      <w:tr w:rsidR="00C54C82" w:rsidRPr="00C54C82" w14:paraId="43CB922E" w14:textId="77777777" w:rsidTr="00C54C82">
        <w:trPr>
          <w:trHeight w:val="300"/>
          <w:jc w:val="center"/>
        </w:trPr>
        <w:tc>
          <w:tcPr>
            <w:tcW w:w="10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F7F9255" w14:textId="77777777" w:rsidR="00C54C82" w:rsidRPr="00C54C82" w:rsidRDefault="00C54C82" w:rsidP="00C54C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C1D9016" w14:textId="77777777" w:rsidR="00C54C82" w:rsidRPr="00C54C82" w:rsidRDefault="00C54C82" w:rsidP="00C54C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52D613A" w14:textId="77777777" w:rsidR="00C54C82" w:rsidRPr="00C54C82" w:rsidRDefault="00C54C82" w:rsidP="00C54C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8F7C19E" w14:textId="77777777" w:rsidR="00C54C82" w:rsidRPr="00C54C82" w:rsidRDefault="00C54C82" w:rsidP="00C54C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Extension</w:t>
            </w:r>
          </w:p>
        </w:tc>
      </w:tr>
      <w:tr w:rsidR="00C54C82" w:rsidRPr="00C54C82" w14:paraId="23B0D107" w14:textId="77777777" w:rsidTr="00C54C82">
        <w:trPr>
          <w:trHeight w:val="300"/>
          <w:jc w:val="center"/>
        </w:trPr>
        <w:tc>
          <w:tcPr>
            <w:tcW w:w="10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3B3C8FF" w14:textId="77777777" w:rsidR="00C54C82" w:rsidRPr="00C54C82" w:rsidRDefault="00C54C82" w:rsidP="00C54C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332DA1E" w14:textId="77777777" w:rsidR="00C54C82" w:rsidRPr="00C54C82" w:rsidRDefault="00C54C82" w:rsidP="00C54C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0E697EC" w14:textId="77777777" w:rsidR="00C54C82" w:rsidRPr="00C54C82" w:rsidRDefault="00C54C82" w:rsidP="00C54C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95F2F93" w14:textId="77777777" w:rsidR="00C54C82" w:rsidRPr="00C54C82" w:rsidRDefault="00C54C82" w:rsidP="00C54C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Flexion</w:t>
            </w:r>
          </w:p>
        </w:tc>
      </w:tr>
      <w:tr w:rsidR="00C54C82" w:rsidRPr="00C54C82" w14:paraId="2FF68432" w14:textId="77777777" w:rsidTr="00C54C82">
        <w:trPr>
          <w:trHeight w:val="300"/>
          <w:jc w:val="center"/>
        </w:trPr>
        <w:tc>
          <w:tcPr>
            <w:tcW w:w="10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14FBCFA" w14:textId="77777777" w:rsidR="00C54C82" w:rsidRPr="00C54C82" w:rsidRDefault="00C54C82" w:rsidP="00C54C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B11AEF0" w14:textId="77777777" w:rsidR="00C54C82" w:rsidRPr="00C54C82" w:rsidRDefault="00C54C82" w:rsidP="00C54C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0713182" w14:textId="77777777" w:rsidR="00C54C82" w:rsidRPr="00C54C82" w:rsidRDefault="00C54C82" w:rsidP="00C54C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185400A" w14:textId="77777777" w:rsidR="00C54C82" w:rsidRPr="00C54C82" w:rsidRDefault="00C54C82" w:rsidP="00C54C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Extension</w:t>
            </w:r>
          </w:p>
        </w:tc>
      </w:tr>
      <w:tr w:rsidR="00C54C82" w:rsidRPr="00C54C82" w14:paraId="1528ACAC" w14:textId="77777777" w:rsidTr="00C54C82">
        <w:trPr>
          <w:trHeight w:val="300"/>
          <w:jc w:val="center"/>
        </w:trPr>
        <w:tc>
          <w:tcPr>
            <w:tcW w:w="10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F3A2D5C" w14:textId="77777777" w:rsidR="00C54C82" w:rsidRPr="00C54C82" w:rsidRDefault="00C54C82" w:rsidP="00C54C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5EAE8EF" w14:textId="77777777" w:rsidR="00C54C82" w:rsidRPr="00C54C82" w:rsidRDefault="00C54C82" w:rsidP="00C54C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FF6C960" w14:textId="77777777" w:rsidR="00C54C82" w:rsidRPr="00C54C82" w:rsidRDefault="00C54C82" w:rsidP="00C54C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9985CB0" w14:textId="77777777" w:rsidR="00C54C82" w:rsidRPr="00C54C82" w:rsidRDefault="00C54C82" w:rsidP="00C54C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Flexion</w:t>
            </w:r>
          </w:p>
        </w:tc>
      </w:tr>
      <w:tr w:rsidR="00C54C82" w:rsidRPr="00C54C82" w14:paraId="06BD9DA2" w14:textId="77777777" w:rsidTr="00C54C82">
        <w:trPr>
          <w:trHeight w:val="300"/>
          <w:jc w:val="center"/>
        </w:trPr>
        <w:tc>
          <w:tcPr>
            <w:tcW w:w="10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4750911" w14:textId="77777777" w:rsidR="00C54C82" w:rsidRPr="00C54C82" w:rsidRDefault="00C54C82" w:rsidP="00C54C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8E9AF10" w14:textId="4118B3E7" w:rsidR="00C54C82" w:rsidRPr="00C54C82" w:rsidRDefault="00C54C82" w:rsidP="00C54C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7EDC325" w14:textId="77777777" w:rsidR="00C54C82" w:rsidRPr="00C54C82" w:rsidRDefault="00C54C82" w:rsidP="00C54C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7641D1C" w14:textId="77777777" w:rsidR="00C54C82" w:rsidRPr="00C54C82" w:rsidRDefault="00C54C82" w:rsidP="00C54C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Extension</w:t>
            </w:r>
          </w:p>
        </w:tc>
      </w:tr>
      <w:tr w:rsidR="00C54C82" w:rsidRPr="00C54C82" w14:paraId="65472B05" w14:textId="77777777" w:rsidTr="00C54C82">
        <w:trPr>
          <w:trHeight w:val="300"/>
          <w:jc w:val="center"/>
        </w:trPr>
        <w:tc>
          <w:tcPr>
            <w:tcW w:w="10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354F6E4" w14:textId="77777777" w:rsidR="00C54C82" w:rsidRPr="00C54C82" w:rsidRDefault="00C54C82" w:rsidP="00C54C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D9054A7" w14:textId="77777777" w:rsidR="00C54C82" w:rsidRPr="00C54C82" w:rsidRDefault="00C54C82" w:rsidP="00C54C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50C83FB" w14:textId="77777777" w:rsidR="00C54C82" w:rsidRPr="00C54C82" w:rsidRDefault="00C54C82" w:rsidP="00C54C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C2FEA95" w14:textId="77777777" w:rsidR="00C54C82" w:rsidRPr="00C54C82" w:rsidRDefault="00C54C82" w:rsidP="00C54C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Flexion</w:t>
            </w:r>
          </w:p>
        </w:tc>
      </w:tr>
    </w:tbl>
    <w:p w14:paraId="42E79897" w14:textId="4BFC69D2" w:rsidR="00C54C82" w:rsidRDefault="00C54C82" w:rsidP="00C54C82">
      <w:pPr>
        <w:tabs>
          <w:tab w:val="left" w:pos="1720"/>
        </w:tabs>
        <w:jc w:val="both"/>
        <w:rPr>
          <w:rFonts w:cs="Times New Roman"/>
          <w:sz w:val="26"/>
          <w:szCs w:val="26"/>
        </w:rPr>
      </w:pPr>
    </w:p>
    <w:p w14:paraId="4CBFE74A" w14:textId="1B876DFA" w:rsidR="00C54C82" w:rsidRPr="00477060" w:rsidRDefault="00C54C82" w:rsidP="00C54C82">
      <w:pPr>
        <w:jc w:val="both"/>
        <w:rPr>
          <w:rFonts w:cs="Times New Roman"/>
          <w:sz w:val="26"/>
          <w:szCs w:val="26"/>
          <w:lang w:val="vi-VN"/>
        </w:rPr>
      </w:pPr>
      <w:r w:rsidRPr="00477060">
        <w:rPr>
          <w:rFonts w:cs="Times New Roman"/>
          <w:sz w:val="26"/>
          <w:szCs w:val="26"/>
        </w:rPr>
        <w:t xml:space="preserve">Define </w:t>
      </w:r>
      <w:r w:rsidRPr="00477060">
        <w:rPr>
          <w:rFonts w:cs="Times New Roman"/>
          <w:sz w:val="26"/>
          <w:szCs w:val="26"/>
          <w:lang w:val="vi-VN"/>
        </w:rPr>
        <w:t xml:space="preserve">Flexion </w:t>
      </w:r>
      <w:r w:rsidRPr="00477060">
        <w:rPr>
          <w:rFonts w:cs="Times New Roman"/>
          <w:sz w:val="26"/>
          <w:szCs w:val="26"/>
        </w:rPr>
        <w:t>as</w:t>
      </w:r>
      <w:r w:rsidRPr="00477060">
        <w:rPr>
          <w:rFonts w:cs="Times New Roman"/>
          <w:sz w:val="26"/>
          <w:szCs w:val="26"/>
          <w:lang w:val="vi-VN"/>
        </w:rPr>
        <w:t xml:space="preserve"> class 1 </w:t>
      </w:r>
      <w:r w:rsidRPr="00477060">
        <w:rPr>
          <w:rFonts w:cs="Times New Roman"/>
          <w:sz w:val="26"/>
          <w:szCs w:val="26"/>
        </w:rPr>
        <w:t>and</w:t>
      </w:r>
      <w:r w:rsidRPr="00477060">
        <w:rPr>
          <w:rFonts w:cs="Times New Roman"/>
          <w:sz w:val="26"/>
          <w:szCs w:val="26"/>
          <w:lang w:val="vi-VN"/>
        </w:rPr>
        <w:t xml:space="preserve"> Extension </w:t>
      </w:r>
      <w:r w:rsidRPr="00477060">
        <w:rPr>
          <w:rFonts w:cs="Times New Roman"/>
          <w:sz w:val="26"/>
          <w:szCs w:val="26"/>
        </w:rPr>
        <w:t>as</w:t>
      </w:r>
      <w:r w:rsidRPr="00477060">
        <w:rPr>
          <w:rFonts w:cs="Times New Roman"/>
          <w:sz w:val="26"/>
          <w:szCs w:val="26"/>
          <w:lang w:val="vi-VN"/>
        </w:rPr>
        <w:t xml:space="preserve"> class 2. </w:t>
      </w:r>
      <w:r w:rsidRPr="00477060">
        <w:rPr>
          <w:rFonts w:cs="Times New Roman"/>
          <w:sz w:val="26"/>
          <w:szCs w:val="26"/>
        </w:rPr>
        <w:t>We find averages of</w:t>
      </w:r>
      <w:r w:rsidRPr="00477060">
        <w:rPr>
          <w:rFonts w:cs="Times New Roman"/>
          <w:sz w:val="26"/>
          <w:szCs w:val="26"/>
          <w:lang w:val="vi-VN"/>
        </w:rPr>
        <w:t xml:space="preserve"> feature </w:t>
      </w:r>
      <w:r w:rsidRPr="00477060">
        <w:rPr>
          <w:rFonts w:cs="Times New Roman"/>
          <w:sz w:val="26"/>
          <w:szCs w:val="26"/>
        </w:rPr>
        <w:t>of</w:t>
      </w:r>
      <w:r w:rsidRPr="00477060">
        <w:rPr>
          <w:rFonts w:cs="Times New Roman"/>
          <w:sz w:val="26"/>
          <w:szCs w:val="26"/>
          <w:lang w:val="vi-VN"/>
        </w:rPr>
        <w:t xml:space="preserve"> </w:t>
      </w:r>
      <w:r w:rsidRPr="00477060">
        <w:rPr>
          <w:rFonts w:cs="Times New Roman"/>
          <w:sz w:val="26"/>
          <w:szCs w:val="26"/>
        </w:rPr>
        <w:t>each</w:t>
      </w:r>
      <w:r w:rsidRPr="00477060">
        <w:rPr>
          <w:rFonts w:cs="Times New Roman"/>
          <w:sz w:val="26"/>
          <w:szCs w:val="26"/>
          <w:lang w:val="vi-VN"/>
        </w:rPr>
        <w:t xml:space="preserve"> class </w:t>
      </w:r>
      <w:r w:rsidRPr="00477060">
        <w:rPr>
          <w:rFonts w:cs="Times New Roman"/>
          <w:sz w:val="26"/>
          <w:szCs w:val="26"/>
        </w:rPr>
        <w:t>and</w:t>
      </w:r>
      <w:r w:rsidRPr="00477060">
        <w:rPr>
          <w:rFonts w:cs="Times New Roman"/>
          <w:sz w:val="26"/>
          <w:szCs w:val="26"/>
          <w:lang w:val="vi-VN"/>
        </w:rPr>
        <w:t xml:space="preserve"> </w:t>
      </w:r>
      <w:r w:rsidRPr="00477060">
        <w:rPr>
          <w:rFonts w:cs="Times New Roman"/>
          <w:sz w:val="26"/>
          <w:szCs w:val="26"/>
        </w:rPr>
        <w:t>whole data average</w:t>
      </w:r>
      <w:r w:rsidRPr="00477060">
        <w:rPr>
          <w:rFonts w:cs="Times New Roman"/>
          <w:sz w:val="26"/>
          <w:szCs w:val="26"/>
          <w:lang w:val="vi-VN"/>
        </w:rPr>
        <w:t>:</w:t>
      </w:r>
    </w:p>
    <w:p w14:paraId="7918D4E6" w14:textId="77777777" w:rsidR="00C54C82" w:rsidRPr="00477060" w:rsidRDefault="003A0214" w:rsidP="00C54C82">
      <w:pPr>
        <w:jc w:val="center"/>
        <w:rPr>
          <w:rFonts w:cs="Times New Roman"/>
          <w:iCs/>
          <w:sz w:val="26"/>
          <w:szCs w:val="26"/>
          <w:lang w:val="vi-VN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0.56+0.67+0.87+0.55+0.81+0.62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6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=0.68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0.21+0.34+0.43+0.23+0.45+0.51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217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600</m:t>
                      </m:r>
                    </m:den>
                  </m:f>
                </m:e>
              </m:mr>
            </m:m>
          </m:e>
        </m:d>
      </m:oMath>
      <w:r w:rsidR="00C54C82" w:rsidRPr="00477060">
        <w:rPr>
          <w:rFonts w:cs="Times New Roman"/>
          <w:iCs/>
          <w:sz w:val="26"/>
          <w:szCs w:val="26"/>
          <w:lang w:val="vi-VN"/>
        </w:rPr>
        <w:t xml:space="preserve"> ; </w:t>
      </w:r>
      <m:oMath>
        <m:sSub>
          <m:sSub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47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120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187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300</m:t>
                      </m:r>
                    </m:den>
                  </m:f>
                </m:e>
              </m:mr>
            </m:m>
          </m:e>
        </m:d>
      </m:oMath>
      <w:r w:rsidR="00C54C82" w:rsidRPr="00477060">
        <w:rPr>
          <w:rFonts w:cs="Times New Roman"/>
          <w:iCs/>
          <w:sz w:val="26"/>
          <w:szCs w:val="26"/>
          <w:lang w:val="vi-VN"/>
        </w:rPr>
        <w:t xml:space="preserve">;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m</m:t>
        </m:r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643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1200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0.4925</m:t>
                  </m:r>
                </m:e>
              </m:mr>
            </m:m>
          </m:e>
        </m:d>
      </m:oMath>
    </w:p>
    <w:p w14:paraId="48AC85A6" w14:textId="778A57E3" w:rsidR="00C54C82" w:rsidRPr="00477060" w:rsidRDefault="00C54C82" w:rsidP="00C54C82">
      <w:pPr>
        <w:jc w:val="both"/>
        <w:rPr>
          <w:rFonts w:cs="Times New Roman"/>
          <w:iCs/>
          <w:sz w:val="26"/>
          <w:szCs w:val="26"/>
          <w:lang w:val="vi-VN"/>
        </w:rPr>
      </w:pPr>
      <w:r w:rsidRPr="00477060">
        <w:rPr>
          <w:rFonts w:cs="Times New Roman"/>
          <w:iCs/>
          <w:sz w:val="26"/>
          <w:szCs w:val="26"/>
        </w:rPr>
        <w:t>W</w:t>
      </w:r>
      <w:r w:rsidRPr="00477060">
        <w:rPr>
          <w:rFonts w:cs="Times New Roman"/>
          <w:iCs/>
          <w:sz w:val="26"/>
          <w:szCs w:val="26"/>
          <w:lang w:val="vi-VN"/>
        </w:rPr>
        <w:t xml:space="preserve">ithin-class scatter matrix </w:t>
      </w:r>
      <w:r w:rsidRPr="00477060">
        <w:rPr>
          <w:rFonts w:cs="Times New Roman"/>
          <w:iCs/>
          <w:sz w:val="26"/>
          <w:szCs w:val="26"/>
        </w:rPr>
        <w:t>for</w:t>
      </w:r>
      <w:r w:rsidRPr="00477060">
        <w:rPr>
          <w:rFonts w:cs="Times New Roman"/>
          <w:iCs/>
          <w:sz w:val="26"/>
          <w:szCs w:val="26"/>
          <w:lang w:val="vi-VN"/>
        </w:rPr>
        <w:t xml:space="preserve"> </w:t>
      </w:r>
      <w:r w:rsidRPr="00477060">
        <w:rPr>
          <w:rFonts w:cs="Times New Roman"/>
          <w:iCs/>
          <w:sz w:val="26"/>
          <w:szCs w:val="26"/>
        </w:rPr>
        <w:t>each</w:t>
      </w:r>
      <w:r w:rsidRPr="00477060">
        <w:rPr>
          <w:rFonts w:cs="Times New Roman"/>
          <w:iCs/>
          <w:sz w:val="26"/>
          <w:szCs w:val="26"/>
          <w:lang w:val="vi-VN"/>
        </w:rPr>
        <w:t xml:space="preserve"> class:</w:t>
      </w:r>
    </w:p>
    <w:p w14:paraId="1D900228" w14:textId="77777777" w:rsidR="00C54C82" w:rsidRPr="00477060" w:rsidRDefault="003A0214" w:rsidP="00C54C82">
      <w:pPr>
        <w:jc w:val="both"/>
        <w:rPr>
          <w:rFonts w:cs="Times New Roman"/>
          <w:iCs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x ∈ class 1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x-m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=</m:t>
              </m:r>
            </m:e>
          </m:nary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 xml:space="preserve">0.56-0.68 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0.21-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217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600</m:t>
                      </m:r>
                    </m:den>
                  </m:f>
                </m:e>
              </m:eqArr>
            </m:e>
          </m:d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 xml:space="preserve">0.56-0.68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0.21-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Cs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217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600</m:t>
                          </m:r>
                        </m:den>
                      </m:f>
                    </m:e>
                  </m:eqArr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 xml:space="preserve">0.67-0.68 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0.34-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217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600</m:t>
                      </m:r>
                    </m:den>
                  </m:f>
                </m:e>
              </m:eqArr>
            </m:e>
          </m:d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 xml:space="preserve">0.67-0.68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0.34-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Cs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217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600</m:t>
                          </m:r>
                        </m:den>
                      </m:f>
                    </m:e>
                  </m:eqArr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+…+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 xml:space="preserve">0.62-0.68 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0.51-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217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600</m:t>
                      </m:r>
                    </m:den>
                  </m:f>
                </m:e>
              </m:eqArr>
            </m:e>
          </m:d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 xml:space="preserve">0.62-0.68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0.51-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Cs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217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600</m:t>
                          </m:r>
                        </m:den>
                      </m:f>
                    </m:e>
                  </m:eqArr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</m:t>
              </m:r>
            </m:sup>
          </m:sSup>
        </m:oMath>
      </m:oMathPara>
    </w:p>
    <w:p w14:paraId="38AF6BA2" w14:textId="241D2297" w:rsidR="00C54C82" w:rsidRPr="00477060" w:rsidRDefault="003A0214" w:rsidP="00C31CB2">
      <w:pPr>
        <w:numPr>
          <w:ilvl w:val="0"/>
          <w:numId w:val="4"/>
        </w:numPr>
        <w:jc w:val="both"/>
        <w:rPr>
          <w:rFonts w:cs="Times New Roman"/>
          <w:iCs/>
          <w:sz w:val="26"/>
          <w:szCs w:val="26"/>
          <w:lang w:val="vi-VN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  <w:lang w:val="vi-V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  <w:lang w:val="vi-V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0.088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0.0511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0.0511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4517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60000</m:t>
                      </m:r>
                    </m:den>
                  </m:f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 xml:space="preserve"> </m:t>
        </m:r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 </m:t>
        </m:r>
      </m:oMath>
    </w:p>
    <w:p w14:paraId="3CC0FB0C" w14:textId="77777777" w:rsidR="00C54C82" w:rsidRPr="00477060" w:rsidRDefault="00C54C82" w:rsidP="00C54C82">
      <w:pPr>
        <w:jc w:val="both"/>
        <w:rPr>
          <w:rFonts w:cs="Times New Roman"/>
          <w:iCs/>
          <w:sz w:val="26"/>
          <w:szCs w:val="26"/>
          <w:lang w:val="vi-VN"/>
        </w:rPr>
      </w:pPr>
    </w:p>
    <w:p w14:paraId="526BC2FD" w14:textId="77777777" w:rsidR="00C54C82" w:rsidRPr="00477060" w:rsidRDefault="00C54C82" w:rsidP="00C54C82">
      <w:pPr>
        <w:jc w:val="both"/>
        <w:rPr>
          <w:rFonts w:cs="Times New Roman"/>
          <w:iCs/>
          <w:sz w:val="26"/>
          <w:szCs w:val="26"/>
          <w:lang w:val="vi-VN"/>
        </w:rPr>
      </w:pPr>
    </w:p>
    <w:p w14:paraId="0B2456A1" w14:textId="77777777" w:rsidR="00C54C82" w:rsidRPr="00477060" w:rsidRDefault="00C54C82" w:rsidP="00C54C82">
      <w:pPr>
        <w:jc w:val="both"/>
        <w:rPr>
          <w:rFonts w:cs="Times New Roman"/>
          <w:iCs/>
          <w:sz w:val="26"/>
          <w:szCs w:val="26"/>
        </w:rPr>
      </w:pPr>
      <w:r w:rsidRPr="00477060">
        <w:rPr>
          <w:rFonts w:cs="Times New Roman"/>
          <w:iCs/>
          <w:sz w:val="26"/>
          <w:szCs w:val="26"/>
          <w:lang w:val="vi-VN"/>
        </w:rPr>
        <w:t xml:space="preserve"> </w:t>
      </w:r>
    </w:p>
    <w:p w14:paraId="0C1C157D" w14:textId="77777777" w:rsidR="00C54C82" w:rsidRPr="00477060" w:rsidRDefault="003A0214" w:rsidP="00C54C82">
      <w:pPr>
        <w:jc w:val="both"/>
        <w:rPr>
          <w:rFonts w:cs="Times New Roman"/>
          <w:iCs/>
          <w:sz w:val="26"/>
          <w:szCs w:val="26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x ∈ class 2</m:t>
              </m:r>
            </m:sub>
            <m:sup/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(x-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x-m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6389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60000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779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30000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779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30000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6"/>
                            <w:szCs w:val="26"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821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3750</m:t>
                        </m: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 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 </m:t>
          </m:r>
        </m:oMath>
      </m:oMathPara>
    </w:p>
    <w:p w14:paraId="2C711C53" w14:textId="77777777" w:rsidR="00C54C82" w:rsidRPr="00477060" w:rsidRDefault="003A0214" w:rsidP="00C54C82">
      <w:pPr>
        <w:jc w:val="both"/>
        <w:rPr>
          <w:rFonts w:cs="Times New Roman"/>
          <w:iCs/>
          <w:sz w:val="26"/>
          <w:szCs w:val="26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W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  <w:lang w:val="vi-V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0.088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0.0511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0.0511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6"/>
                                <w:szCs w:val="26"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vi-VN"/>
                              </w:rPr>
                              <m:t>4517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vi-VN"/>
                              </w:rPr>
                              <m:t>60000</m:t>
                            </m:r>
                          </m:den>
                        </m:f>
                      </m:e>
                    </m:mr>
                  </m:m>
                </m:e>
              </m:d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6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  <w:lang w:val="vi-VN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6"/>
                                <w:szCs w:val="26"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vi-VN"/>
                              </w:rPr>
                              <m:t>6389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vi-VN"/>
                              </w:rPr>
                              <m:t>60000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6"/>
                                <w:szCs w:val="26"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vi-VN"/>
                              </w:rPr>
                              <m:t>779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vi-VN"/>
                              </w:rPr>
                              <m:t>30000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6"/>
                                <w:szCs w:val="26"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vi-VN"/>
                              </w:rPr>
                              <m:t>779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vi-VN"/>
                              </w:rPr>
                              <m:t>30000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6"/>
                                <w:szCs w:val="26"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vi-VN"/>
                              </w:rPr>
                              <m:t>821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vi-VN"/>
                              </w:rPr>
                              <m:t>3750</m:t>
                            </m:r>
                          </m:den>
                        </m:f>
                      </m:e>
                    </m:mr>
                  </m:m>
                </m:e>
              </m:d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6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0.0324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0.0128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0.0128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0.049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 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 </m:t>
          </m:r>
        </m:oMath>
      </m:oMathPara>
    </w:p>
    <w:p w14:paraId="0A5873AC" w14:textId="7DE72BC8" w:rsidR="00C54C82" w:rsidRPr="00477060" w:rsidRDefault="00C54C82" w:rsidP="00C54C82">
      <w:pPr>
        <w:jc w:val="both"/>
        <w:rPr>
          <w:rFonts w:cs="Times New Roman"/>
          <w:iCs/>
          <w:sz w:val="26"/>
          <w:szCs w:val="26"/>
          <w:lang w:val="vi-VN"/>
        </w:rPr>
      </w:pPr>
      <w:r w:rsidRPr="00477060">
        <w:rPr>
          <w:rFonts w:cs="Times New Roman"/>
          <w:iCs/>
          <w:sz w:val="26"/>
          <w:szCs w:val="26"/>
        </w:rPr>
        <w:t>B</w:t>
      </w:r>
      <w:r w:rsidRPr="00477060">
        <w:rPr>
          <w:rFonts w:cs="Times New Roman"/>
          <w:iCs/>
          <w:sz w:val="26"/>
          <w:szCs w:val="26"/>
          <w:lang w:val="vi-VN"/>
        </w:rPr>
        <w:t>etween-class scatter matrix:</w:t>
      </w:r>
    </w:p>
    <w:p w14:paraId="7E5A46F3" w14:textId="77777777" w:rsidR="00C54C82" w:rsidRPr="00477060" w:rsidRDefault="003A0214" w:rsidP="00C54C82">
      <w:pPr>
        <w:jc w:val="center"/>
        <w:rPr>
          <w:rFonts w:cs="Times New Roman"/>
          <w:iCs/>
          <w:sz w:val="26"/>
          <w:szCs w:val="26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B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-m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-m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vi-V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vi-VN"/>
            </w:rPr>
            <m:t>-m)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-m)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</m:t>
              </m:r>
            </m:sup>
          </m:sSup>
        </m:oMath>
      </m:oMathPara>
    </w:p>
    <w:p w14:paraId="6860E4B1" w14:textId="77777777" w:rsidR="00C54C82" w:rsidRPr="00477060" w:rsidRDefault="003A0214" w:rsidP="00C54C82">
      <w:pPr>
        <w:jc w:val="center"/>
        <w:rPr>
          <w:rFonts w:cs="Times New Roman"/>
          <w:iCs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B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r>
            <w:rPr>
              <w:rFonts w:ascii="Cambria Math" w:hAnsi="Cambria Math" w:cs="Times New Roman"/>
              <w:sz w:val="26"/>
              <w:szCs w:val="26"/>
            </w:rPr>
            <m:t>6.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0.68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217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600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643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1200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0.4925</m:t>
                        </m:r>
                      </m:e>
                    </m:mr>
                  </m:m>
                </m:e>
              </m:d>
            </m:e>
          </m:d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Cs/>
                              <w:sz w:val="26"/>
                              <w:szCs w:val="26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0.68</m:t>
                            </m: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217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600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Cs/>
                              <w:sz w:val="26"/>
                              <w:szCs w:val="26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643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1200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0.4925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+6.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47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120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187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300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643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1200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0.4925</m:t>
                        </m:r>
                      </m:e>
                    </m:mr>
                  </m:m>
                </m:e>
              </m:d>
            </m:e>
          </m:d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Cs/>
                              <w:sz w:val="26"/>
                              <w:szCs w:val="26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47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120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187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300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Cs/>
                              <w:sz w:val="26"/>
                              <w:szCs w:val="26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643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1200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0.4925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</m:t>
              </m:r>
            </m:sup>
          </m:sSup>
        </m:oMath>
      </m:oMathPara>
    </w:p>
    <w:p w14:paraId="6832436C" w14:textId="6A5F7530" w:rsidR="00C54C82" w:rsidRPr="00477060" w:rsidRDefault="003A0214" w:rsidP="00C31CB2">
      <w:pPr>
        <w:numPr>
          <w:ilvl w:val="0"/>
          <w:numId w:val="3"/>
        </w:numPr>
        <w:rPr>
          <w:rFonts w:cs="Times New Roman"/>
          <w:iCs/>
          <w:sz w:val="26"/>
          <w:szCs w:val="26"/>
          <w:lang w:val="vi-VN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B</m:t>
            </m:r>
          </m:sub>
        </m:sSub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  <w:lang w:val="vi-V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0.2494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-0.2263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-0.2263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0.2054</m:t>
                  </m:r>
                </m:e>
              </m:mr>
            </m:m>
          </m:e>
        </m:d>
      </m:oMath>
    </w:p>
    <w:p w14:paraId="6B51805D" w14:textId="74D9A48A" w:rsidR="00C54C82" w:rsidRPr="00477060" w:rsidRDefault="00C54C82" w:rsidP="00C54C82">
      <w:pPr>
        <w:rPr>
          <w:rFonts w:cs="Times New Roman"/>
          <w:iCs/>
          <w:sz w:val="26"/>
          <w:szCs w:val="26"/>
        </w:rPr>
      </w:pPr>
      <w:r w:rsidRPr="00477060">
        <w:rPr>
          <w:rFonts w:cs="Times New Roman"/>
          <w:iCs/>
          <w:sz w:val="26"/>
          <w:szCs w:val="26"/>
        </w:rPr>
        <w:t>Projection matrix:</w:t>
      </w:r>
    </w:p>
    <w:p w14:paraId="30B672D6" w14:textId="77777777" w:rsidR="00C54C82" w:rsidRPr="00477060" w:rsidRDefault="00C54C82" w:rsidP="00C54C82">
      <w:pPr>
        <w:ind w:firstLine="720"/>
        <w:jc w:val="center"/>
        <w:rPr>
          <w:rFonts w:cs="Times New Roman"/>
          <w:iCs/>
          <w:sz w:val="26"/>
          <w:szCs w:val="26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  <w:lang w:val="vi-VN"/>
            </w:rPr>
            <m:t>M=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w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B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  <w:lang w:val="vi-VN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6"/>
                              <w:szCs w:val="26"/>
                              <w:lang w:val="vi-VN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vi-VN"/>
                              </w:rPr>
                              <m:t>0.0324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vi-VN"/>
                              </w:rPr>
                              <m:t>0.0128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vi-VN"/>
                              </w:rPr>
                              <m:t>0.0128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vi-VN"/>
                              </w:rPr>
                              <m:t>0.049</m:t>
                            </m:r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0.2494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-0.2263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-0.2263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0.2054</m:t>
                    </m:r>
                  </m:e>
                </m:mr>
              </m:m>
            </m:e>
          </m:d>
        </m:oMath>
      </m:oMathPara>
    </w:p>
    <w:p w14:paraId="626049BE" w14:textId="460B29BE" w:rsidR="00C54C82" w:rsidRPr="00477060" w:rsidRDefault="00C54C82" w:rsidP="00C31CB2">
      <w:pPr>
        <w:numPr>
          <w:ilvl w:val="0"/>
          <w:numId w:val="2"/>
        </w:numPr>
        <w:rPr>
          <w:rFonts w:cs="Times New Roman"/>
          <w:iCs/>
          <w:sz w:val="26"/>
          <w:szCs w:val="26"/>
          <w:lang w:val="vi-VN"/>
        </w:rPr>
      </w:pP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M</m:t>
        </m:r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  <w:lang w:val="vi-V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10.6178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-9.6349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-7.392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6.7087</m:t>
                  </m:r>
                </m:e>
              </m:mr>
            </m:m>
          </m:e>
        </m:d>
      </m:oMath>
    </w:p>
    <w:p w14:paraId="22F9DB3D" w14:textId="7441B935" w:rsidR="00C54C82" w:rsidRPr="00477060" w:rsidRDefault="00C86012" w:rsidP="00C54C82">
      <w:pPr>
        <w:rPr>
          <w:rFonts w:cs="Times New Roman"/>
          <w:iCs/>
          <w:sz w:val="26"/>
          <w:szCs w:val="26"/>
          <w:lang w:val="vi-VN"/>
        </w:rPr>
      </w:pPr>
      <w:r w:rsidRPr="00477060">
        <w:rPr>
          <w:rFonts w:cs="Times New Roman"/>
          <w:iCs/>
          <w:sz w:val="26"/>
          <w:szCs w:val="26"/>
        </w:rPr>
        <w:t>Find</w:t>
      </w:r>
      <w:r w:rsidR="00C54C82" w:rsidRPr="00477060">
        <w:rPr>
          <w:rFonts w:cs="Times New Roman"/>
          <w:iCs/>
          <w:sz w:val="26"/>
          <w:szCs w:val="26"/>
          <w:lang w:val="vi-VN"/>
        </w:rPr>
        <w:t xml:space="preserve"> </w:t>
      </w:r>
      <w:r w:rsidRPr="00477060">
        <w:rPr>
          <w:rFonts w:cs="Times New Roman"/>
          <w:iCs/>
          <w:sz w:val="26"/>
          <w:szCs w:val="26"/>
        </w:rPr>
        <w:t>eigen value and eigen vector</w:t>
      </w:r>
      <w:r w:rsidR="00C54C82" w:rsidRPr="00477060">
        <w:rPr>
          <w:rFonts w:cs="Times New Roman"/>
          <w:iCs/>
          <w:sz w:val="26"/>
          <w:szCs w:val="26"/>
          <w:lang w:val="vi-VN"/>
        </w:rPr>
        <w:t>:</w:t>
      </w:r>
    </w:p>
    <w:p w14:paraId="665C6523" w14:textId="77777777" w:rsidR="00C54C82" w:rsidRPr="00477060" w:rsidRDefault="00C54C82" w:rsidP="00C54C82">
      <w:pPr>
        <w:jc w:val="center"/>
        <w:rPr>
          <w:rFonts w:cs="Times New Roma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det(M-λI)=0</m:t>
          </m:r>
        </m:oMath>
      </m:oMathPara>
    </w:p>
    <w:p w14:paraId="01A0CF7A" w14:textId="2AE2E5E7" w:rsidR="00C54C82" w:rsidRPr="00477060" w:rsidRDefault="00C86012" w:rsidP="00C86012">
      <w:pPr>
        <w:rPr>
          <w:rFonts w:cs="Times New Roman"/>
          <w:sz w:val="26"/>
          <w:szCs w:val="26"/>
        </w:rPr>
      </w:pPr>
      <w:r w:rsidRPr="00477060">
        <w:rPr>
          <w:rFonts w:eastAsiaTheme="minorEastAsia" w:cs="Times New Roman"/>
          <w:sz w:val="26"/>
          <w:szCs w:val="26"/>
        </w:rPr>
        <w:sym w:font="Wingdings" w:char="F0F3"/>
      </w:r>
      <w:r w:rsidRPr="00477060">
        <w:rPr>
          <w:rFonts w:eastAsiaTheme="minorEastAsia" w:cs="Times New Roman"/>
          <w:sz w:val="26"/>
          <w:szCs w:val="26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10.6178-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λ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-9.6349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-7.392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6.7087-λ</m:t>
                  </m:r>
                </m:e>
              </m:mr>
            </m:m>
          </m:e>
        </m:d>
        <m:r>
          <w:rPr>
            <w:rFonts w:ascii="Cambria Math" w:hAnsi="Cambria Math" w:cs="Times New Roman"/>
            <w:sz w:val="26"/>
            <w:szCs w:val="26"/>
          </w:rPr>
          <m:t>=0</m:t>
        </m:r>
      </m:oMath>
    </w:p>
    <w:p w14:paraId="1144340B" w14:textId="50C3D89A" w:rsidR="00C54C82" w:rsidRPr="00477060" w:rsidRDefault="00C86012" w:rsidP="00C86012">
      <w:pPr>
        <w:rPr>
          <w:rFonts w:cs="Times New Roman"/>
          <w:sz w:val="26"/>
          <w:szCs w:val="26"/>
        </w:rPr>
      </w:pPr>
      <w:r w:rsidRPr="00477060">
        <w:rPr>
          <w:rFonts w:eastAsiaTheme="minorEastAsia" w:cs="Times New Roman"/>
          <w:sz w:val="26"/>
          <w:szCs w:val="26"/>
        </w:rPr>
        <w:sym w:font="Wingdings" w:char="F0F3"/>
      </w:r>
      <w:r w:rsidRPr="00477060">
        <w:rPr>
          <w:rFonts w:eastAsiaTheme="minorEastAsia" w:cs="Times New Roman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10.6178-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λ</m:t>
            </m:r>
            <m:ctrlPr>
              <w:rPr>
                <w:rFonts w:ascii="Cambria Math" w:hAnsi="Cambria Math" w:cs="Times New Roman"/>
                <w:sz w:val="26"/>
                <w:szCs w:val="26"/>
              </w:rPr>
            </m:ctrlPr>
          </m:e>
        </m:d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6.7087-λ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-9.6349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-7.392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=0 </m:t>
        </m:r>
      </m:oMath>
    </w:p>
    <w:p w14:paraId="008D50BC" w14:textId="275C93AD" w:rsidR="00C54C82" w:rsidRPr="00477060" w:rsidRDefault="00C86012" w:rsidP="00C86012">
      <w:pPr>
        <w:rPr>
          <w:rFonts w:cs="Times New Roman"/>
          <w:sz w:val="26"/>
          <w:szCs w:val="26"/>
        </w:rPr>
      </w:pPr>
      <w:r w:rsidRPr="00477060">
        <w:rPr>
          <w:rFonts w:eastAsiaTheme="minorEastAsia" w:cs="Times New Roman"/>
          <w:sz w:val="26"/>
          <w:szCs w:val="26"/>
        </w:rPr>
        <w:sym w:font="Wingdings" w:char="F0F3"/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λ=17.3259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λ=0.0006</m:t>
                </m:r>
              </m:e>
            </m:eqArr>
          </m:e>
        </m:d>
      </m:oMath>
    </w:p>
    <w:p w14:paraId="485EE6E5" w14:textId="22E2544E" w:rsidR="00C54C82" w:rsidRPr="00477060" w:rsidRDefault="00C86012" w:rsidP="00C54C82">
      <w:pPr>
        <w:rPr>
          <w:rFonts w:cs="Times New Roman"/>
          <w:sz w:val="26"/>
          <w:szCs w:val="26"/>
          <w:lang w:val="vi-VN"/>
        </w:rPr>
      </w:pPr>
      <w:r w:rsidRPr="00477060">
        <w:rPr>
          <w:rFonts w:cs="Times New Roman"/>
          <w:sz w:val="26"/>
          <w:szCs w:val="26"/>
        </w:rPr>
        <w:t>With</w:t>
      </w:r>
      <w:r w:rsidR="00C54C82" w:rsidRPr="00477060">
        <w:rPr>
          <w:rFonts w:cs="Times New Roman"/>
          <w:sz w:val="26"/>
          <w:szCs w:val="26"/>
          <w:lang w:val="vi-V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λ=17.3259</m:t>
        </m:r>
      </m:oMath>
      <w:r w:rsidR="00C54C82" w:rsidRPr="00477060">
        <w:rPr>
          <w:rFonts w:cs="Times New Roman"/>
          <w:sz w:val="26"/>
          <w:szCs w:val="26"/>
          <w:lang w:val="vi-VN"/>
        </w:rPr>
        <w:t xml:space="preserve"> </w:t>
      </w:r>
      <w:r w:rsidRPr="00477060">
        <w:rPr>
          <w:rFonts w:cs="Times New Roman"/>
          <w:sz w:val="26"/>
          <w:szCs w:val="26"/>
        </w:rPr>
        <w:t>we have</w:t>
      </w:r>
      <w:r w:rsidR="00C54C82" w:rsidRPr="00477060">
        <w:rPr>
          <w:rFonts w:cs="Times New Roman"/>
          <w:sz w:val="26"/>
          <w:szCs w:val="26"/>
          <w:lang w:val="vi-VN"/>
        </w:rPr>
        <w:t>:</w:t>
      </w:r>
    </w:p>
    <w:p w14:paraId="7BCCAFED" w14:textId="77777777" w:rsidR="00C54C82" w:rsidRPr="00477060" w:rsidRDefault="003A0214" w:rsidP="00C54C82">
      <w:pPr>
        <w:rPr>
          <w:rFonts w:cs="Times New Roman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10.6178-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17.3259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-9.6349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-7.392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6.7087-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17.3259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-6.7087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-9.6349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-7.392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-10.6178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 xml:space="preserve"> </m:t>
          </m:r>
        </m:oMath>
      </m:oMathPara>
    </w:p>
    <w:p w14:paraId="768604CA" w14:textId="1B3E64D3" w:rsidR="00C54C82" w:rsidRPr="00477060" w:rsidRDefault="00C54C82" w:rsidP="00C31CB2">
      <w:pPr>
        <w:numPr>
          <w:ilvl w:val="0"/>
          <w:numId w:val="1"/>
        </w:numPr>
        <w:rPr>
          <w:rFonts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 xml:space="preserve"> -6.7087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-9.6349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=0</m:t>
        </m:r>
      </m:oMath>
    </w:p>
    <w:p w14:paraId="0E72B697" w14:textId="31023FEB" w:rsidR="00C54C82" w:rsidRPr="00477060" w:rsidRDefault="00C54C82" w:rsidP="00C31CB2">
      <w:pPr>
        <w:numPr>
          <w:ilvl w:val="0"/>
          <w:numId w:val="1"/>
        </w:numPr>
        <w:rPr>
          <w:rFonts w:cs="Times New Roman"/>
          <w:iCs/>
          <w:sz w:val="26"/>
          <w:szCs w:val="26"/>
          <w:lang w:val="vi-VN"/>
        </w:rPr>
      </w:pPr>
      <w:r w:rsidRPr="00477060">
        <w:rPr>
          <w:rFonts w:cs="Times New Roman"/>
          <w:iCs/>
          <w:sz w:val="26"/>
          <w:szCs w:val="26"/>
          <w:lang w:val="vi-VN"/>
        </w:rPr>
        <w:t xml:space="preserve"> VTR = 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iCs/>
                <w:sz w:val="26"/>
                <w:szCs w:val="26"/>
                <w:lang w:val="vi-VN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9.6349</m:t>
              </m:r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-6.7087</m:t>
              </m:r>
            </m:e>
          </m:mr>
        </m:m>
        <m:r>
          <w:rPr>
            <w:rFonts w:ascii="Cambria Math" w:hAnsi="Cambria Math" w:cs="Times New Roman"/>
            <w:sz w:val="26"/>
            <w:szCs w:val="26"/>
            <w:lang w:val="vi-VN"/>
          </w:rPr>
          <m:t>]</m:t>
        </m:r>
      </m:oMath>
    </w:p>
    <w:p w14:paraId="61D38669" w14:textId="14601160" w:rsidR="00C54C82" w:rsidRPr="00477060" w:rsidRDefault="00C86012" w:rsidP="00C54C82">
      <w:pPr>
        <w:rPr>
          <w:rFonts w:cs="Times New Roman"/>
          <w:iCs/>
          <w:sz w:val="26"/>
          <w:szCs w:val="26"/>
          <w:lang w:val="vi-VN"/>
        </w:rPr>
      </w:pPr>
      <w:r w:rsidRPr="00477060">
        <w:rPr>
          <w:rFonts w:cs="Times New Roman"/>
          <w:iCs/>
          <w:sz w:val="26"/>
          <w:szCs w:val="26"/>
        </w:rPr>
        <w:lastRenderedPageBreak/>
        <w:t>We</w:t>
      </w:r>
      <w:r w:rsidR="00C54C82" w:rsidRPr="00477060">
        <w:rPr>
          <w:rFonts w:cs="Times New Roman"/>
          <w:iCs/>
          <w:sz w:val="26"/>
          <w:szCs w:val="26"/>
        </w:rPr>
        <w:t xml:space="preserve"> normalize </w:t>
      </w:r>
      <w:r w:rsidRPr="00477060">
        <w:rPr>
          <w:rFonts w:cs="Times New Roman"/>
          <w:iCs/>
          <w:sz w:val="26"/>
          <w:szCs w:val="26"/>
        </w:rPr>
        <w:t>eigen vector</w:t>
      </w:r>
      <w:r w:rsidR="00C54C82" w:rsidRPr="00477060">
        <w:rPr>
          <w:rFonts w:cs="Times New Roman"/>
          <w:iCs/>
          <w:sz w:val="26"/>
          <w:szCs w:val="26"/>
          <w:lang w:val="vi-VN"/>
        </w:rPr>
        <w:t>:</w:t>
      </w:r>
    </w:p>
    <w:p w14:paraId="0AD855E5" w14:textId="77777777" w:rsidR="00C54C82" w:rsidRPr="00477060" w:rsidRDefault="00C54C82" w:rsidP="00C54C82">
      <w:pPr>
        <w:jc w:val="center"/>
        <w:rPr>
          <w:rFonts w:cs="Times New Roman"/>
          <w:sz w:val="26"/>
          <w:szCs w:val="26"/>
          <w:lang w:val="vi-V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W 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9.6349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9.6349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</w:rPr>
                        <m:t>+(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-6.7087)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-6.7087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9.6349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</w:rPr>
                        <m:t>+(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-6.7087)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0.8207</m:t>
                </m:r>
              </m:e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-0.5714</m:t>
                </m:r>
              </m:e>
            </m:mr>
          </m:m>
          <m:r>
            <w:rPr>
              <w:rFonts w:ascii="Cambria Math" w:hAnsi="Cambria Math" w:cs="Times New Roman"/>
              <w:sz w:val="26"/>
              <w:szCs w:val="26"/>
              <w:lang w:val="vi-VN"/>
            </w:rPr>
            <m:t>]</m:t>
          </m:r>
        </m:oMath>
      </m:oMathPara>
    </w:p>
    <w:p w14:paraId="2863ED50" w14:textId="56532CFB" w:rsidR="00C54C82" w:rsidRPr="00477060" w:rsidRDefault="00C86012" w:rsidP="00C86012">
      <w:pPr>
        <w:rPr>
          <w:rFonts w:cs="Times New Roman"/>
          <w:sz w:val="26"/>
          <w:szCs w:val="26"/>
          <w:lang w:val="vi-VN"/>
        </w:rPr>
      </w:pPr>
      <w:r w:rsidRPr="00477060">
        <w:rPr>
          <w:rFonts w:cs="Times New Roman"/>
          <w:sz w:val="26"/>
          <w:szCs w:val="26"/>
        </w:rPr>
        <w:t>LDA model is</w:t>
      </w:r>
      <w:r w:rsidR="00C54C82" w:rsidRPr="00477060">
        <w:rPr>
          <w:rFonts w:cs="Times New Roman"/>
          <w:sz w:val="26"/>
          <w:szCs w:val="26"/>
          <w:lang w:val="vi-VN"/>
        </w:rPr>
        <w:t>:</w:t>
      </w:r>
    </w:p>
    <w:p w14:paraId="1C93D59B" w14:textId="78A3CE03" w:rsidR="00C86012" w:rsidRPr="00477060" w:rsidRDefault="003A0214" w:rsidP="00C54C82">
      <w:pPr>
        <w:ind w:firstLine="720"/>
        <w:rPr>
          <w:rFonts w:eastAsiaTheme="minorEastAsia" w:cs="Times New Roman"/>
          <w:iCs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new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0.8207</m:t>
                </m:r>
              </m:e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-0.5714</m:t>
                </m:r>
              </m:e>
            </m:mr>
          </m:m>
          <m:r>
            <w:rPr>
              <w:rFonts w:ascii="Cambria Math" w:hAnsi="Cambria Math" w:cs="Times New Roman"/>
              <w:sz w:val="26"/>
              <w:szCs w:val="26"/>
              <w:lang w:val="vi-VN"/>
            </w:rPr>
            <m:t>]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</m:t>
              </m:r>
            </m:sup>
          </m:sSup>
        </m:oMath>
      </m:oMathPara>
    </w:p>
    <w:p w14:paraId="716DBE9E" w14:textId="1D843BB3" w:rsidR="00C54C82" w:rsidRPr="00C86012" w:rsidRDefault="00C86012" w:rsidP="00C54C82">
      <w:pPr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iCs/>
          <w:szCs w:val="28"/>
        </w:rPr>
        <w:br w:type="page"/>
      </w:r>
    </w:p>
    <w:p w14:paraId="25E111FC" w14:textId="7517AB10" w:rsidR="006F45FE" w:rsidRDefault="006F45FE" w:rsidP="006F45FE">
      <w:pPr>
        <w:pStyle w:val="Heading1"/>
        <w:rPr>
          <w:rFonts w:eastAsiaTheme="minorEastAsia"/>
        </w:rPr>
      </w:pPr>
      <w:r w:rsidRPr="006F45FE">
        <w:rPr>
          <w:rFonts w:eastAsiaTheme="minorEastAsia"/>
        </w:rPr>
        <w:lastRenderedPageBreak/>
        <w:t xml:space="preserve">Problem 2: </w:t>
      </w:r>
    </w:p>
    <w:tbl>
      <w:tblPr>
        <w:tblW w:w="5360" w:type="dxa"/>
        <w:jc w:val="center"/>
        <w:tblLook w:val="04A0" w:firstRow="1" w:lastRow="0" w:firstColumn="1" w:lastColumn="0" w:noHBand="0" w:noVBand="1"/>
      </w:tblPr>
      <w:tblGrid>
        <w:gridCol w:w="928"/>
        <w:gridCol w:w="1081"/>
        <w:gridCol w:w="1050"/>
        <w:gridCol w:w="1343"/>
        <w:gridCol w:w="958"/>
      </w:tblGrid>
      <w:tr w:rsidR="00B75F93" w:rsidRPr="00B75F93" w14:paraId="6F33E6DC" w14:textId="77777777" w:rsidTr="00B75F93">
        <w:trPr>
          <w:trHeight w:val="300"/>
          <w:jc w:val="center"/>
        </w:trPr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627645B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Trial</w:t>
            </w:r>
          </w:p>
        </w:tc>
        <w:tc>
          <w:tcPr>
            <w:tcW w:w="11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041F862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9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DE2C375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Variance</w:t>
            </w:r>
          </w:p>
        </w:tc>
        <w:tc>
          <w:tcPr>
            <w:tcW w:w="13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F714302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Skewness</w:t>
            </w:r>
          </w:p>
        </w:tc>
        <w:tc>
          <w:tcPr>
            <w:tcW w:w="9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72485F6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Activity</w:t>
            </w:r>
          </w:p>
        </w:tc>
      </w:tr>
      <w:tr w:rsidR="00B75F93" w:rsidRPr="00B75F93" w14:paraId="61AAB80E" w14:textId="77777777" w:rsidTr="00B75F9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52C847A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7E30E38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CA54247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AEC5FA7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91E7CE9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RMI</w:t>
            </w:r>
          </w:p>
        </w:tc>
      </w:tr>
      <w:tr w:rsidR="00B75F93" w:rsidRPr="00B75F93" w14:paraId="6631C234" w14:textId="77777777" w:rsidTr="00B75F9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D63E0E0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BB6F1E1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46A0BFF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35B0583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5EF3E32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</w:t>
            </w:r>
          </w:p>
        </w:tc>
      </w:tr>
      <w:tr w:rsidR="00B75F93" w:rsidRPr="00B75F93" w14:paraId="6E850D0A" w14:textId="77777777" w:rsidTr="00B75F9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DF42E04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B962339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9D21E66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CE4D69E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20A41A4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Rest</w:t>
            </w:r>
          </w:p>
        </w:tc>
      </w:tr>
      <w:tr w:rsidR="00B75F93" w:rsidRPr="00B75F93" w14:paraId="7F6B62BD" w14:textId="77777777" w:rsidTr="00B75F9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1521805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5703422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C8CDEA8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346C453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CE67035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LMI</w:t>
            </w:r>
          </w:p>
        </w:tc>
      </w:tr>
      <w:tr w:rsidR="00B75F93" w:rsidRPr="00B75F93" w14:paraId="4A1672C2" w14:textId="77777777" w:rsidTr="00B75F9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5B7E36C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A9C7C55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05A710B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8AF7443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E0BE9D6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</w:t>
            </w:r>
          </w:p>
        </w:tc>
      </w:tr>
      <w:tr w:rsidR="00B75F93" w:rsidRPr="00B75F93" w14:paraId="3E640547" w14:textId="77777777" w:rsidTr="00B75F9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A3D6945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0FC7262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FBCC5CF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7FD767C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1B741CD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RMI</w:t>
            </w:r>
          </w:p>
        </w:tc>
      </w:tr>
      <w:tr w:rsidR="00B75F93" w:rsidRPr="00B75F93" w14:paraId="3469FA4D" w14:textId="77777777" w:rsidTr="00B75F9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E2B4A4A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DCDB605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7CCE669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AB02914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324C36E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Rest</w:t>
            </w:r>
          </w:p>
        </w:tc>
      </w:tr>
      <w:tr w:rsidR="00B75F93" w:rsidRPr="00B75F93" w14:paraId="059FC056" w14:textId="77777777" w:rsidTr="00B75F9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0B41D50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8D55F86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CBE933D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62352DE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42EE1F8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RMI</w:t>
            </w:r>
          </w:p>
        </w:tc>
      </w:tr>
      <w:tr w:rsidR="00B75F93" w:rsidRPr="00B75F93" w14:paraId="5CB40E59" w14:textId="77777777" w:rsidTr="00B75F9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CA26387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CD12C66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FA136A5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6BA3FDE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230FF03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LMI</w:t>
            </w:r>
          </w:p>
        </w:tc>
      </w:tr>
      <w:tr w:rsidR="00B75F93" w:rsidRPr="00B75F93" w14:paraId="66F2F359" w14:textId="77777777" w:rsidTr="00B75F9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2975AB5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37F743A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B9A7777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FE5E902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228EC03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Rest</w:t>
            </w:r>
          </w:p>
        </w:tc>
      </w:tr>
      <w:tr w:rsidR="00B75F93" w:rsidRPr="00B75F93" w14:paraId="051E1B02" w14:textId="77777777" w:rsidTr="00B75F9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16E8962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899253B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6361DDB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52410BB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3A2BC49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LMI</w:t>
            </w:r>
          </w:p>
        </w:tc>
      </w:tr>
      <w:tr w:rsidR="00B75F93" w:rsidRPr="00B75F93" w14:paraId="5E1290C0" w14:textId="77777777" w:rsidTr="00B75F9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EFED113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0A7AC54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B8AF80A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D5A9C8F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834D66B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</w:t>
            </w:r>
          </w:p>
        </w:tc>
      </w:tr>
    </w:tbl>
    <w:p w14:paraId="4FD43907" w14:textId="1C95F77B" w:rsidR="0076374E" w:rsidRDefault="0076374E" w:rsidP="00B75F93">
      <w:pPr>
        <w:jc w:val="both"/>
      </w:pPr>
    </w:p>
    <w:tbl>
      <w:tblPr>
        <w:tblW w:w="4080" w:type="dxa"/>
        <w:jc w:val="center"/>
        <w:tblLook w:val="04A0" w:firstRow="1" w:lastRow="0" w:firstColumn="1" w:lastColumn="0" w:noHBand="0" w:noVBand="1"/>
      </w:tblPr>
      <w:tblGrid>
        <w:gridCol w:w="908"/>
        <w:gridCol w:w="924"/>
        <w:gridCol w:w="1050"/>
        <w:gridCol w:w="1198"/>
      </w:tblGrid>
      <w:tr w:rsidR="00B75F93" w:rsidRPr="00B75F93" w14:paraId="65600595" w14:textId="77777777" w:rsidTr="00B75F93">
        <w:trPr>
          <w:trHeight w:val="300"/>
          <w:jc w:val="center"/>
        </w:trPr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7F797D1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Test </w:t>
            </w:r>
          </w:p>
        </w:tc>
        <w:tc>
          <w:tcPr>
            <w:tcW w:w="9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0881886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9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021ADDD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Variance</w:t>
            </w:r>
          </w:p>
        </w:tc>
        <w:tc>
          <w:tcPr>
            <w:tcW w:w="12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717C150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Skewness</w:t>
            </w:r>
          </w:p>
        </w:tc>
      </w:tr>
      <w:tr w:rsidR="00B75F93" w:rsidRPr="00B75F93" w14:paraId="6136EB26" w14:textId="77777777" w:rsidTr="00B75F9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FC31825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A82164F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B9ED0DC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6BF3A93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0.61</w:t>
            </w:r>
          </w:p>
        </w:tc>
      </w:tr>
      <w:tr w:rsidR="00B75F93" w:rsidRPr="00B75F93" w14:paraId="3EDC7382" w14:textId="77777777" w:rsidTr="00B75F9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2E7F12A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71BA25C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A3095EA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4F3FA77" w14:textId="77777777" w:rsidR="00B75F93" w:rsidRPr="00B75F93" w:rsidRDefault="00B75F93" w:rsidP="00B75F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5F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0.32</w:t>
            </w:r>
          </w:p>
        </w:tc>
      </w:tr>
    </w:tbl>
    <w:p w14:paraId="4043F80F" w14:textId="0E3CF837" w:rsidR="00B75F93" w:rsidRDefault="00B75F93" w:rsidP="00B75F93">
      <w:pPr>
        <w:jc w:val="both"/>
      </w:pPr>
    </w:p>
    <w:p w14:paraId="3437F96F" w14:textId="34040BA1" w:rsidR="00DE584E" w:rsidRPr="00477060" w:rsidRDefault="00DE584E" w:rsidP="00DE584E">
      <w:pPr>
        <w:rPr>
          <w:rFonts w:cs="Times New Roman"/>
          <w:iCs/>
          <w:sz w:val="26"/>
          <w:szCs w:val="26"/>
          <w:lang w:val="vi-VN"/>
        </w:rPr>
      </w:pPr>
      <w:r w:rsidRPr="00477060">
        <w:rPr>
          <w:rFonts w:cs="Times New Roman"/>
          <w:iCs/>
          <w:sz w:val="26"/>
          <w:szCs w:val="26"/>
        </w:rPr>
        <w:t>Because data is continuous, we use</w:t>
      </w:r>
      <w:r w:rsidRPr="00477060">
        <w:rPr>
          <w:rFonts w:cs="Times New Roman"/>
          <w:iCs/>
          <w:sz w:val="26"/>
          <w:szCs w:val="26"/>
          <w:lang w:val="vi-VN"/>
        </w:rPr>
        <w:t xml:space="preserve"> Gaussian Naive Bayes.</w:t>
      </w:r>
    </w:p>
    <w:p w14:paraId="6268D8CF" w14:textId="77777777" w:rsidR="00DE584E" w:rsidRPr="00477060" w:rsidRDefault="00DE584E" w:rsidP="00DE584E">
      <w:pPr>
        <w:jc w:val="center"/>
        <w:rPr>
          <w:rFonts w:cs="Times New Roman"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c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.P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x</m:t>
                  </m:r>
                </m:e>
              </m:d>
            </m:den>
          </m:f>
        </m:oMath>
      </m:oMathPara>
    </w:p>
    <w:p w14:paraId="6B5273F5" w14:textId="77777777" w:rsidR="00DE584E" w:rsidRPr="00477060" w:rsidRDefault="00DE584E" w:rsidP="00DE584E">
      <w:pPr>
        <w:jc w:val="center"/>
        <w:rPr>
          <w:rFonts w:cs="Times New Roman"/>
          <w:sz w:val="26"/>
          <w:szCs w:val="26"/>
          <w:lang w:val="vi-VN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 xml:space="preserve">μ=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x</m:t>
                  </m:r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n</m:t>
              </m:r>
            </m:den>
          </m:f>
        </m:oMath>
      </m:oMathPara>
    </w:p>
    <w:p w14:paraId="55377A62" w14:textId="77777777" w:rsidR="00DE584E" w:rsidRPr="00477060" w:rsidRDefault="003A0214" w:rsidP="00DE584E">
      <w:pPr>
        <w:jc w:val="center"/>
        <w:rPr>
          <w:rFonts w:cs="Times New Roman"/>
          <w:sz w:val="26"/>
          <w:szCs w:val="26"/>
          <w:lang w:val="vi-V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σ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</w:rPr>
                            <m:t>x- 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 xml:space="preserve"> </m:t>
          </m:r>
        </m:oMath>
      </m:oMathPara>
    </w:p>
    <w:tbl>
      <w:tblPr>
        <w:tblpPr w:leftFromText="180" w:rightFromText="180" w:vertAnchor="text" w:horzAnchor="page" w:tblpX="816" w:tblpY="489"/>
        <w:tblW w:w="11096" w:type="dxa"/>
        <w:tblLook w:val="04A0" w:firstRow="1" w:lastRow="0" w:firstColumn="1" w:lastColumn="0" w:noHBand="0" w:noVBand="1"/>
      </w:tblPr>
      <w:tblGrid>
        <w:gridCol w:w="1420"/>
        <w:gridCol w:w="1383"/>
        <w:gridCol w:w="1756"/>
        <w:gridCol w:w="1420"/>
        <w:gridCol w:w="1756"/>
        <w:gridCol w:w="1383"/>
        <w:gridCol w:w="1756"/>
        <w:gridCol w:w="222"/>
      </w:tblGrid>
      <w:tr w:rsidR="00DE584E" w:rsidRPr="00477060" w14:paraId="087F7B5A" w14:textId="77777777" w:rsidTr="00DE584E">
        <w:trPr>
          <w:gridAfter w:val="1"/>
          <w:wAfter w:w="222" w:type="dxa"/>
          <w:trHeight w:val="507"/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9D4FB" w14:textId="77777777" w:rsidR="00DE584E" w:rsidRPr="00477060" w:rsidRDefault="00DE584E" w:rsidP="00DE584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Class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C91E0" w14:textId="77777777" w:rsidR="00DE584E" w:rsidRPr="00477060" w:rsidRDefault="00DE584E" w:rsidP="00DE584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Mean(X1)</w:t>
            </w:r>
          </w:p>
        </w:tc>
        <w:tc>
          <w:tcPr>
            <w:tcW w:w="1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51F68" w14:textId="77777777" w:rsidR="00DE584E" w:rsidRPr="00477060" w:rsidRDefault="00DE584E" w:rsidP="00DE584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Variance(X1)</w:t>
            </w:r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2BB3C" w14:textId="77777777" w:rsidR="00DE584E" w:rsidRPr="00477060" w:rsidRDefault="00DE584E" w:rsidP="00DE584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Mean(X2)</w:t>
            </w:r>
          </w:p>
        </w:tc>
        <w:tc>
          <w:tcPr>
            <w:tcW w:w="1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5E0B6" w14:textId="77777777" w:rsidR="00DE584E" w:rsidRPr="00477060" w:rsidRDefault="00DE584E" w:rsidP="00DE584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Variance(X2)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A7FE1" w14:textId="77777777" w:rsidR="00DE584E" w:rsidRPr="00477060" w:rsidRDefault="00DE584E" w:rsidP="00DE584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Mean(X3)</w:t>
            </w:r>
          </w:p>
        </w:tc>
        <w:tc>
          <w:tcPr>
            <w:tcW w:w="1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8CBCE" w14:textId="77777777" w:rsidR="00DE584E" w:rsidRPr="00477060" w:rsidRDefault="00DE584E" w:rsidP="00DE584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Variance(X3)</w:t>
            </w:r>
          </w:p>
        </w:tc>
      </w:tr>
      <w:tr w:rsidR="00DE584E" w:rsidRPr="00477060" w14:paraId="2838733A" w14:textId="77777777" w:rsidTr="00DE584E">
        <w:trPr>
          <w:trHeight w:val="290"/>
        </w:trPr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ABD32F" w14:textId="77777777" w:rsidR="00DE584E" w:rsidRPr="00477060" w:rsidRDefault="00DE584E" w:rsidP="00DE584E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D18159" w14:textId="77777777" w:rsidR="00DE584E" w:rsidRPr="00477060" w:rsidRDefault="00DE584E" w:rsidP="00DE584E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5C13E9" w14:textId="77777777" w:rsidR="00DE584E" w:rsidRPr="00477060" w:rsidRDefault="00DE584E" w:rsidP="00DE584E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74D705" w14:textId="77777777" w:rsidR="00DE584E" w:rsidRPr="00477060" w:rsidRDefault="00DE584E" w:rsidP="00DE584E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699A94" w14:textId="77777777" w:rsidR="00DE584E" w:rsidRPr="00477060" w:rsidRDefault="00DE584E" w:rsidP="00DE584E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C0FB6" w14:textId="77777777" w:rsidR="00DE584E" w:rsidRPr="00477060" w:rsidRDefault="00DE584E" w:rsidP="00DE584E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37AFB" w14:textId="77777777" w:rsidR="00DE584E" w:rsidRPr="00477060" w:rsidRDefault="00DE584E" w:rsidP="00DE584E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1BC10" w14:textId="77777777" w:rsidR="00DE584E" w:rsidRPr="00477060" w:rsidRDefault="00DE584E" w:rsidP="00DE584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DE584E" w:rsidRPr="00477060" w14:paraId="273209FA" w14:textId="77777777" w:rsidTr="00DE584E">
        <w:trPr>
          <w:trHeight w:val="2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94181" w14:textId="77777777" w:rsidR="00DE584E" w:rsidRPr="00477060" w:rsidRDefault="00DE584E" w:rsidP="00DE584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RMI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2A5A4" w14:textId="77777777" w:rsidR="00DE584E" w:rsidRPr="00477060" w:rsidRDefault="00DE584E" w:rsidP="00DE584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0.66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94BC4" w14:textId="77777777" w:rsidR="00DE584E" w:rsidRPr="00477060" w:rsidRDefault="00DE584E" w:rsidP="00DE584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0.0221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C40BF" w14:textId="77777777" w:rsidR="00DE584E" w:rsidRPr="00477060" w:rsidRDefault="00DE584E" w:rsidP="00DE584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0.29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CAF1C" w14:textId="77777777" w:rsidR="00DE584E" w:rsidRPr="00477060" w:rsidRDefault="00DE584E" w:rsidP="00DE584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0.0099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6A933" w14:textId="77777777" w:rsidR="00DE584E" w:rsidRPr="00477060" w:rsidRDefault="00DE584E" w:rsidP="00DE584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0.4767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F62D" w14:textId="77777777" w:rsidR="00DE584E" w:rsidRPr="00477060" w:rsidRDefault="00DE584E" w:rsidP="00DE584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0.001</w:t>
            </w:r>
          </w:p>
        </w:tc>
        <w:tc>
          <w:tcPr>
            <w:tcW w:w="222" w:type="dxa"/>
            <w:vAlign w:val="center"/>
            <w:hideMark/>
          </w:tcPr>
          <w:p w14:paraId="2F31DE83" w14:textId="77777777" w:rsidR="00DE584E" w:rsidRPr="00477060" w:rsidRDefault="00DE584E" w:rsidP="00DE584E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DE584E" w:rsidRPr="00477060" w14:paraId="4B30A552" w14:textId="77777777" w:rsidTr="00DE584E">
        <w:trPr>
          <w:trHeight w:val="2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5931D" w14:textId="77777777" w:rsidR="00DE584E" w:rsidRPr="00477060" w:rsidRDefault="00DE584E" w:rsidP="00DE584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MA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98A76" w14:textId="77777777" w:rsidR="00DE584E" w:rsidRPr="00477060" w:rsidRDefault="00DE584E" w:rsidP="00DE584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0.5433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1C348" w14:textId="77777777" w:rsidR="00DE584E" w:rsidRPr="00477060" w:rsidRDefault="00DE584E" w:rsidP="00DE584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0.0211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D8901" w14:textId="77777777" w:rsidR="00DE584E" w:rsidRPr="00477060" w:rsidRDefault="00DE584E" w:rsidP="00DE584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0.4967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DE247" w14:textId="77777777" w:rsidR="00DE584E" w:rsidRPr="00477060" w:rsidRDefault="00DE584E" w:rsidP="00DE584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0.0151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E7B62" w14:textId="77777777" w:rsidR="00DE584E" w:rsidRPr="00477060" w:rsidRDefault="00DE584E" w:rsidP="00DE584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0.3967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04447" w14:textId="77777777" w:rsidR="00DE584E" w:rsidRPr="00477060" w:rsidRDefault="00DE584E" w:rsidP="00DE584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0.0012</w:t>
            </w:r>
          </w:p>
        </w:tc>
        <w:tc>
          <w:tcPr>
            <w:tcW w:w="222" w:type="dxa"/>
            <w:vAlign w:val="center"/>
            <w:hideMark/>
          </w:tcPr>
          <w:p w14:paraId="0F08444B" w14:textId="77777777" w:rsidR="00DE584E" w:rsidRPr="00477060" w:rsidRDefault="00DE584E" w:rsidP="00DE584E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DE584E" w:rsidRPr="00477060" w14:paraId="353DFED0" w14:textId="77777777" w:rsidTr="00DE584E">
        <w:trPr>
          <w:trHeight w:val="2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31DD9" w14:textId="77777777" w:rsidR="00DE584E" w:rsidRPr="00477060" w:rsidRDefault="00DE584E" w:rsidP="00DE584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Rest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CC641" w14:textId="77777777" w:rsidR="00DE584E" w:rsidRPr="00477060" w:rsidRDefault="00DE584E" w:rsidP="00DE584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0.46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E7CD6" w14:textId="77777777" w:rsidR="00DE584E" w:rsidRPr="00477060" w:rsidRDefault="00DE584E" w:rsidP="00DE584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0.0626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F3B0" w14:textId="77777777" w:rsidR="00DE584E" w:rsidRPr="00477060" w:rsidRDefault="00DE584E" w:rsidP="00DE584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0.56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C6786" w14:textId="77777777" w:rsidR="00DE584E" w:rsidRPr="00477060" w:rsidRDefault="00DE584E" w:rsidP="00DE584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0.0341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C6F8C" w14:textId="77777777" w:rsidR="00DE584E" w:rsidRPr="00477060" w:rsidRDefault="00DE584E" w:rsidP="00DE584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0.2867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02EF7" w14:textId="77777777" w:rsidR="00DE584E" w:rsidRPr="00477060" w:rsidRDefault="00DE584E" w:rsidP="00DE584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0.0278</w:t>
            </w:r>
          </w:p>
        </w:tc>
        <w:tc>
          <w:tcPr>
            <w:tcW w:w="222" w:type="dxa"/>
            <w:vAlign w:val="center"/>
            <w:hideMark/>
          </w:tcPr>
          <w:p w14:paraId="30D6A328" w14:textId="77777777" w:rsidR="00DE584E" w:rsidRPr="00477060" w:rsidRDefault="00DE584E" w:rsidP="00DE584E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DE584E" w:rsidRPr="00477060" w14:paraId="6921B925" w14:textId="77777777" w:rsidTr="00DE584E">
        <w:trPr>
          <w:trHeight w:val="2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53DC4" w14:textId="77777777" w:rsidR="00DE584E" w:rsidRPr="00477060" w:rsidRDefault="00DE584E" w:rsidP="00DE584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LMI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57A1" w14:textId="77777777" w:rsidR="00DE584E" w:rsidRPr="00477060" w:rsidRDefault="00DE584E" w:rsidP="00DE584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0.48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183A5" w14:textId="77777777" w:rsidR="00DE584E" w:rsidRPr="00477060" w:rsidRDefault="00DE584E" w:rsidP="00DE584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0.0179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427B5" w14:textId="77777777" w:rsidR="00DE584E" w:rsidRPr="00477060" w:rsidRDefault="00DE584E" w:rsidP="00DE584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0.6233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431A1" w14:textId="77777777" w:rsidR="00DE584E" w:rsidRPr="00477060" w:rsidRDefault="00DE584E" w:rsidP="00DE584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0.0448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0D663" w14:textId="77777777" w:rsidR="00DE584E" w:rsidRPr="00477060" w:rsidRDefault="00DE584E" w:rsidP="00DE584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0.37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D7931" w14:textId="77777777" w:rsidR="00DE584E" w:rsidRPr="00477060" w:rsidRDefault="00DE584E" w:rsidP="00DE584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477060">
              <w:rPr>
                <w:rFonts w:eastAsia="Times New Roman" w:cs="Times New Roman"/>
                <w:color w:val="000000"/>
                <w:sz w:val="26"/>
                <w:szCs w:val="26"/>
              </w:rPr>
              <w:t>0.0109</w:t>
            </w:r>
          </w:p>
        </w:tc>
        <w:tc>
          <w:tcPr>
            <w:tcW w:w="222" w:type="dxa"/>
            <w:vAlign w:val="center"/>
            <w:hideMark/>
          </w:tcPr>
          <w:p w14:paraId="17DF35DA" w14:textId="77777777" w:rsidR="00DE584E" w:rsidRPr="00477060" w:rsidRDefault="00DE584E" w:rsidP="00DE584E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14:paraId="1222D301" w14:textId="204135A8" w:rsidR="00DE584E" w:rsidRPr="00477060" w:rsidRDefault="003A0214" w:rsidP="00DE584E">
      <w:pPr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</w:rPr>
        <w:t>We have</w:t>
      </w:r>
      <w:r w:rsidR="00DE584E" w:rsidRPr="00477060">
        <w:rPr>
          <w:rFonts w:cs="Times New Roman"/>
          <w:sz w:val="26"/>
          <w:szCs w:val="26"/>
          <w:lang w:val="vi-VN"/>
        </w:rPr>
        <w:t>:</w:t>
      </w:r>
    </w:p>
    <w:p w14:paraId="5D058F39" w14:textId="77777777" w:rsidR="00DE584E" w:rsidRPr="00477060" w:rsidRDefault="00DE584E" w:rsidP="00DE584E">
      <w:pPr>
        <w:rPr>
          <w:rFonts w:cs="Times New Roman"/>
          <w:sz w:val="26"/>
          <w:szCs w:val="26"/>
          <w:lang w:val="vi-VN"/>
        </w:rPr>
      </w:pPr>
    </w:p>
    <w:p w14:paraId="395470F3" w14:textId="77777777" w:rsidR="00DE584E" w:rsidRPr="00477060" w:rsidRDefault="00DE584E" w:rsidP="00DE584E">
      <w:pPr>
        <w:rPr>
          <w:rFonts w:cs="Times New Roman"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RMI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MA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=P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Rest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=P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LMI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=0.25</m:t>
          </m:r>
        </m:oMath>
      </m:oMathPara>
    </w:p>
    <w:p w14:paraId="777DDBB0" w14:textId="494B7BF6" w:rsidR="00DE584E" w:rsidRPr="00477060" w:rsidRDefault="00DE584E" w:rsidP="00DE584E">
      <w:pPr>
        <w:rPr>
          <w:rFonts w:cs="Times New Roman"/>
          <w:sz w:val="26"/>
          <w:szCs w:val="26"/>
          <w:lang w:val="vi-VN"/>
        </w:rPr>
      </w:pPr>
      <w:r w:rsidRPr="00477060">
        <w:rPr>
          <w:rFonts w:cs="Times New Roman"/>
          <w:sz w:val="26"/>
          <w:szCs w:val="26"/>
        </w:rPr>
        <w:t>With</w:t>
      </w:r>
      <w:r w:rsidRPr="00477060">
        <w:rPr>
          <w:rFonts w:cs="Times New Roman"/>
          <w:sz w:val="26"/>
          <w:szCs w:val="26"/>
          <w:lang w:val="vi-VN"/>
        </w:rPr>
        <w:t xml:space="preserve"> m class </w:t>
      </w:r>
      <w:r w:rsidRPr="00477060">
        <w:rPr>
          <w:rFonts w:cs="Times New Roman"/>
          <w:sz w:val="26"/>
          <w:szCs w:val="26"/>
        </w:rPr>
        <w:t>and</w:t>
      </w:r>
      <w:r w:rsidRPr="00477060">
        <w:rPr>
          <w:rFonts w:cs="Times New Roman"/>
          <w:sz w:val="26"/>
          <w:szCs w:val="26"/>
          <w:lang w:val="vi-VN"/>
        </w:rPr>
        <w:t xml:space="preserve"> n feature</w:t>
      </w:r>
      <w:r w:rsidRPr="00477060">
        <w:rPr>
          <w:rFonts w:cs="Times New Roman"/>
          <w:sz w:val="26"/>
          <w:szCs w:val="26"/>
        </w:rPr>
        <w:t>s</w:t>
      </w:r>
      <w:r w:rsidRPr="00477060">
        <w:rPr>
          <w:rFonts w:cs="Times New Roman"/>
          <w:sz w:val="26"/>
          <w:szCs w:val="26"/>
          <w:lang w:val="vi-VN"/>
        </w:rPr>
        <w:t xml:space="preserve"> </w:t>
      </w:r>
      <w:r w:rsidRPr="00477060">
        <w:rPr>
          <w:rFonts w:cs="Times New Roman"/>
          <w:sz w:val="26"/>
          <w:szCs w:val="26"/>
        </w:rPr>
        <w:t>we have</w:t>
      </w:r>
      <w:r w:rsidRPr="00477060">
        <w:rPr>
          <w:rFonts w:cs="Times New Roman"/>
          <w:sz w:val="26"/>
          <w:szCs w:val="26"/>
          <w:lang w:val="vi-VN"/>
        </w:rPr>
        <w:t>:</w:t>
      </w:r>
    </w:p>
    <w:p w14:paraId="3261DEBB" w14:textId="77777777" w:rsidR="00DE584E" w:rsidRPr="00477060" w:rsidRDefault="00DE584E" w:rsidP="00DE584E">
      <w:pPr>
        <w:jc w:val="center"/>
        <w:rPr>
          <w:rFonts w:cs="Times New Roman"/>
          <w:sz w:val="26"/>
          <w:szCs w:val="26"/>
          <w:lang w:val="vi-VN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vi-VN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m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c=m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.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n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  <w:lang w:val="vi-V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c=m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e>
                          </m:d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 xml:space="preserve"> </m:t>
                  </m:r>
                </m:e>
              </m:d>
            </m:e>
          </m:nary>
        </m:oMath>
      </m:oMathPara>
    </w:p>
    <w:p w14:paraId="6FAA8612" w14:textId="77777777" w:rsidR="00DE584E" w:rsidRPr="00477060" w:rsidRDefault="00DE584E" w:rsidP="00DE584E">
      <w:pPr>
        <w:jc w:val="center"/>
        <w:rPr>
          <w:rFonts w:cs="Times New Roman"/>
          <w:sz w:val="26"/>
          <w:szCs w:val="26"/>
          <w:lang w:val="vi-VN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x|c=m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b>
            <m:sup/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n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c=m</m:t>
                  </m: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>
              </m:d>
            </m:e>
          </m:nary>
        </m:oMath>
      </m:oMathPara>
    </w:p>
    <w:p w14:paraId="7BE64E15" w14:textId="77777777" w:rsidR="00DE584E" w:rsidRPr="00477060" w:rsidRDefault="00DE584E" w:rsidP="00DE584E">
      <w:pPr>
        <w:jc w:val="center"/>
        <w:rPr>
          <w:rFonts w:cs="Times New Roman"/>
          <w:sz w:val="26"/>
          <w:szCs w:val="26"/>
          <w:lang w:val="vi-VN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n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c=m</m:t>
              </m: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  <w:lang w:val="vi-V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  <w:lang w:val="vi-VN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4D4E6B0C" w14:textId="64E451A0" w:rsidR="00DE584E" w:rsidRPr="00477060" w:rsidRDefault="00DE584E" w:rsidP="00C31CB2">
      <w:pPr>
        <w:numPr>
          <w:ilvl w:val="0"/>
          <w:numId w:val="5"/>
        </w:numPr>
        <w:rPr>
          <w:rFonts w:cs="Times New Roman"/>
          <w:sz w:val="26"/>
          <w:szCs w:val="26"/>
          <w:lang w:val="vi-VN"/>
        </w:rPr>
      </w:pPr>
      <w:r w:rsidRPr="00477060">
        <w:rPr>
          <w:rFonts w:cs="Times New Roman"/>
          <w:sz w:val="26"/>
          <w:szCs w:val="26"/>
        </w:rPr>
        <w:t>With data</w:t>
      </w:r>
      <w:r w:rsidRPr="00477060">
        <w:rPr>
          <w:rFonts w:cs="Times New Roman"/>
          <w:sz w:val="26"/>
          <w:szCs w:val="26"/>
          <w:lang w:val="vi-VN"/>
        </w:rPr>
        <w:t xml:space="preserve"> test_1 = [0.43, 0.44, 0.61] </w:t>
      </w:r>
      <w:r w:rsidRPr="00477060">
        <w:rPr>
          <w:rFonts w:cs="Times New Roman"/>
          <w:sz w:val="26"/>
          <w:szCs w:val="26"/>
        </w:rPr>
        <w:t>has the result</w:t>
      </w:r>
      <w:r w:rsidRPr="00477060">
        <w:rPr>
          <w:rFonts w:cs="Times New Roman"/>
          <w:sz w:val="26"/>
          <w:szCs w:val="26"/>
          <w:lang w:val="vi-VN"/>
        </w:rPr>
        <w:t>:</w:t>
      </w:r>
    </w:p>
    <w:p w14:paraId="546D8918" w14:textId="77777777" w:rsidR="00DE584E" w:rsidRPr="00477060" w:rsidRDefault="00DE584E" w:rsidP="00DE584E">
      <w:pPr>
        <w:ind w:left="1440" w:firstLine="720"/>
        <w:rPr>
          <w:rFonts w:cs="Times New Roman"/>
          <w:sz w:val="26"/>
          <w:szCs w:val="26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RMI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MA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=P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Rest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=P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LMI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=0.25</m:t>
          </m:r>
        </m:oMath>
      </m:oMathPara>
    </w:p>
    <w:p w14:paraId="0931407A" w14:textId="77777777" w:rsidR="00DE584E" w:rsidRPr="00477060" w:rsidRDefault="00DE584E" w:rsidP="00DE584E">
      <w:pPr>
        <w:rPr>
          <w:rFonts w:cs="Times New Roman"/>
          <w:sz w:val="26"/>
          <w:szCs w:val="26"/>
          <w:lang w:val="vi-VN"/>
        </w:rPr>
      </w:pPr>
      <w:r w:rsidRPr="00477060">
        <w:rPr>
          <w:rFonts w:cs="Times New Roman"/>
          <w:sz w:val="26"/>
          <w:szCs w:val="26"/>
          <w:lang w:val="vi-VN"/>
        </w:rPr>
        <w:tab/>
      </w:r>
      <w:r w:rsidRPr="00477060">
        <w:rPr>
          <w:rFonts w:cs="Times New Roman"/>
          <w:sz w:val="26"/>
          <w:szCs w:val="26"/>
          <w:lang w:val="vi-V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test_1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RMI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</w:rPr>
                  <m:t>0.0221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6"/>
                            <w:szCs w:val="26"/>
                          </w:rPr>
                          <m:t>0.43-0.66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</w:rPr>
                  <m:t>0.0221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</w:rPr>
                  <m:t>0.0099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0.44-0.29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</w:rPr>
                  <m:t>0.0099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</w:rPr>
                  <m:t>0.001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0.61-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6"/>
                            <w:szCs w:val="26"/>
                          </w:rPr>
                          <m:t>0.4767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</w:rPr>
                  <m:t>0.001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=0.7841×1.287×0.00175=0.00177</m:t>
        </m:r>
      </m:oMath>
    </w:p>
    <w:p w14:paraId="41834B3B" w14:textId="77777777" w:rsidR="00DE584E" w:rsidRPr="00477060" w:rsidRDefault="00DE584E" w:rsidP="00DE584E">
      <w:pPr>
        <w:rPr>
          <w:rFonts w:cs="Times New Roman"/>
          <w:sz w:val="26"/>
          <w:szCs w:val="26"/>
          <w:lang w:val="vi-VN"/>
        </w:rPr>
      </w:pPr>
      <w:r w:rsidRPr="00477060">
        <w:rPr>
          <w:rFonts w:cs="Times New Roman"/>
          <w:sz w:val="26"/>
          <w:szCs w:val="26"/>
          <w:lang w:val="vi-VN"/>
        </w:rPr>
        <w:tab/>
      </w:r>
      <w:r w:rsidRPr="00477060">
        <w:rPr>
          <w:rFonts w:cs="Times New Roman"/>
          <w:sz w:val="26"/>
          <w:szCs w:val="26"/>
          <w:lang w:val="vi-V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test_1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MA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</w:rPr>
                  <m:t>0.0211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6"/>
                            <w:szCs w:val="26"/>
                          </w:rPr>
                          <m:t>0.43-0.5433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</w:rPr>
                  <m:t>0.0211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</w:rPr>
                  <m:t>0.0151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0.44-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6"/>
                            <w:szCs w:val="26"/>
                          </w:rPr>
                          <m:t>0.4967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</w:rPr>
                  <m:t>0.0151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</w:rPr>
                  <m:t>0.0012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0.61-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6"/>
                            <w:szCs w:val="26"/>
                          </w:rPr>
                          <m:t>0.3967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</w:rPr>
                  <m:t>0.0012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=2.0261×2.9187×6.7357×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10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-8</m:t>
            </m:r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=3.9832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×10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-7</m:t>
            </m:r>
          </m:sup>
        </m:sSup>
      </m:oMath>
    </w:p>
    <w:p w14:paraId="64E9F823" w14:textId="77777777" w:rsidR="00DE584E" w:rsidRPr="00477060" w:rsidRDefault="00DE584E" w:rsidP="00DE584E">
      <w:pPr>
        <w:rPr>
          <w:rFonts w:cs="Times New Roman"/>
          <w:sz w:val="26"/>
          <w:szCs w:val="26"/>
          <w:lang w:val="vi-VN"/>
        </w:rPr>
      </w:pPr>
      <w:r w:rsidRPr="00477060">
        <w:rPr>
          <w:rFonts w:cs="Times New Roman"/>
          <w:sz w:val="26"/>
          <w:szCs w:val="26"/>
          <w:lang w:val="vi-VN"/>
        </w:rPr>
        <w:tab/>
      </w:r>
      <w:r w:rsidRPr="00477060">
        <w:rPr>
          <w:rFonts w:cs="Times New Roman"/>
          <w:sz w:val="26"/>
          <w:szCs w:val="26"/>
          <w:lang w:val="vi-V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test_1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Rest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6"/>
                    <w:szCs w:val="26"/>
                  </w:rPr>
                  <m:t>0.0626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6"/>
                            <w:szCs w:val="26"/>
                          </w:rPr>
                          <m:t>0.43-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26"/>
                            <w:szCs w:val="26"/>
                          </w:rPr>
                          <m:t>0.46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6"/>
                    <w:szCs w:val="26"/>
                  </w:rPr>
                  <m:t>0.0626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6"/>
                    <w:szCs w:val="26"/>
                  </w:rPr>
                  <m:t>0.0341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0.44-0.56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6"/>
                    <w:szCs w:val="26"/>
                  </w:rPr>
                  <m:t>0.0341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6"/>
                    <w:szCs w:val="26"/>
                  </w:rPr>
                  <m:t>0.0278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0.61-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26"/>
                            <w:szCs w:val="26"/>
                          </w:rPr>
                          <m:t>0.2867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6"/>
                    <w:szCs w:val="26"/>
                  </w:rPr>
                  <m:t>0.0278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=1.583×1.7492×0.3651=1.011</m:t>
        </m:r>
      </m:oMath>
    </w:p>
    <w:p w14:paraId="7EE15185" w14:textId="77777777" w:rsidR="00DE584E" w:rsidRPr="00477060" w:rsidRDefault="00DE584E" w:rsidP="00DE584E">
      <w:pPr>
        <w:rPr>
          <w:rFonts w:cs="Times New Roman"/>
          <w:sz w:val="26"/>
          <w:szCs w:val="26"/>
        </w:rPr>
      </w:pPr>
      <w:r w:rsidRPr="00477060">
        <w:rPr>
          <w:rFonts w:cs="Times New Roman"/>
          <w:sz w:val="26"/>
          <w:szCs w:val="26"/>
          <w:lang w:val="vi-VN"/>
        </w:rPr>
        <w:tab/>
      </w:r>
      <w:r w:rsidRPr="00477060">
        <w:rPr>
          <w:rFonts w:cs="Times New Roman"/>
          <w:sz w:val="26"/>
          <w:szCs w:val="26"/>
          <w:lang w:val="vi-V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test_1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LMI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6"/>
                    <w:szCs w:val="26"/>
                  </w:rPr>
                  <m:t>0.0179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6"/>
                            <w:szCs w:val="26"/>
                          </w:rPr>
                          <m:t>0.43-0.48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6"/>
                    <w:szCs w:val="26"/>
                  </w:rPr>
                  <m:t>0.0179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6"/>
                    <w:szCs w:val="26"/>
                  </w:rPr>
                  <m:t>0.0448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0.44-0.6233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6"/>
                    <w:szCs w:val="26"/>
                  </w:rPr>
                  <m:t>0.0448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6"/>
                    <w:szCs w:val="26"/>
                  </w:rPr>
                  <m:t>0.0109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0.61-0.37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6"/>
                    <w:szCs w:val="26"/>
                  </w:rPr>
                  <m:t>0.0109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=2.7807×1.2954×0.2721=0.9801</m:t>
        </m:r>
      </m:oMath>
    </w:p>
    <w:p w14:paraId="2501505B" w14:textId="77777777" w:rsidR="00DE584E" w:rsidRPr="00477060" w:rsidRDefault="00DE584E" w:rsidP="00DE584E">
      <w:pPr>
        <w:rPr>
          <w:rFonts w:cs="Times New Roman"/>
          <w:sz w:val="26"/>
          <w:szCs w:val="26"/>
          <w:lang w:val="vi-VN"/>
        </w:rPr>
      </w:pPr>
      <w:r w:rsidRPr="00477060">
        <w:rPr>
          <w:rFonts w:cs="Times New Roman"/>
          <w:sz w:val="26"/>
          <w:szCs w:val="26"/>
          <w:lang w:val="vi-VN"/>
        </w:rPr>
        <w:tab/>
      </w:r>
      <w:r w:rsidRPr="00477060">
        <w:rPr>
          <w:rFonts w:cs="Times New Roman"/>
          <w:sz w:val="26"/>
          <w:szCs w:val="26"/>
          <w:lang w:val="vi-V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test_1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RMI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test_1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RMI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MA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test_1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MA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Rest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test_1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Rest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LMI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test_1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LMI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=0.25×0.00177+0.25×3.9832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×10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-7</m:t>
            </m:r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+0.25×1.011+0.25×0.9801=0.4982</m:t>
        </m:r>
      </m:oMath>
    </w:p>
    <w:p w14:paraId="3E748268" w14:textId="77777777" w:rsidR="00DE584E" w:rsidRPr="00477060" w:rsidRDefault="00DE584E" w:rsidP="00DE584E">
      <w:pPr>
        <w:rPr>
          <w:rFonts w:cs="Times New Roman"/>
          <w:i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LMI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0.25×0.9801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0.4982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=0.4918</m:t>
          </m:r>
        </m:oMath>
      </m:oMathPara>
    </w:p>
    <w:p w14:paraId="16BBB756" w14:textId="77777777" w:rsidR="00DE584E" w:rsidRPr="00477060" w:rsidRDefault="00DE584E" w:rsidP="00DE584E">
      <w:pPr>
        <w:rPr>
          <w:rFonts w:cs="Times New Roman"/>
          <w:i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MA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0.25×3.9832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×10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-7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0.4982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-7</m:t>
              </m:r>
            </m:sup>
          </m:sSup>
        </m:oMath>
      </m:oMathPara>
    </w:p>
    <w:p w14:paraId="3A7512C5" w14:textId="77777777" w:rsidR="00DE584E" w:rsidRPr="00477060" w:rsidRDefault="00DE584E" w:rsidP="00DE584E">
      <w:pPr>
        <w:rPr>
          <w:rFonts w:cs="Times New Roman"/>
          <w:i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RMI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0.25×0.00177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0.4982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=8.88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-4</m:t>
              </m:r>
            </m:sup>
          </m:sSup>
        </m:oMath>
      </m:oMathPara>
    </w:p>
    <w:p w14:paraId="385DCFB5" w14:textId="77777777" w:rsidR="00DE584E" w:rsidRPr="00477060" w:rsidRDefault="00DE584E" w:rsidP="00DE584E">
      <w:pPr>
        <w:rPr>
          <w:rFonts w:cs="Times New Roman"/>
          <w:i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Rest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0.25×1.011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0.4982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=0.5073</m:t>
          </m:r>
        </m:oMath>
      </m:oMathPara>
    </w:p>
    <w:p w14:paraId="01F618D1" w14:textId="4A0279BE" w:rsidR="00DE584E" w:rsidRPr="000A1D04" w:rsidRDefault="00DE584E" w:rsidP="000A1D04">
      <w:pPr>
        <w:pStyle w:val="ListParagraph"/>
        <w:numPr>
          <w:ilvl w:val="0"/>
          <w:numId w:val="1"/>
        </w:numPr>
        <w:rPr>
          <w:rFonts w:cs="Times New Roman"/>
          <w:iCs/>
          <w:sz w:val="26"/>
          <w:szCs w:val="26"/>
          <w:lang w:val="vi-VN"/>
        </w:rPr>
      </w:pPr>
      <w:r w:rsidRPr="000A1D04">
        <w:rPr>
          <w:rFonts w:cs="Times New Roman"/>
          <w:iCs/>
          <w:sz w:val="26"/>
          <w:szCs w:val="26"/>
          <w:lang w:val="vi-VN"/>
        </w:rPr>
        <w:t xml:space="preserve"> test_1 </w:t>
      </w:r>
      <w:r w:rsidRPr="000A1D04">
        <w:rPr>
          <w:rFonts w:cs="Times New Roman"/>
          <w:iCs/>
          <w:sz w:val="26"/>
          <w:szCs w:val="26"/>
        </w:rPr>
        <w:t>is classified as</w:t>
      </w:r>
      <w:r w:rsidRPr="000A1D04">
        <w:rPr>
          <w:rFonts w:cs="Times New Roman"/>
          <w:iCs/>
          <w:sz w:val="26"/>
          <w:szCs w:val="26"/>
          <w:lang w:val="vi-VN"/>
        </w:rPr>
        <w:t xml:space="preserve"> Rest</w:t>
      </w:r>
    </w:p>
    <w:p w14:paraId="5922B708" w14:textId="77777777" w:rsidR="00DE584E" w:rsidRPr="00477060" w:rsidRDefault="00DE584E" w:rsidP="00DE584E">
      <w:pPr>
        <w:jc w:val="center"/>
        <w:rPr>
          <w:rFonts w:cs="Times New Roman"/>
          <w:iCs/>
          <w:sz w:val="26"/>
          <w:szCs w:val="26"/>
          <w:lang w:val="vi-VN"/>
        </w:rPr>
      </w:pPr>
    </w:p>
    <w:p w14:paraId="23D49516" w14:textId="7D3CE7E7" w:rsidR="00DE584E" w:rsidRPr="00477060" w:rsidRDefault="00DE584E" w:rsidP="00C31CB2">
      <w:pPr>
        <w:numPr>
          <w:ilvl w:val="0"/>
          <w:numId w:val="5"/>
        </w:numPr>
        <w:rPr>
          <w:rFonts w:cs="Times New Roman"/>
          <w:sz w:val="26"/>
          <w:szCs w:val="26"/>
          <w:lang w:val="vi-VN"/>
        </w:rPr>
      </w:pPr>
      <w:r w:rsidRPr="00477060">
        <w:rPr>
          <w:rFonts w:cs="Times New Roman"/>
          <w:sz w:val="26"/>
          <w:szCs w:val="26"/>
        </w:rPr>
        <w:t>With data</w:t>
      </w:r>
      <w:r w:rsidRPr="00477060">
        <w:rPr>
          <w:rFonts w:cs="Times New Roman"/>
          <w:sz w:val="26"/>
          <w:szCs w:val="26"/>
          <w:lang w:val="vi-VN"/>
        </w:rPr>
        <w:t xml:space="preserve"> test_2 = [0.45, 0.32, 0.32] </w:t>
      </w:r>
      <w:r w:rsidRPr="00477060">
        <w:rPr>
          <w:rFonts w:cs="Times New Roman"/>
          <w:sz w:val="26"/>
          <w:szCs w:val="26"/>
        </w:rPr>
        <w:t>has the result</w:t>
      </w:r>
      <w:r w:rsidRPr="00477060">
        <w:rPr>
          <w:rFonts w:cs="Times New Roman"/>
          <w:sz w:val="26"/>
          <w:szCs w:val="26"/>
          <w:lang w:val="vi-VN"/>
        </w:rPr>
        <w:t>:</w:t>
      </w:r>
    </w:p>
    <w:p w14:paraId="2D683C0B" w14:textId="77777777" w:rsidR="00DE584E" w:rsidRPr="00477060" w:rsidRDefault="00DE584E" w:rsidP="00DE584E">
      <w:pPr>
        <w:rPr>
          <w:rFonts w:cs="Times New Roman"/>
          <w:sz w:val="26"/>
          <w:szCs w:val="26"/>
          <w:lang w:val="vi-VN"/>
        </w:rPr>
      </w:pPr>
      <w:r w:rsidRPr="00477060">
        <w:rPr>
          <w:rFonts w:cs="Times New Roman"/>
          <w:sz w:val="26"/>
          <w:szCs w:val="26"/>
          <w:lang w:val="vi-VN"/>
        </w:rPr>
        <w:tab/>
      </w:r>
      <w:r w:rsidRPr="00477060">
        <w:rPr>
          <w:rFonts w:cs="Times New Roman"/>
          <w:sz w:val="26"/>
          <w:szCs w:val="26"/>
          <w:lang w:val="vi-V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RMI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MA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=P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Rest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=P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LMI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=0.25</m:t>
        </m:r>
      </m:oMath>
    </w:p>
    <w:p w14:paraId="12D43DAD" w14:textId="77777777" w:rsidR="00DE584E" w:rsidRPr="00477060" w:rsidRDefault="00DE584E" w:rsidP="00DE584E">
      <w:pPr>
        <w:rPr>
          <w:rFonts w:cs="Times New Roman"/>
          <w:sz w:val="26"/>
          <w:szCs w:val="26"/>
          <w:lang w:val="vi-VN"/>
        </w:rPr>
      </w:pPr>
      <w:r w:rsidRPr="00477060">
        <w:rPr>
          <w:rFonts w:cs="Times New Roman"/>
          <w:sz w:val="26"/>
          <w:szCs w:val="26"/>
          <w:lang w:val="vi-VN"/>
        </w:rPr>
        <w:tab/>
      </w:r>
      <w:r w:rsidRPr="00477060">
        <w:rPr>
          <w:rFonts w:cs="Times New Roman"/>
          <w:sz w:val="26"/>
          <w:szCs w:val="26"/>
          <w:lang w:val="vi-V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test_2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RMI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</w:rPr>
                  <m:t>0.0221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0.45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6"/>
                            <w:szCs w:val="26"/>
                          </w:rPr>
                          <m:t>-0.66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</w:rPr>
                  <m:t>0.0221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</w:rPr>
                  <m:t>0.0099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0.32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-0.29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</w:rPr>
                  <m:t>0.0099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</w:rPr>
                  <m:t>0.001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0.32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6"/>
                            <w:szCs w:val="26"/>
                          </w:rPr>
                          <m:t>0.4767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</w:rPr>
                  <m:t>0.001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=0.9895×3.8313×5.8733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×10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-5</m:t>
            </m:r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=2.2266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×10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-4</m:t>
            </m:r>
          </m:sup>
        </m:sSup>
      </m:oMath>
    </w:p>
    <w:p w14:paraId="734EDADB" w14:textId="77777777" w:rsidR="00DE584E" w:rsidRPr="00477060" w:rsidRDefault="00DE584E" w:rsidP="00DE584E">
      <w:pPr>
        <w:rPr>
          <w:rFonts w:cs="Times New Roman"/>
          <w:sz w:val="26"/>
          <w:szCs w:val="26"/>
          <w:lang w:val="vi-VN"/>
        </w:rPr>
      </w:pPr>
      <w:r w:rsidRPr="00477060">
        <w:rPr>
          <w:rFonts w:cs="Times New Roman"/>
          <w:sz w:val="26"/>
          <w:szCs w:val="26"/>
          <w:lang w:val="vi-VN"/>
        </w:rPr>
        <w:tab/>
      </w:r>
      <w:r w:rsidRPr="00477060">
        <w:rPr>
          <w:rFonts w:cs="Times New Roman"/>
          <w:sz w:val="26"/>
          <w:szCs w:val="26"/>
          <w:lang w:val="vi-V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test_2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MA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</w:rPr>
                  <m:t>0.0211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0.45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6"/>
                            <w:szCs w:val="26"/>
                          </w:rPr>
                          <m:t>-0.5433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</w:rPr>
                  <m:t>0.0211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</w:rPr>
                  <m:t>0.0151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0.32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6"/>
                            <w:szCs w:val="26"/>
                          </w:rPr>
                          <m:t>0.4967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</w:rPr>
                  <m:t>0.0151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</w:rPr>
                  <m:t>0.0012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0.32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6"/>
                            <w:szCs w:val="26"/>
                          </w:rPr>
                          <m:t>0.3967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</w:rPr>
                  <m:t>0.0012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=2.2345×1.1546×0.9926=2.5609</m:t>
        </m:r>
      </m:oMath>
    </w:p>
    <w:p w14:paraId="332EE890" w14:textId="77777777" w:rsidR="00DE584E" w:rsidRPr="00477060" w:rsidRDefault="00DE584E" w:rsidP="00DE584E">
      <w:pPr>
        <w:rPr>
          <w:rFonts w:cs="Times New Roman"/>
          <w:sz w:val="26"/>
          <w:szCs w:val="26"/>
          <w:lang w:val="vi-VN"/>
        </w:rPr>
      </w:pPr>
      <w:r w:rsidRPr="00477060">
        <w:rPr>
          <w:rFonts w:cs="Times New Roman"/>
          <w:sz w:val="26"/>
          <w:szCs w:val="26"/>
          <w:lang w:val="vi-VN"/>
        </w:rPr>
        <w:tab/>
      </w:r>
      <w:r w:rsidRPr="00477060">
        <w:rPr>
          <w:rFonts w:cs="Times New Roman"/>
          <w:sz w:val="26"/>
          <w:szCs w:val="26"/>
          <w:lang w:val="vi-V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test_2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Rest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6"/>
                    <w:szCs w:val="26"/>
                  </w:rPr>
                  <m:t>0.0626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0.45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6"/>
                            <w:szCs w:val="2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26"/>
                            <w:szCs w:val="26"/>
                          </w:rPr>
                          <m:t>0.46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6"/>
                    <w:szCs w:val="26"/>
                  </w:rPr>
                  <m:t>0.0626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6"/>
                    <w:szCs w:val="26"/>
                  </w:rPr>
                  <m:t>0.0341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0.32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-0.56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6"/>
                    <w:szCs w:val="26"/>
                  </w:rPr>
                  <m:t>0.0341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6"/>
                    <w:szCs w:val="26"/>
                  </w:rPr>
                  <m:t>0.0278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0.32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26"/>
                            <w:szCs w:val="26"/>
                          </w:rPr>
                          <m:t>0.2867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6"/>
                    <w:szCs w:val="26"/>
                  </w:rPr>
                  <m:t>0.0278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=1.5932×0.9284×2.3454=3.4691</m:t>
        </m:r>
      </m:oMath>
    </w:p>
    <w:p w14:paraId="299CB075" w14:textId="77777777" w:rsidR="00DE584E" w:rsidRPr="00477060" w:rsidRDefault="00DE584E" w:rsidP="00DE584E">
      <w:pPr>
        <w:rPr>
          <w:rFonts w:cs="Times New Roman"/>
          <w:sz w:val="26"/>
          <w:szCs w:val="26"/>
        </w:rPr>
      </w:pPr>
      <w:r w:rsidRPr="00477060">
        <w:rPr>
          <w:rFonts w:cs="Times New Roman"/>
          <w:sz w:val="26"/>
          <w:szCs w:val="26"/>
          <w:lang w:val="vi-VN"/>
        </w:rPr>
        <w:tab/>
      </w:r>
      <w:r w:rsidRPr="00477060">
        <w:rPr>
          <w:rFonts w:cs="Times New Roman"/>
          <w:sz w:val="26"/>
          <w:szCs w:val="26"/>
          <w:lang w:val="vi-V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test_2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LMI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6"/>
                    <w:szCs w:val="26"/>
                  </w:rPr>
                  <m:t>0.0179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0.45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6"/>
                            <w:szCs w:val="26"/>
                          </w:rPr>
                          <m:t>-0.48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6"/>
                    <w:szCs w:val="26"/>
                  </w:rPr>
                  <m:t>0.0179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6"/>
                    <w:szCs w:val="26"/>
                  </w:rPr>
                  <m:t>0.0448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0.32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-0.6233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6"/>
                    <w:szCs w:val="26"/>
                  </w:rPr>
                  <m:t>0.0448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6"/>
                    <w:szCs w:val="26"/>
                  </w:rPr>
                  <m:t>0.0109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0.32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-0.37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6"/>
                    <w:szCs w:val="26"/>
                  </w:rPr>
                  <m:t>0.0109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=2.9078×0.6751×3.4072=6.6885</m:t>
        </m:r>
      </m:oMath>
    </w:p>
    <w:p w14:paraId="7B2A51AA" w14:textId="77777777" w:rsidR="00DE584E" w:rsidRPr="00477060" w:rsidRDefault="00DE584E" w:rsidP="00DE584E">
      <w:pPr>
        <w:rPr>
          <w:rFonts w:cs="Times New Roman"/>
          <w:sz w:val="26"/>
          <w:szCs w:val="26"/>
          <w:lang w:val="vi-VN"/>
        </w:rPr>
      </w:pPr>
      <w:r w:rsidRPr="00477060">
        <w:rPr>
          <w:rFonts w:cs="Times New Roman"/>
          <w:sz w:val="26"/>
          <w:szCs w:val="26"/>
          <w:lang w:val="vi-VN"/>
        </w:rPr>
        <w:tab/>
      </w:r>
      <w:r w:rsidRPr="00477060">
        <w:rPr>
          <w:rFonts w:cs="Times New Roman"/>
          <w:sz w:val="26"/>
          <w:szCs w:val="26"/>
          <w:lang w:val="vi-V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test_2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RMI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test_2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RMI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MA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test_2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MA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Rest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test_2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Rest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LMI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test_2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LMI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=0.25×2.2266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×10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-4</m:t>
            </m:r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+0.25×2.5609+0.25×3.4691+0.25×6.6885=3.1789</m:t>
        </m:r>
      </m:oMath>
    </w:p>
    <w:p w14:paraId="218BECCF" w14:textId="77777777" w:rsidR="00DE584E" w:rsidRPr="00477060" w:rsidRDefault="00DE584E" w:rsidP="00DE584E">
      <w:pPr>
        <w:rPr>
          <w:rFonts w:cs="Times New Roman"/>
          <w:i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LMI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test_2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0.25×6.6885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3.1789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=0.526</m:t>
          </m:r>
        </m:oMath>
      </m:oMathPara>
    </w:p>
    <w:p w14:paraId="10087308" w14:textId="77777777" w:rsidR="00DE584E" w:rsidRPr="00477060" w:rsidRDefault="00DE584E" w:rsidP="00DE584E">
      <w:pPr>
        <w:rPr>
          <w:rFonts w:cs="Times New Roman"/>
          <w:i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MA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test_2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0.25×2.5609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3.1789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=0.2014</m:t>
          </m:r>
        </m:oMath>
      </m:oMathPara>
    </w:p>
    <w:p w14:paraId="2F31A55E" w14:textId="77777777" w:rsidR="00DE584E" w:rsidRPr="00477060" w:rsidRDefault="00DE584E" w:rsidP="00DE584E">
      <w:pPr>
        <w:rPr>
          <w:rFonts w:cs="Times New Roman"/>
          <w:i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RMI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test_2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0.25×2.2266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×10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3.1789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=1.75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-5</m:t>
              </m:r>
            </m:sup>
          </m:sSup>
        </m:oMath>
      </m:oMathPara>
    </w:p>
    <w:p w14:paraId="1EA1C81D" w14:textId="77777777" w:rsidR="00DE584E" w:rsidRPr="00477060" w:rsidRDefault="00DE584E" w:rsidP="00DE584E">
      <w:pPr>
        <w:rPr>
          <w:rFonts w:cs="Times New Roman"/>
          <w:i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Rest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test_2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0.25×3.4691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3.1789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=0.2728</m:t>
          </m:r>
        </m:oMath>
      </m:oMathPara>
    </w:p>
    <w:p w14:paraId="3F86C685" w14:textId="1D229C1D" w:rsidR="0054431B" w:rsidRDefault="00DE584E" w:rsidP="000A1D04">
      <w:pPr>
        <w:pStyle w:val="ListParagraph"/>
        <w:numPr>
          <w:ilvl w:val="0"/>
          <w:numId w:val="1"/>
        </w:numPr>
        <w:rPr>
          <w:rFonts w:cs="Times New Roman"/>
          <w:iCs/>
          <w:sz w:val="26"/>
          <w:szCs w:val="26"/>
          <w:lang w:val="vi-VN"/>
        </w:rPr>
      </w:pPr>
      <w:r w:rsidRPr="000A1D04">
        <w:rPr>
          <w:rFonts w:cs="Times New Roman"/>
          <w:iCs/>
          <w:sz w:val="26"/>
          <w:szCs w:val="26"/>
          <w:lang w:val="vi-VN"/>
        </w:rPr>
        <w:t xml:space="preserve"> test_2 </w:t>
      </w:r>
      <w:r w:rsidRPr="000A1D04">
        <w:rPr>
          <w:rFonts w:cs="Times New Roman"/>
          <w:iCs/>
          <w:sz w:val="26"/>
          <w:szCs w:val="26"/>
        </w:rPr>
        <w:t>is classified as</w:t>
      </w:r>
      <w:r w:rsidRPr="000A1D04">
        <w:rPr>
          <w:rFonts w:cs="Times New Roman"/>
          <w:iCs/>
          <w:sz w:val="26"/>
          <w:szCs w:val="26"/>
          <w:lang w:val="vi-VN"/>
        </w:rPr>
        <w:t xml:space="preserve"> LMI</w:t>
      </w:r>
    </w:p>
    <w:p w14:paraId="33D212A9" w14:textId="0A2A332B" w:rsidR="00DE584E" w:rsidRPr="0054431B" w:rsidRDefault="0054431B" w:rsidP="0054431B">
      <w:pPr>
        <w:rPr>
          <w:rFonts w:cs="Times New Roman"/>
          <w:iCs/>
          <w:sz w:val="26"/>
          <w:szCs w:val="26"/>
          <w:lang w:val="vi-VN"/>
        </w:rPr>
      </w:pPr>
      <w:r>
        <w:rPr>
          <w:rFonts w:cs="Times New Roman"/>
          <w:iCs/>
          <w:sz w:val="26"/>
          <w:szCs w:val="26"/>
          <w:lang w:val="vi-VN"/>
        </w:rPr>
        <w:br w:type="page"/>
      </w:r>
    </w:p>
    <w:p w14:paraId="34FBFD0D" w14:textId="189C5922" w:rsidR="00DE584E" w:rsidRDefault="00415F19" w:rsidP="00415F19">
      <w:pPr>
        <w:pStyle w:val="Heading1"/>
        <w:rPr>
          <w:rFonts w:cs="Times New Roman"/>
          <w:iCs/>
        </w:rPr>
      </w:pPr>
      <w:r w:rsidRPr="00477060">
        <w:rPr>
          <w:rFonts w:cs="Times New Roman"/>
          <w:iCs/>
        </w:rPr>
        <w:lastRenderedPageBreak/>
        <w:t>Problem 4: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1629"/>
        <w:gridCol w:w="1617"/>
        <w:gridCol w:w="1620"/>
        <w:gridCol w:w="1620"/>
        <w:gridCol w:w="1056"/>
      </w:tblGrid>
      <w:tr w:rsidR="0054431B" w:rsidRPr="0054431B" w14:paraId="7C84929B" w14:textId="77777777" w:rsidTr="0054431B">
        <w:trPr>
          <w:trHeight w:val="290"/>
          <w:jc w:val="center"/>
        </w:trPr>
        <w:tc>
          <w:tcPr>
            <w:tcW w:w="979" w:type="dxa"/>
            <w:noWrap/>
            <w:hideMark/>
          </w:tcPr>
          <w:p w14:paraId="03318EBA" w14:textId="77777777" w:rsidR="0054431B" w:rsidRPr="0054431B" w:rsidRDefault="0054431B" w:rsidP="0054431B">
            <w:pPr>
              <w:jc w:val="center"/>
              <w:rPr>
                <w:b/>
                <w:bCs/>
              </w:rPr>
            </w:pPr>
            <w:r w:rsidRPr="0054431B">
              <w:rPr>
                <w:b/>
                <w:bCs/>
              </w:rPr>
              <w:t>Sr.No.</w:t>
            </w:r>
          </w:p>
        </w:tc>
        <w:tc>
          <w:tcPr>
            <w:tcW w:w="1629" w:type="dxa"/>
            <w:noWrap/>
            <w:hideMark/>
          </w:tcPr>
          <w:p w14:paraId="1F3D370F" w14:textId="77777777" w:rsidR="0054431B" w:rsidRPr="0054431B" w:rsidRDefault="0054431B" w:rsidP="0054431B">
            <w:pPr>
              <w:jc w:val="center"/>
              <w:rPr>
                <w:b/>
                <w:bCs/>
              </w:rPr>
            </w:pPr>
            <w:r w:rsidRPr="0054431B">
              <w:rPr>
                <w:b/>
                <w:bCs/>
              </w:rPr>
              <w:t>Age(years)</w:t>
            </w:r>
          </w:p>
        </w:tc>
        <w:tc>
          <w:tcPr>
            <w:tcW w:w="1617" w:type="dxa"/>
            <w:noWrap/>
            <w:hideMark/>
          </w:tcPr>
          <w:p w14:paraId="0A760ADA" w14:textId="77777777" w:rsidR="0054431B" w:rsidRPr="0054431B" w:rsidRDefault="0054431B" w:rsidP="0054431B">
            <w:pPr>
              <w:jc w:val="center"/>
              <w:rPr>
                <w:b/>
                <w:bCs/>
              </w:rPr>
            </w:pPr>
            <w:r w:rsidRPr="0054431B">
              <w:rPr>
                <w:b/>
                <w:bCs/>
              </w:rPr>
              <w:t>Diastolic Blood Pressure (mm Hg)</w:t>
            </w:r>
          </w:p>
        </w:tc>
        <w:tc>
          <w:tcPr>
            <w:tcW w:w="1620" w:type="dxa"/>
            <w:noWrap/>
            <w:hideMark/>
          </w:tcPr>
          <w:p w14:paraId="6D8B13DA" w14:textId="77777777" w:rsidR="0054431B" w:rsidRPr="0054431B" w:rsidRDefault="0054431B" w:rsidP="0054431B">
            <w:pPr>
              <w:jc w:val="center"/>
              <w:rPr>
                <w:b/>
                <w:bCs/>
              </w:rPr>
            </w:pPr>
            <w:r w:rsidRPr="0054431B">
              <w:rPr>
                <w:b/>
                <w:bCs/>
              </w:rPr>
              <w:t>LDL Cholesterol (mg/dL)</w:t>
            </w:r>
          </w:p>
        </w:tc>
        <w:tc>
          <w:tcPr>
            <w:tcW w:w="1620" w:type="dxa"/>
            <w:noWrap/>
            <w:hideMark/>
          </w:tcPr>
          <w:p w14:paraId="0B85770D" w14:textId="77777777" w:rsidR="0054431B" w:rsidRPr="0054431B" w:rsidRDefault="0054431B" w:rsidP="0054431B">
            <w:pPr>
              <w:jc w:val="center"/>
              <w:rPr>
                <w:b/>
                <w:bCs/>
              </w:rPr>
            </w:pPr>
            <w:r w:rsidRPr="0054431B">
              <w:rPr>
                <w:b/>
                <w:bCs/>
              </w:rPr>
              <w:t>Body Mass Index (kg/m2)</w:t>
            </w:r>
          </w:p>
        </w:tc>
        <w:tc>
          <w:tcPr>
            <w:tcW w:w="810" w:type="dxa"/>
            <w:noWrap/>
            <w:hideMark/>
          </w:tcPr>
          <w:p w14:paraId="1A34F415" w14:textId="77777777" w:rsidR="0054431B" w:rsidRPr="0054431B" w:rsidRDefault="0054431B" w:rsidP="0054431B">
            <w:pPr>
              <w:jc w:val="center"/>
              <w:rPr>
                <w:b/>
                <w:bCs/>
              </w:rPr>
            </w:pPr>
            <w:r w:rsidRPr="0054431B">
              <w:rPr>
                <w:b/>
                <w:bCs/>
              </w:rPr>
              <w:t>Heart disease</w:t>
            </w:r>
          </w:p>
        </w:tc>
      </w:tr>
      <w:tr w:rsidR="0054431B" w:rsidRPr="0054431B" w14:paraId="42E2E576" w14:textId="77777777" w:rsidTr="0054431B">
        <w:trPr>
          <w:trHeight w:val="290"/>
          <w:jc w:val="center"/>
        </w:trPr>
        <w:tc>
          <w:tcPr>
            <w:tcW w:w="979" w:type="dxa"/>
            <w:noWrap/>
            <w:hideMark/>
          </w:tcPr>
          <w:p w14:paraId="04F9415E" w14:textId="77777777" w:rsidR="0054431B" w:rsidRPr="0054431B" w:rsidRDefault="0054431B" w:rsidP="0054431B">
            <w:pPr>
              <w:jc w:val="center"/>
            </w:pPr>
            <w:r w:rsidRPr="0054431B">
              <w:t>1</w:t>
            </w:r>
          </w:p>
        </w:tc>
        <w:tc>
          <w:tcPr>
            <w:tcW w:w="1629" w:type="dxa"/>
            <w:noWrap/>
            <w:hideMark/>
          </w:tcPr>
          <w:p w14:paraId="694D6CC4" w14:textId="77777777" w:rsidR="0054431B" w:rsidRPr="0054431B" w:rsidRDefault="0054431B" w:rsidP="0054431B">
            <w:pPr>
              <w:jc w:val="center"/>
            </w:pPr>
            <w:r w:rsidRPr="0054431B">
              <w:t>25</w:t>
            </w:r>
          </w:p>
        </w:tc>
        <w:tc>
          <w:tcPr>
            <w:tcW w:w="1617" w:type="dxa"/>
            <w:noWrap/>
            <w:hideMark/>
          </w:tcPr>
          <w:p w14:paraId="5A528F31" w14:textId="77777777" w:rsidR="0054431B" w:rsidRPr="0054431B" w:rsidRDefault="0054431B" w:rsidP="0054431B">
            <w:pPr>
              <w:jc w:val="center"/>
            </w:pPr>
            <w:r w:rsidRPr="0054431B">
              <w:t>80</w:t>
            </w:r>
          </w:p>
        </w:tc>
        <w:tc>
          <w:tcPr>
            <w:tcW w:w="1620" w:type="dxa"/>
            <w:noWrap/>
            <w:hideMark/>
          </w:tcPr>
          <w:p w14:paraId="2C4C2B89" w14:textId="77777777" w:rsidR="0054431B" w:rsidRPr="0054431B" w:rsidRDefault="0054431B" w:rsidP="0054431B">
            <w:pPr>
              <w:jc w:val="center"/>
            </w:pPr>
            <w:r w:rsidRPr="0054431B">
              <w:t>100</w:t>
            </w:r>
          </w:p>
        </w:tc>
        <w:tc>
          <w:tcPr>
            <w:tcW w:w="1620" w:type="dxa"/>
            <w:noWrap/>
            <w:hideMark/>
          </w:tcPr>
          <w:p w14:paraId="012EED5B" w14:textId="77777777" w:rsidR="0054431B" w:rsidRPr="0054431B" w:rsidRDefault="0054431B" w:rsidP="0054431B">
            <w:pPr>
              <w:jc w:val="center"/>
            </w:pPr>
            <w:r w:rsidRPr="0054431B">
              <w:t>23</w:t>
            </w:r>
          </w:p>
        </w:tc>
        <w:tc>
          <w:tcPr>
            <w:tcW w:w="810" w:type="dxa"/>
            <w:noWrap/>
            <w:hideMark/>
          </w:tcPr>
          <w:p w14:paraId="00547396" w14:textId="77777777" w:rsidR="0054431B" w:rsidRPr="0054431B" w:rsidRDefault="0054431B" w:rsidP="0054431B">
            <w:pPr>
              <w:jc w:val="center"/>
            </w:pPr>
            <w:r w:rsidRPr="0054431B">
              <w:t>No</w:t>
            </w:r>
          </w:p>
        </w:tc>
      </w:tr>
      <w:tr w:rsidR="0054431B" w:rsidRPr="0054431B" w14:paraId="2E706FE4" w14:textId="77777777" w:rsidTr="0054431B">
        <w:trPr>
          <w:trHeight w:val="290"/>
          <w:jc w:val="center"/>
        </w:trPr>
        <w:tc>
          <w:tcPr>
            <w:tcW w:w="979" w:type="dxa"/>
            <w:noWrap/>
            <w:hideMark/>
          </w:tcPr>
          <w:p w14:paraId="1589A60A" w14:textId="77777777" w:rsidR="0054431B" w:rsidRPr="0054431B" w:rsidRDefault="0054431B" w:rsidP="0054431B">
            <w:pPr>
              <w:jc w:val="center"/>
            </w:pPr>
            <w:r w:rsidRPr="0054431B">
              <w:t>2</w:t>
            </w:r>
          </w:p>
        </w:tc>
        <w:tc>
          <w:tcPr>
            <w:tcW w:w="1629" w:type="dxa"/>
            <w:noWrap/>
            <w:hideMark/>
          </w:tcPr>
          <w:p w14:paraId="5CB38441" w14:textId="77777777" w:rsidR="0054431B" w:rsidRPr="0054431B" w:rsidRDefault="0054431B" w:rsidP="0054431B">
            <w:pPr>
              <w:jc w:val="center"/>
            </w:pPr>
            <w:r w:rsidRPr="0054431B">
              <w:t>65</w:t>
            </w:r>
          </w:p>
        </w:tc>
        <w:tc>
          <w:tcPr>
            <w:tcW w:w="1617" w:type="dxa"/>
            <w:noWrap/>
            <w:hideMark/>
          </w:tcPr>
          <w:p w14:paraId="6DE59B69" w14:textId="77777777" w:rsidR="0054431B" w:rsidRPr="0054431B" w:rsidRDefault="0054431B" w:rsidP="0054431B">
            <w:pPr>
              <w:jc w:val="center"/>
            </w:pPr>
            <w:r w:rsidRPr="0054431B">
              <w:t>100</w:t>
            </w:r>
          </w:p>
        </w:tc>
        <w:tc>
          <w:tcPr>
            <w:tcW w:w="1620" w:type="dxa"/>
            <w:noWrap/>
            <w:hideMark/>
          </w:tcPr>
          <w:p w14:paraId="1C87F745" w14:textId="77777777" w:rsidR="0054431B" w:rsidRPr="0054431B" w:rsidRDefault="0054431B" w:rsidP="0054431B">
            <w:pPr>
              <w:jc w:val="center"/>
            </w:pPr>
            <w:r w:rsidRPr="0054431B">
              <w:t>150</w:t>
            </w:r>
          </w:p>
        </w:tc>
        <w:tc>
          <w:tcPr>
            <w:tcW w:w="1620" w:type="dxa"/>
            <w:noWrap/>
            <w:hideMark/>
          </w:tcPr>
          <w:p w14:paraId="2725C9BD" w14:textId="77777777" w:rsidR="0054431B" w:rsidRPr="0054431B" w:rsidRDefault="0054431B" w:rsidP="0054431B">
            <w:pPr>
              <w:jc w:val="center"/>
            </w:pPr>
            <w:r w:rsidRPr="0054431B">
              <w:t>28</w:t>
            </w:r>
          </w:p>
        </w:tc>
        <w:tc>
          <w:tcPr>
            <w:tcW w:w="810" w:type="dxa"/>
            <w:noWrap/>
            <w:hideMark/>
          </w:tcPr>
          <w:p w14:paraId="6FB92FEC" w14:textId="77777777" w:rsidR="0054431B" w:rsidRPr="0054431B" w:rsidRDefault="0054431B" w:rsidP="0054431B">
            <w:pPr>
              <w:jc w:val="center"/>
            </w:pPr>
            <w:r w:rsidRPr="0054431B">
              <w:t>Yes</w:t>
            </w:r>
          </w:p>
        </w:tc>
      </w:tr>
      <w:tr w:rsidR="0054431B" w:rsidRPr="0054431B" w14:paraId="243CCC54" w14:textId="77777777" w:rsidTr="0054431B">
        <w:trPr>
          <w:trHeight w:val="290"/>
          <w:jc w:val="center"/>
        </w:trPr>
        <w:tc>
          <w:tcPr>
            <w:tcW w:w="979" w:type="dxa"/>
            <w:noWrap/>
            <w:hideMark/>
          </w:tcPr>
          <w:p w14:paraId="2A813ABF" w14:textId="77777777" w:rsidR="0054431B" w:rsidRPr="0054431B" w:rsidRDefault="0054431B" w:rsidP="0054431B">
            <w:pPr>
              <w:jc w:val="center"/>
            </w:pPr>
            <w:r w:rsidRPr="0054431B">
              <w:t>3</w:t>
            </w:r>
          </w:p>
        </w:tc>
        <w:tc>
          <w:tcPr>
            <w:tcW w:w="1629" w:type="dxa"/>
            <w:noWrap/>
            <w:hideMark/>
          </w:tcPr>
          <w:p w14:paraId="3AB77EB7" w14:textId="77777777" w:rsidR="0054431B" w:rsidRPr="0054431B" w:rsidRDefault="0054431B" w:rsidP="0054431B">
            <w:pPr>
              <w:jc w:val="center"/>
            </w:pPr>
            <w:r w:rsidRPr="0054431B">
              <w:t>30</w:t>
            </w:r>
          </w:p>
        </w:tc>
        <w:tc>
          <w:tcPr>
            <w:tcW w:w="1617" w:type="dxa"/>
            <w:noWrap/>
            <w:hideMark/>
          </w:tcPr>
          <w:p w14:paraId="2C84F757" w14:textId="77777777" w:rsidR="0054431B" w:rsidRPr="0054431B" w:rsidRDefault="0054431B" w:rsidP="0054431B">
            <w:pPr>
              <w:jc w:val="center"/>
            </w:pPr>
            <w:r w:rsidRPr="0054431B">
              <w:t>110</w:t>
            </w:r>
          </w:p>
        </w:tc>
        <w:tc>
          <w:tcPr>
            <w:tcW w:w="1620" w:type="dxa"/>
            <w:noWrap/>
            <w:hideMark/>
          </w:tcPr>
          <w:p w14:paraId="04119BAD" w14:textId="77777777" w:rsidR="0054431B" w:rsidRPr="0054431B" w:rsidRDefault="0054431B" w:rsidP="0054431B">
            <w:pPr>
              <w:jc w:val="center"/>
            </w:pPr>
            <w:r w:rsidRPr="0054431B">
              <w:t>130</w:t>
            </w:r>
          </w:p>
        </w:tc>
        <w:tc>
          <w:tcPr>
            <w:tcW w:w="1620" w:type="dxa"/>
            <w:noWrap/>
            <w:hideMark/>
          </w:tcPr>
          <w:p w14:paraId="328DF1DF" w14:textId="77777777" w:rsidR="0054431B" w:rsidRPr="0054431B" w:rsidRDefault="0054431B" w:rsidP="0054431B">
            <w:pPr>
              <w:jc w:val="center"/>
            </w:pPr>
            <w:r w:rsidRPr="0054431B">
              <w:t>30</w:t>
            </w:r>
          </w:p>
        </w:tc>
        <w:tc>
          <w:tcPr>
            <w:tcW w:w="810" w:type="dxa"/>
            <w:noWrap/>
            <w:hideMark/>
          </w:tcPr>
          <w:p w14:paraId="0A84D06E" w14:textId="77777777" w:rsidR="0054431B" w:rsidRPr="0054431B" w:rsidRDefault="0054431B" w:rsidP="0054431B">
            <w:pPr>
              <w:jc w:val="center"/>
            </w:pPr>
            <w:r w:rsidRPr="0054431B">
              <w:t>Yes</w:t>
            </w:r>
          </w:p>
        </w:tc>
      </w:tr>
      <w:tr w:rsidR="0054431B" w:rsidRPr="0054431B" w14:paraId="2887A05E" w14:textId="77777777" w:rsidTr="0054431B">
        <w:trPr>
          <w:trHeight w:val="290"/>
          <w:jc w:val="center"/>
        </w:trPr>
        <w:tc>
          <w:tcPr>
            <w:tcW w:w="979" w:type="dxa"/>
            <w:noWrap/>
            <w:hideMark/>
          </w:tcPr>
          <w:p w14:paraId="4B77671D" w14:textId="77777777" w:rsidR="0054431B" w:rsidRPr="0054431B" w:rsidRDefault="0054431B" w:rsidP="0054431B">
            <w:pPr>
              <w:jc w:val="center"/>
            </w:pPr>
            <w:r w:rsidRPr="0054431B">
              <w:t>4</w:t>
            </w:r>
          </w:p>
        </w:tc>
        <w:tc>
          <w:tcPr>
            <w:tcW w:w="1629" w:type="dxa"/>
            <w:noWrap/>
            <w:hideMark/>
          </w:tcPr>
          <w:p w14:paraId="3EBBB101" w14:textId="77777777" w:rsidR="0054431B" w:rsidRPr="0054431B" w:rsidRDefault="0054431B" w:rsidP="0054431B">
            <w:pPr>
              <w:jc w:val="center"/>
            </w:pPr>
            <w:r w:rsidRPr="0054431B">
              <w:t>35</w:t>
            </w:r>
          </w:p>
        </w:tc>
        <w:tc>
          <w:tcPr>
            <w:tcW w:w="1617" w:type="dxa"/>
            <w:noWrap/>
            <w:hideMark/>
          </w:tcPr>
          <w:p w14:paraId="41825BAA" w14:textId="77777777" w:rsidR="0054431B" w:rsidRPr="0054431B" w:rsidRDefault="0054431B" w:rsidP="0054431B">
            <w:pPr>
              <w:jc w:val="center"/>
            </w:pPr>
            <w:r w:rsidRPr="0054431B">
              <w:t>70</w:t>
            </w:r>
          </w:p>
        </w:tc>
        <w:tc>
          <w:tcPr>
            <w:tcW w:w="1620" w:type="dxa"/>
            <w:noWrap/>
            <w:hideMark/>
          </w:tcPr>
          <w:p w14:paraId="41035C9A" w14:textId="77777777" w:rsidR="0054431B" w:rsidRPr="0054431B" w:rsidRDefault="0054431B" w:rsidP="0054431B">
            <w:pPr>
              <w:jc w:val="center"/>
            </w:pPr>
            <w:r w:rsidRPr="0054431B">
              <w:t>100</w:t>
            </w:r>
          </w:p>
        </w:tc>
        <w:tc>
          <w:tcPr>
            <w:tcW w:w="1620" w:type="dxa"/>
            <w:noWrap/>
            <w:hideMark/>
          </w:tcPr>
          <w:p w14:paraId="3904639A" w14:textId="77777777" w:rsidR="0054431B" w:rsidRPr="0054431B" w:rsidRDefault="0054431B" w:rsidP="0054431B">
            <w:pPr>
              <w:jc w:val="center"/>
            </w:pPr>
            <w:r w:rsidRPr="0054431B">
              <w:t>22</w:t>
            </w:r>
          </w:p>
        </w:tc>
        <w:tc>
          <w:tcPr>
            <w:tcW w:w="810" w:type="dxa"/>
            <w:noWrap/>
            <w:hideMark/>
          </w:tcPr>
          <w:p w14:paraId="786DD4BF" w14:textId="77777777" w:rsidR="0054431B" w:rsidRPr="0054431B" w:rsidRDefault="0054431B" w:rsidP="0054431B">
            <w:pPr>
              <w:jc w:val="center"/>
            </w:pPr>
            <w:r w:rsidRPr="0054431B">
              <w:t>No</w:t>
            </w:r>
          </w:p>
        </w:tc>
      </w:tr>
      <w:tr w:rsidR="0054431B" w:rsidRPr="0054431B" w14:paraId="5138A89E" w14:textId="77777777" w:rsidTr="0054431B">
        <w:trPr>
          <w:trHeight w:val="290"/>
          <w:jc w:val="center"/>
        </w:trPr>
        <w:tc>
          <w:tcPr>
            <w:tcW w:w="979" w:type="dxa"/>
            <w:noWrap/>
            <w:hideMark/>
          </w:tcPr>
          <w:p w14:paraId="76200F16" w14:textId="77777777" w:rsidR="0054431B" w:rsidRPr="0054431B" w:rsidRDefault="0054431B" w:rsidP="0054431B">
            <w:pPr>
              <w:jc w:val="center"/>
            </w:pPr>
            <w:r w:rsidRPr="0054431B">
              <w:t>5</w:t>
            </w:r>
          </w:p>
        </w:tc>
        <w:tc>
          <w:tcPr>
            <w:tcW w:w="1629" w:type="dxa"/>
            <w:noWrap/>
            <w:hideMark/>
          </w:tcPr>
          <w:p w14:paraId="46EFB022" w14:textId="77777777" w:rsidR="0054431B" w:rsidRPr="0054431B" w:rsidRDefault="0054431B" w:rsidP="0054431B">
            <w:pPr>
              <w:jc w:val="center"/>
            </w:pPr>
            <w:r w:rsidRPr="0054431B">
              <w:t>40</w:t>
            </w:r>
          </w:p>
        </w:tc>
        <w:tc>
          <w:tcPr>
            <w:tcW w:w="1617" w:type="dxa"/>
            <w:noWrap/>
            <w:hideMark/>
          </w:tcPr>
          <w:p w14:paraId="7444ECFA" w14:textId="77777777" w:rsidR="0054431B" w:rsidRPr="0054431B" w:rsidRDefault="0054431B" w:rsidP="0054431B">
            <w:pPr>
              <w:jc w:val="center"/>
            </w:pPr>
            <w:r w:rsidRPr="0054431B">
              <w:t>100</w:t>
            </w:r>
          </w:p>
        </w:tc>
        <w:tc>
          <w:tcPr>
            <w:tcW w:w="1620" w:type="dxa"/>
            <w:noWrap/>
            <w:hideMark/>
          </w:tcPr>
          <w:p w14:paraId="134430DA" w14:textId="77777777" w:rsidR="0054431B" w:rsidRPr="0054431B" w:rsidRDefault="0054431B" w:rsidP="0054431B">
            <w:pPr>
              <w:jc w:val="center"/>
            </w:pPr>
            <w:r w:rsidRPr="0054431B">
              <w:t>130</w:t>
            </w:r>
          </w:p>
        </w:tc>
        <w:tc>
          <w:tcPr>
            <w:tcW w:w="1620" w:type="dxa"/>
            <w:noWrap/>
            <w:hideMark/>
          </w:tcPr>
          <w:p w14:paraId="3A12E2C1" w14:textId="77777777" w:rsidR="0054431B" w:rsidRPr="0054431B" w:rsidRDefault="0054431B" w:rsidP="0054431B">
            <w:pPr>
              <w:jc w:val="center"/>
            </w:pPr>
            <w:r w:rsidRPr="0054431B">
              <w:t>27</w:t>
            </w:r>
          </w:p>
        </w:tc>
        <w:tc>
          <w:tcPr>
            <w:tcW w:w="810" w:type="dxa"/>
            <w:noWrap/>
            <w:hideMark/>
          </w:tcPr>
          <w:p w14:paraId="0191CB80" w14:textId="77777777" w:rsidR="0054431B" w:rsidRPr="0054431B" w:rsidRDefault="0054431B" w:rsidP="0054431B">
            <w:pPr>
              <w:jc w:val="center"/>
            </w:pPr>
            <w:r w:rsidRPr="0054431B">
              <w:t>Yes</w:t>
            </w:r>
          </w:p>
        </w:tc>
      </w:tr>
      <w:tr w:rsidR="0054431B" w:rsidRPr="0054431B" w14:paraId="319F6AC2" w14:textId="77777777" w:rsidTr="0054431B">
        <w:trPr>
          <w:trHeight w:val="290"/>
          <w:jc w:val="center"/>
        </w:trPr>
        <w:tc>
          <w:tcPr>
            <w:tcW w:w="979" w:type="dxa"/>
            <w:noWrap/>
            <w:hideMark/>
          </w:tcPr>
          <w:p w14:paraId="05A99B4E" w14:textId="77777777" w:rsidR="0054431B" w:rsidRPr="0054431B" w:rsidRDefault="0054431B" w:rsidP="0054431B">
            <w:pPr>
              <w:jc w:val="center"/>
            </w:pPr>
            <w:r w:rsidRPr="0054431B">
              <w:t>6</w:t>
            </w:r>
          </w:p>
        </w:tc>
        <w:tc>
          <w:tcPr>
            <w:tcW w:w="1629" w:type="dxa"/>
            <w:noWrap/>
            <w:hideMark/>
          </w:tcPr>
          <w:p w14:paraId="56B7BF79" w14:textId="77777777" w:rsidR="0054431B" w:rsidRPr="0054431B" w:rsidRDefault="0054431B" w:rsidP="0054431B">
            <w:pPr>
              <w:jc w:val="center"/>
            </w:pPr>
            <w:r w:rsidRPr="0054431B">
              <w:t>25</w:t>
            </w:r>
          </w:p>
        </w:tc>
        <w:tc>
          <w:tcPr>
            <w:tcW w:w="1617" w:type="dxa"/>
            <w:noWrap/>
            <w:hideMark/>
          </w:tcPr>
          <w:p w14:paraId="62397160" w14:textId="77777777" w:rsidR="0054431B" w:rsidRPr="0054431B" w:rsidRDefault="0054431B" w:rsidP="0054431B">
            <w:pPr>
              <w:jc w:val="center"/>
            </w:pPr>
            <w:r w:rsidRPr="0054431B">
              <w:t>90</w:t>
            </w:r>
          </w:p>
        </w:tc>
        <w:tc>
          <w:tcPr>
            <w:tcW w:w="1620" w:type="dxa"/>
            <w:noWrap/>
            <w:hideMark/>
          </w:tcPr>
          <w:p w14:paraId="50BF69B5" w14:textId="77777777" w:rsidR="0054431B" w:rsidRPr="0054431B" w:rsidRDefault="0054431B" w:rsidP="0054431B">
            <w:pPr>
              <w:jc w:val="center"/>
            </w:pPr>
            <w:r w:rsidRPr="0054431B">
              <w:t>120</w:t>
            </w:r>
          </w:p>
        </w:tc>
        <w:tc>
          <w:tcPr>
            <w:tcW w:w="1620" w:type="dxa"/>
            <w:noWrap/>
            <w:hideMark/>
          </w:tcPr>
          <w:p w14:paraId="5A472BEE" w14:textId="77777777" w:rsidR="0054431B" w:rsidRPr="0054431B" w:rsidRDefault="0054431B" w:rsidP="0054431B">
            <w:pPr>
              <w:jc w:val="center"/>
            </w:pPr>
            <w:r w:rsidRPr="0054431B">
              <w:t>25</w:t>
            </w:r>
          </w:p>
        </w:tc>
        <w:tc>
          <w:tcPr>
            <w:tcW w:w="810" w:type="dxa"/>
            <w:noWrap/>
            <w:hideMark/>
          </w:tcPr>
          <w:p w14:paraId="776D27DE" w14:textId="77777777" w:rsidR="0054431B" w:rsidRPr="0054431B" w:rsidRDefault="0054431B" w:rsidP="0054431B">
            <w:pPr>
              <w:jc w:val="center"/>
            </w:pPr>
            <w:r w:rsidRPr="0054431B">
              <w:t>No</w:t>
            </w:r>
          </w:p>
        </w:tc>
      </w:tr>
      <w:tr w:rsidR="0054431B" w:rsidRPr="0054431B" w14:paraId="04BFC1E1" w14:textId="77777777" w:rsidTr="0054431B">
        <w:trPr>
          <w:trHeight w:val="290"/>
          <w:jc w:val="center"/>
        </w:trPr>
        <w:tc>
          <w:tcPr>
            <w:tcW w:w="979" w:type="dxa"/>
            <w:noWrap/>
            <w:hideMark/>
          </w:tcPr>
          <w:p w14:paraId="4BCF58BC" w14:textId="77777777" w:rsidR="0054431B" w:rsidRPr="0054431B" w:rsidRDefault="0054431B" w:rsidP="0054431B">
            <w:pPr>
              <w:jc w:val="center"/>
            </w:pPr>
            <w:r w:rsidRPr="0054431B">
              <w:t>7</w:t>
            </w:r>
          </w:p>
        </w:tc>
        <w:tc>
          <w:tcPr>
            <w:tcW w:w="1629" w:type="dxa"/>
            <w:noWrap/>
            <w:hideMark/>
          </w:tcPr>
          <w:p w14:paraId="6C8C1057" w14:textId="77777777" w:rsidR="0054431B" w:rsidRPr="0054431B" w:rsidRDefault="0054431B" w:rsidP="0054431B">
            <w:pPr>
              <w:jc w:val="center"/>
            </w:pPr>
            <w:r w:rsidRPr="0054431B">
              <w:t>32</w:t>
            </w:r>
          </w:p>
        </w:tc>
        <w:tc>
          <w:tcPr>
            <w:tcW w:w="1617" w:type="dxa"/>
            <w:noWrap/>
            <w:hideMark/>
          </w:tcPr>
          <w:p w14:paraId="545BD6F6" w14:textId="77777777" w:rsidR="0054431B" w:rsidRPr="0054431B" w:rsidRDefault="0054431B" w:rsidP="0054431B">
            <w:pPr>
              <w:jc w:val="center"/>
            </w:pPr>
            <w:r w:rsidRPr="0054431B">
              <w:t>95</w:t>
            </w:r>
          </w:p>
        </w:tc>
        <w:tc>
          <w:tcPr>
            <w:tcW w:w="1620" w:type="dxa"/>
            <w:noWrap/>
            <w:hideMark/>
          </w:tcPr>
          <w:p w14:paraId="625270DC" w14:textId="77777777" w:rsidR="0054431B" w:rsidRPr="0054431B" w:rsidRDefault="0054431B" w:rsidP="0054431B">
            <w:pPr>
              <w:jc w:val="center"/>
            </w:pPr>
            <w:r w:rsidRPr="0054431B">
              <w:t>110</w:t>
            </w:r>
          </w:p>
        </w:tc>
        <w:tc>
          <w:tcPr>
            <w:tcW w:w="1620" w:type="dxa"/>
            <w:noWrap/>
            <w:hideMark/>
          </w:tcPr>
          <w:p w14:paraId="0FC08B6E" w14:textId="77777777" w:rsidR="0054431B" w:rsidRPr="0054431B" w:rsidRDefault="0054431B" w:rsidP="0054431B">
            <w:pPr>
              <w:jc w:val="center"/>
            </w:pPr>
            <w:r w:rsidRPr="0054431B">
              <w:t>28</w:t>
            </w:r>
          </w:p>
        </w:tc>
        <w:tc>
          <w:tcPr>
            <w:tcW w:w="810" w:type="dxa"/>
            <w:noWrap/>
            <w:hideMark/>
          </w:tcPr>
          <w:p w14:paraId="68B1B6D4" w14:textId="77777777" w:rsidR="0054431B" w:rsidRPr="0054431B" w:rsidRDefault="0054431B" w:rsidP="0054431B">
            <w:pPr>
              <w:jc w:val="center"/>
            </w:pPr>
            <w:r w:rsidRPr="0054431B">
              <w:t>Yes</w:t>
            </w:r>
          </w:p>
        </w:tc>
      </w:tr>
      <w:tr w:rsidR="0054431B" w:rsidRPr="0054431B" w14:paraId="11FEFA98" w14:textId="77777777" w:rsidTr="0054431B">
        <w:trPr>
          <w:trHeight w:val="290"/>
          <w:jc w:val="center"/>
        </w:trPr>
        <w:tc>
          <w:tcPr>
            <w:tcW w:w="979" w:type="dxa"/>
            <w:noWrap/>
            <w:hideMark/>
          </w:tcPr>
          <w:p w14:paraId="4B7D8691" w14:textId="77777777" w:rsidR="0054431B" w:rsidRPr="0054431B" w:rsidRDefault="0054431B" w:rsidP="0054431B">
            <w:pPr>
              <w:jc w:val="center"/>
            </w:pPr>
            <w:r w:rsidRPr="0054431B">
              <w:t>8</w:t>
            </w:r>
          </w:p>
        </w:tc>
        <w:tc>
          <w:tcPr>
            <w:tcW w:w="1629" w:type="dxa"/>
            <w:noWrap/>
            <w:hideMark/>
          </w:tcPr>
          <w:p w14:paraId="29A03A80" w14:textId="77777777" w:rsidR="0054431B" w:rsidRPr="0054431B" w:rsidRDefault="0054431B" w:rsidP="0054431B">
            <w:pPr>
              <w:jc w:val="center"/>
            </w:pPr>
            <w:r w:rsidRPr="0054431B">
              <w:t>39</w:t>
            </w:r>
          </w:p>
        </w:tc>
        <w:tc>
          <w:tcPr>
            <w:tcW w:w="1617" w:type="dxa"/>
            <w:noWrap/>
            <w:hideMark/>
          </w:tcPr>
          <w:p w14:paraId="02F10178" w14:textId="77777777" w:rsidR="0054431B" w:rsidRPr="0054431B" w:rsidRDefault="0054431B" w:rsidP="0054431B">
            <w:pPr>
              <w:jc w:val="center"/>
            </w:pPr>
            <w:r w:rsidRPr="0054431B">
              <w:t>90</w:t>
            </w:r>
          </w:p>
        </w:tc>
        <w:tc>
          <w:tcPr>
            <w:tcW w:w="1620" w:type="dxa"/>
            <w:noWrap/>
            <w:hideMark/>
          </w:tcPr>
          <w:p w14:paraId="72D1F836" w14:textId="77777777" w:rsidR="0054431B" w:rsidRPr="0054431B" w:rsidRDefault="0054431B" w:rsidP="0054431B">
            <w:pPr>
              <w:jc w:val="center"/>
            </w:pPr>
            <w:r w:rsidRPr="0054431B">
              <w:t>100</w:t>
            </w:r>
          </w:p>
        </w:tc>
        <w:tc>
          <w:tcPr>
            <w:tcW w:w="1620" w:type="dxa"/>
            <w:noWrap/>
            <w:hideMark/>
          </w:tcPr>
          <w:p w14:paraId="7C2C227B" w14:textId="77777777" w:rsidR="0054431B" w:rsidRPr="0054431B" w:rsidRDefault="0054431B" w:rsidP="0054431B">
            <w:pPr>
              <w:jc w:val="center"/>
            </w:pPr>
            <w:r w:rsidRPr="0054431B">
              <w:t>22</w:t>
            </w:r>
          </w:p>
        </w:tc>
        <w:tc>
          <w:tcPr>
            <w:tcW w:w="810" w:type="dxa"/>
            <w:noWrap/>
            <w:hideMark/>
          </w:tcPr>
          <w:p w14:paraId="4433CAFC" w14:textId="77777777" w:rsidR="0054431B" w:rsidRPr="0054431B" w:rsidRDefault="0054431B" w:rsidP="0054431B">
            <w:pPr>
              <w:jc w:val="center"/>
            </w:pPr>
            <w:r w:rsidRPr="0054431B">
              <w:t>No</w:t>
            </w:r>
          </w:p>
        </w:tc>
      </w:tr>
      <w:tr w:rsidR="0054431B" w:rsidRPr="0054431B" w14:paraId="53E049D1" w14:textId="77777777" w:rsidTr="0054431B">
        <w:trPr>
          <w:trHeight w:val="290"/>
          <w:jc w:val="center"/>
        </w:trPr>
        <w:tc>
          <w:tcPr>
            <w:tcW w:w="979" w:type="dxa"/>
            <w:noWrap/>
            <w:hideMark/>
          </w:tcPr>
          <w:p w14:paraId="7DE052E9" w14:textId="77777777" w:rsidR="0054431B" w:rsidRPr="0054431B" w:rsidRDefault="0054431B" w:rsidP="0054431B">
            <w:pPr>
              <w:jc w:val="center"/>
            </w:pPr>
            <w:r w:rsidRPr="0054431B">
              <w:t>9</w:t>
            </w:r>
          </w:p>
        </w:tc>
        <w:tc>
          <w:tcPr>
            <w:tcW w:w="1629" w:type="dxa"/>
            <w:noWrap/>
            <w:hideMark/>
          </w:tcPr>
          <w:p w14:paraId="21D9AF9B" w14:textId="77777777" w:rsidR="0054431B" w:rsidRPr="0054431B" w:rsidRDefault="0054431B" w:rsidP="0054431B">
            <w:pPr>
              <w:jc w:val="center"/>
            </w:pPr>
            <w:r w:rsidRPr="0054431B">
              <w:t>40</w:t>
            </w:r>
          </w:p>
        </w:tc>
        <w:tc>
          <w:tcPr>
            <w:tcW w:w="1617" w:type="dxa"/>
            <w:noWrap/>
            <w:hideMark/>
          </w:tcPr>
          <w:p w14:paraId="373283A2" w14:textId="77777777" w:rsidR="0054431B" w:rsidRPr="0054431B" w:rsidRDefault="0054431B" w:rsidP="0054431B">
            <w:pPr>
              <w:jc w:val="center"/>
            </w:pPr>
            <w:r w:rsidRPr="0054431B">
              <w:t>100</w:t>
            </w:r>
          </w:p>
        </w:tc>
        <w:tc>
          <w:tcPr>
            <w:tcW w:w="1620" w:type="dxa"/>
            <w:noWrap/>
            <w:hideMark/>
          </w:tcPr>
          <w:p w14:paraId="27F0ABC7" w14:textId="77777777" w:rsidR="0054431B" w:rsidRPr="0054431B" w:rsidRDefault="0054431B" w:rsidP="0054431B">
            <w:pPr>
              <w:jc w:val="center"/>
            </w:pPr>
            <w:r w:rsidRPr="0054431B">
              <w:t>140</w:t>
            </w:r>
          </w:p>
        </w:tc>
        <w:tc>
          <w:tcPr>
            <w:tcW w:w="1620" w:type="dxa"/>
            <w:noWrap/>
            <w:hideMark/>
          </w:tcPr>
          <w:p w14:paraId="56FAC789" w14:textId="77777777" w:rsidR="0054431B" w:rsidRPr="0054431B" w:rsidRDefault="0054431B" w:rsidP="0054431B">
            <w:pPr>
              <w:jc w:val="center"/>
            </w:pPr>
            <w:r w:rsidRPr="0054431B">
              <w:t>26</w:t>
            </w:r>
          </w:p>
        </w:tc>
        <w:tc>
          <w:tcPr>
            <w:tcW w:w="810" w:type="dxa"/>
            <w:noWrap/>
            <w:hideMark/>
          </w:tcPr>
          <w:p w14:paraId="6DC5AF3B" w14:textId="77777777" w:rsidR="0054431B" w:rsidRPr="0054431B" w:rsidRDefault="0054431B" w:rsidP="0054431B">
            <w:pPr>
              <w:jc w:val="center"/>
            </w:pPr>
            <w:r w:rsidRPr="0054431B">
              <w:t>Yes</w:t>
            </w:r>
          </w:p>
        </w:tc>
      </w:tr>
      <w:tr w:rsidR="0054431B" w:rsidRPr="0054431B" w14:paraId="7A562D8E" w14:textId="77777777" w:rsidTr="0054431B">
        <w:trPr>
          <w:trHeight w:val="290"/>
          <w:jc w:val="center"/>
        </w:trPr>
        <w:tc>
          <w:tcPr>
            <w:tcW w:w="979" w:type="dxa"/>
            <w:noWrap/>
            <w:hideMark/>
          </w:tcPr>
          <w:p w14:paraId="5E7CB99B" w14:textId="77777777" w:rsidR="0054431B" w:rsidRPr="0054431B" w:rsidRDefault="0054431B" w:rsidP="0054431B">
            <w:pPr>
              <w:jc w:val="center"/>
            </w:pPr>
            <w:r w:rsidRPr="0054431B">
              <w:t>10</w:t>
            </w:r>
          </w:p>
        </w:tc>
        <w:tc>
          <w:tcPr>
            <w:tcW w:w="1629" w:type="dxa"/>
            <w:noWrap/>
            <w:hideMark/>
          </w:tcPr>
          <w:p w14:paraId="71E9519D" w14:textId="77777777" w:rsidR="0054431B" w:rsidRPr="0054431B" w:rsidRDefault="0054431B" w:rsidP="0054431B">
            <w:pPr>
              <w:jc w:val="center"/>
            </w:pPr>
            <w:r w:rsidRPr="0054431B">
              <w:t>50</w:t>
            </w:r>
          </w:p>
        </w:tc>
        <w:tc>
          <w:tcPr>
            <w:tcW w:w="1617" w:type="dxa"/>
            <w:noWrap/>
            <w:hideMark/>
          </w:tcPr>
          <w:p w14:paraId="1EECD9DD" w14:textId="77777777" w:rsidR="0054431B" w:rsidRPr="0054431B" w:rsidRDefault="0054431B" w:rsidP="0054431B">
            <w:pPr>
              <w:jc w:val="center"/>
            </w:pPr>
            <w:r w:rsidRPr="0054431B">
              <w:t>95</w:t>
            </w:r>
          </w:p>
        </w:tc>
        <w:tc>
          <w:tcPr>
            <w:tcW w:w="1620" w:type="dxa"/>
            <w:noWrap/>
            <w:hideMark/>
          </w:tcPr>
          <w:p w14:paraId="7F6EC76D" w14:textId="77777777" w:rsidR="0054431B" w:rsidRPr="0054431B" w:rsidRDefault="0054431B" w:rsidP="0054431B">
            <w:pPr>
              <w:jc w:val="center"/>
            </w:pPr>
            <w:r w:rsidRPr="0054431B">
              <w:t>80</w:t>
            </w:r>
          </w:p>
        </w:tc>
        <w:tc>
          <w:tcPr>
            <w:tcW w:w="1620" w:type="dxa"/>
            <w:noWrap/>
            <w:hideMark/>
          </w:tcPr>
          <w:p w14:paraId="57E5A020" w14:textId="77777777" w:rsidR="0054431B" w:rsidRPr="0054431B" w:rsidRDefault="0054431B" w:rsidP="0054431B">
            <w:pPr>
              <w:jc w:val="center"/>
            </w:pPr>
            <w:r w:rsidRPr="0054431B">
              <w:t>21</w:t>
            </w:r>
          </w:p>
        </w:tc>
        <w:tc>
          <w:tcPr>
            <w:tcW w:w="810" w:type="dxa"/>
            <w:noWrap/>
            <w:hideMark/>
          </w:tcPr>
          <w:p w14:paraId="1F3CCB76" w14:textId="77777777" w:rsidR="0054431B" w:rsidRPr="0054431B" w:rsidRDefault="0054431B" w:rsidP="0054431B">
            <w:pPr>
              <w:jc w:val="center"/>
            </w:pPr>
            <w:r w:rsidRPr="0054431B">
              <w:t>No</w:t>
            </w:r>
          </w:p>
        </w:tc>
      </w:tr>
      <w:tr w:rsidR="0054431B" w:rsidRPr="0054431B" w14:paraId="4EAC6F12" w14:textId="77777777" w:rsidTr="0054431B">
        <w:trPr>
          <w:trHeight w:val="290"/>
          <w:jc w:val="center"/>
        </w:trPr>
        <w:tc>
          <w:tcPr>
            <w:tcW w:w="979" w:type="dxa"/>
            <w:noWrap/>
            <w:hideMark/>
          </w:tcPr>
          <w:p w14:paraId="571E898F" w14:textId="77777777" w:rsidR="0054431B" w:rsidRPr="0054431B" w:rsidRDefault="0054431B" w:rsidP="0054431B">
            <w:pPr>
              <w:jc w:val="center"/>
            </w:pPr>
            <w:r w:rsidRPr="0054431B">
              <w:t>11</w:t>
            </w:r>
          </w:p>
        </w:tc>
        <w:tc>
          <w:tcPr>
            <w:tcW w:w="1629" w:type="dxa"/>
            <w:noWrap/>
            <w:hideMark/>
          </w:tcPr>
          <w:p w14:paraId="49901F38" w14:textId="77777777" w:rsidR="0054431B" w:rsidRPr="0054431B" w:rsidRDefault="0054431B" w:rsidP="0054431B">
            <w:pPr>
              <w:jc w:val="center"/>
            </w:pPr>
            <w:r w:rsidRPr="0054431B">
              <w:t>20</w:t>
            </w:r>
          </w:p>
        </w:tc>
        <w:tc>
          <w:tcPr>
            <w:tcW w:w="1617" w:type="dxa"/>
            <w:noWrap/>
            <w:hideMark/>
          </w:tcPr>
          <w:p w14:paraId="390A933E" w14:textId="77777777" w:rsidR="0054431B" w:rsidRPr="0054431B" w:rsidRDefault="0054431B" w:rsidP="0054431B">
            <w:pPr>
              <w:jc w:val="center"/>
            </w:pPr>
            <w:r w:rsidRPr="0054431B">
              <w:t>85</w:t>
            </w:r>
          </w:p>
        </w:tc>
        <w:tc>
          <w:tcPr>
            <w:tcW w:w="1620" w:type="dxa"/>
            <w:noWrap/>
            <w:hideMark/>
          </w:tcPr>
          <w:p w14:paraId="65BF7A94" w14:textId="77777777" w:rsidR="0054431B" w:rsidRPr="0054431B" w:rsidRDefault="0054431B" w:rsidP="0054431B">
            <w:pPr>
              <w:jc w:val="center"/>
            </w:pPr>
            <w:r w:rsidRPr="0054431B">
              <w:t>75</w:t>
            </w:r>
          </w:p>
        </w:tc>
        <w:tc>
          <w:tcPr>
            <w:tcW w:w="1620" w:type="dxa"/>
            <w:noWrap/>
            <w:hideMark/>
          </w:tcPr>
          <w:p w14:paraId="7DCE5D6C" w14:textId="77777777" w:rsidR="0054431B" w:rsidRPr="0054431B" w:rsidRDefault="0054431B" w:rsidP="0054431B">
            <w:pPr>
              <w:jc w:val="center"/>
            </w:pPr>
            <w:r w:rsidRPr="0054431B">
              <w:t>24</w:t>
            </w:r>
          </w:p>
        </w:tc>
        <w:tc>
          <w:tcPr>
            <w:tcW w:w="810" w:type="dxa"/>
            <w:noWrap/>
            <w:hideMark/>
          </w:tcPr>
          <w:p w14:paraId="70E2FA62" w14:textId="77777777" w:rsidR="0054431B" w:rsidRPr="0054431B" w:rsidRDefault="0054431B" w:rsidP="0054431B">
            <w:pPr>
              <w:jc w:val="center"/>
            </w:pPr>
            <w:r w:rsidRPr="0054431B">
              <w:t>No</w:t>
            </w:r>
          </w:p>
        </w:tc>
      </w:tr>
      <w:tr w:rsidR="0054431B" w:rsidRPr="0054431B" w14:paraId="79781A76" w14:textId="77777777" w:rsidTr="0054431B">
        <w:trPr>
          <w:trHeight w:val="290"/>
          <w:jc w:val="center"/>
        </w:trPr>
        <w:tc>
          <w:tcPr>
            <w:tcW w:w="979" w:type="dxa"/>
            <w:noWrap/>
            <w:hideMark/>
          </w:tcPr>
          <w:p w14:paraId="482DEDEA" w14:textId="77777777" w:rsidR="0054431B" w:rsidRPr="0054431B" w:rsidRDefault="0054431B" w:rsidP="0054431B">
            <w:pPr>
              <w:jc w:val="center"/>
            </w:pPr>
            <w:r w:rsidRPr="0054431B">
              <w:t>12</w:t>
            </w:r>
          </w:p>
        </w:tc>
        <w:tc>
          <w:tcPr>
            <w:tcW w:w="1629" w:type="dxa"/>
            <w:noWrap/>
            <w:hideMark/>
          </w:tcPr>
          <w:p w14:paraId="250D04D3" w14:textId="77777777" w:rsidR="0054431B" w:rsidRPr="0054431B" w:rsidRDefault="0054431B" w:rsidP="0054431B">
            <w:pPr>
              <w:jc w:val="center"/>
            </w:pPr>
            <w:r w:rsidRPr="0054431B">
              <w:t>45</w:t>
            </w:r>
          </w:p>
        </w:tc>
        <w:tc>
          <w:tcPr>
            <w:tcW w:w="1617" w:type="dxa"/>
            <w:noWrap/>
            <w:hideMark/>
          </w:tcPr>
          <w:p w14:paraId="7F7ECBD2" w14:textId="77777777" w:rsidR="0054431B" w:rsidRPr="0054431B" w:rsidRDefault="0054431B" w:rsidP="0054431B">
            <w:pPr>
              <w:jc w:val="center"/>
            </w:pPr>
            <w:r w:rsidRPr="0054431B">
              <w:t>95</w:t>
            </w:r>
          </w:p>
        </w:tc>
        <w:tc>
          <w:tcPr>
            <w:tcW w:w="1620" w:type="dxa"/>
            <w:noWrap/>
            <w:hideMark/>
          </w:tcPr>
          <w:p w14:paraId="3E5E27D5" w14:textId="77777777" w:rsidR="0054431B" w:rsidRPr="0054431B" w:rsidRDefault="0054431B" w:rsidP="0054431B">
            <w:pPr>
              <w:jc w:val="center"/>
            </w:pPr>
            <w:r w:rsidRPr="0054431B">
              <w:t>145</w:t>
            </w:r>
          </w:p>
        </w:tc>
        <w:tc>
          <w:tcPr>
            <w:tcW w:w="1620" w:type="dxa"/>
            <w:noWrap/>
            <w:hideMark/>
          </w:tcPr>
          <w:p w14:paraId="3D2AE9A0" w14:textId="77777777" w:rsidR="0054431B" w:rsidRPr="0054431B" w:rsidRDefault="0054431B" w:rsidP="0054431B">
            <w:pPr>
              <w:jc w:val="center"/>
            </w:pPr>
            <w:r w:rsidRPr="0054431B">
              <w:t>24</w:t>
            </w:r>
          </w:p>
        </w:tc>
        <w:tc>
          <w:tcPr>
            <w:tcW w:w="810" w:type="dxa"/>
            <w:noWrap/>
            <w:hideMark/>
          </w:tcPr>
          <w:p w14:paraId="32517166" w14:textId="77777777" w:rsidR="0054431B" w:rsidRPr="0054431B" w:rsidRDefault="0054431B" w:rsidP="0054431B">
            <w:pPr>
              <w:jc w:val="center"/>
            </w:pPr>
            <w:r w:rsidRPr="0054431B">
              <w:t>Yes</w:t>
            </w:r>
          </w:p>
        </w:tc>
      </w:tr>
      <w:tr w:rsidR="0054431B" w:rsidRPr="0054431B" w14:paraId="32293697" w14:textId="77777777" w:rsidTr="0054431B">
        <w:trPr>
          <w:trHeight w:val="290"/>
          <w:jc w:val="center"/>
        </w:trPr>
        <w:tc>
          <w:tcPr>
            <w:tcW w:w="979" w:type="dxa"/>
            <w:noWrap/>
            <w:hideMark/>
          </w:tcPr>
          <w:p w14:paraId="0F9C1ADB" w14:textId="77777777" w:rsidR="0054431B" w:rsidRPr="0054431B" w:rsidRDefault="0054431B" w:rsidP="0054431B">
            <w:pPr>
              <w:jc w:val="center"/>
            </w:pPr>
            <w:r w:rsidRPr="0054431B">
              <w:t>13</w:t>
            </w:r>
          </w:p>
        </w:tc>
        <w:tc>
          <w:tcPr>
            <w:tcW w:w="1629" w:type="dxa"/>
            <w:noWrap/>
            <w:hideMark/>
          </w:tcPr>
          <w:p w14:paraId="72BEEBF1" w14:textId="77777777" w:rsidR="0054431B" w:rsidRPr="0054431B" w:rsidRDefault="0054431B" w:rsidP="0054431B">
            <w:pPr>
              <w:jc w:val="center"/>
            </w:pPr>
            <w:r w:rsidRPr="0054431B">
              <w:t>48</w:t>
            </w:r>
          </w:p>
        </w:tc>
        <w:tc>
          <w:tcPr>
            <w:tcW w:w="1617" w:type="dxa"/>
            <w:noWrap/>
            <w:hideMark/>
          </w:tcPr>
          <w:p w14:paraId="216E7915" w14:textId="77777777" w:rsidR="0054431B" w:rsidRPr="0054431B" w:rsidRDefault="0054431B" w:rsidP="0054431B">
            <w:pPr>
              <w:jc w:val="center"/>
            </w:pPr>
            <w:r w:rsidRPr="0054431B">
              <w:t>95</w:t>
            </w:r>
          </w:p>
        </w:tc>
        <w:tc>
          <w:tcPr>
            <w:tcW w:w="1620" w:type="dxa"/>
            <w:noWrap/>
            <w:hideMark/>
          </w:tcPr>
          <w:p w14:paraId="2627F046" w14:textId="77777777" w:rsidR="0054431B" w:rsidRPr="0054431B" w:rsidRDefault="0054431B" w:rsidP="0054431B">
            <w:pPr>
              <w:jc w:val="center"/>
            </w:pPr>
            <w:r w:rsidRPr="0054431B">
              <w:t>135</w:t>
            </w:r>
          </w:p>
        </w:tc>
        <w:tc>
          <w:tcPr>
            <w:tcW w:w="1620" w:type="dxa"/>
            <w:noWrap/>
            <w:hideMark/>
          </w:tcPr>
          <w:p w14:paraId="65397882" w14:textId="77777777" w:rsidR="0054431B" w:rsidRPr="0054431B" w:rsidRDefault="0054431B" w:rsidP="0054431B">
            <w:pPr>
              <w:jc w:val="center"/>
            </w:pPr>
            <w:r w:rsidRPr="0054431B">
              <w:t>26</w:t>
            </w:r>
          </w:p>
        </w:tc>
        <w:tc>
          <w:tcPr>
            <w:tcW w:w="810" w:type="dxa"/>
            <w:noWrap/>
            <w:hideMark/>
          </w:tcPr>
          <w:p w14:paraId="68D0ED37" w14:textId="77777777" w:rsidR="0054431B" w:rsidRPr="0054431B" w:rsidRDefault="0054431B" w:rsidP="0054431B">
            <w:pPr>
              <w:jc w:val="center"/>
            </w:pPr>
            <w:r w:rsidRPr="0054431B">
              <w:t>Yes</w:t>
            </w:r>
          </w:p>
        </w:tc>
      </w:tr>
      <w:tr w:rsidR="0054431B" w:rsidRPr="0054431B" w14:paraId="595AAE73" w14:textId="77777777" w:rsidTr="0054431B">
        <w:trPr>
          <w:trHeight w:val="290"/>
          <w:jc w:val="center"/>
        </w:trPr>
        <w:tc>
          <w:tcPr>
            <w:tcW w:w="979" w:type="dxa"/>
            <w:noWrap/>
            <w:hideMark/>
          </w:tcPr>
          <w:p w14:paraId="72201000" w14:textId="77777777" w:rsidR="0054431B" w:rsidRPr="0054431B" w:rsidRDefault="0054431B" w:rsidP="0054431B">
            <w:pPr>
              <w:jc w:val="center"/>
            </w:pPr>
            <w:r w:rsidRPr="0054431B">
              <w:t>14</w:t>
            </w:r>
          </w:p>
        </w:tc>
        <w:tc>
          <w:tcPr>
            <w:tcW w:w="1629" w:type="dxa"/>
            <w:noWrap/>
            <w:hideMark/>
          </w:tcPr>
          <w:p w14:paraId="5312C556" w14:textId="77777777" w:rsidR="0054431B" w:rsidRPr="0054431B" w:rsidRDefault="0054431B" w:rsidP="0054431B">
            <w:pPr>
              <w:jc w:val="center"/>
            </w:pPr>
            <w:r w:rsidRPr="0054431B">
              <w:t>52</w:t>
            </w:r>
          </w:p>
        </w:tc>
        <w:tc>
          <w:tcPr>
            <w:tcW w:w="1617" w:type="dxa"/>
            <w:noWrap/>
            <w:hideMark/>
          </w:tcPr>
          <w:p w14:paraId="12295F78" w14:textId="77777777" w:rsidR="0054431B" w:rsidRPr="0054431B" w:rsidRDefault="0054431B" w:rsidP="0054431B">
            <w:pPr>
              <w:jc w:val="center"/>
            </w:pPr>
            <w:r w:rsidRPr="0054431B">
              <w:t>90</w:t>
            </w:r>
          </w:p>
        </w:tc>
        <w:tc>
          <w:tcPr>
            <w:tcW w:w="1620" w:type="dxa"/>
            <w:noWrap/>
            <w:hideMark/>
          </w:tcPr>
          <w:p w14:paraId="58402F4C" w14:textId="77777777" w:rsidR="0054431B" w:rsidRPr="0054431B" w:rsidRDefault="0054431B" w:rsidP="0054431B">
            <w:pPr>
              <w:jc w:val="center"/>
            </w:pPr>
            <w:r w:rsidRPr="0054431B">
              <w:t>120</w:t>
            </w:r>
          </w:p>
        </w:tc>
        <w:tc>
          <w:tcPr>
            <w:tcW w:w="1620" w:type="dxa"/>
            <w:noWrap/>
            <w:hideMark/>
          </w:tcPr>
          <w:p w14:paraId="316352FF" w14:textId="77777777" w:rsidR="0054431B" w:rsidRPr="0054431B" w:rsidRDefault="0054431B" w:rsidP="0054431B">
            <w:pPr>
              <w:jc w:val="center"/>
            </w:pPr>
            <w:r w:rsidRPr="0054431B">
              <w:t>26</w:t>
            </w:r>
          </w:p>
        </w:tc>
        <w:tc>
          <w:tcPr>
            <w:tcW w:w="810" w:type="dxa"/>
            <w:noWrap/>
            <w:hideMark/>
          </w:tcPr>
          <w:p w14:paraId="4A73D90D" w14:textId="77777777" w:rsidR="0054431B" w:rsidRPr="0054431B" w:rsidRDefault="0054431B" w:rsidP="0054431B">
            <w:pPr>
              <w:jc w:val="center"/>
            </w:pPr>
            <w:r w:rsidRPr="0054431B">
              <w:t>No</w:t>
            </w:r>
          </w:p>
        </w:tc>
      </w:tr>
      <w:tr w:rsidR="0054431B" w:rsidRPr="0054431B" w14:paraId="6CC8CCBB" w14:textId="77777777" w:rsidTr="0054431B">
        <w:trPr>
          <w:trHeight w:val="290"/>
          <w:jc w:val="center"/>
        </w:trPr>
        <w:tc>
          <w:tcPr>
            <w:tcW w:w="979" w:type="dxa"/>
            <w:noWrap/>
            <w:hideMark/>
          </w:tcPr>
          <w:p w14:paraId="06E34CBE" w14:textId="77777777" w:rsidR="0054431B" w:rsidRPr="0054431B" w:rsidRDefault="0054431B" w:rsidP="0054431B">
            <w:pPr>
              <w:jc w:val="center"/>
            </w:pPr>
            <w:r w:rsidRPr="0054431B">
              <w:t>15</w:t>
            </w:r>
          </w:p>
        </w:tc>
        <w:tc>
          <w:tcPr>
            <w:tcW w:w="1629" w:type="dxa"/>
            <w:noWrap/>
            <w:hideMark/>
          </w:tcPr>
          <w:p w14:paraId="5903DC21" w14:textId="77777777" w:rsidR="0054431B" w:rsidRPr="0054431B" w:rsidRDefault="0054431B" w:rsidP="0054431B">
            <w:pPr>
              <w:jc w:val="center"/>
            </w:pPr>
            <w:r w:rsidRPr="0054431B">
              <w:t>28</w:t>
            </w:r>
          </w:p>
        </w:tc>
        <w:tc>
          <w:tcPr>
            <w:tcW w:w="1617" w:type="dxa"/>
            <w:noWrap/>
            <w:hideMark/>
          </w:tcPr>
          <w:p w14:paraId="0420C64B" w14:textId="77777777" w:rsidR="0054431B" w:rsidRPr="0054431B" w:rsidRDefault="0054431B" w:rsidP="0054431B">
            <w:pPr>
              <w:jc w:val="center"/>
            </w:pPr>
            <w:r w:rsidRPr="0054431B">
              <w:t>85</w:t>
            </w:r>
          </w:p>
        </w:tc>
        <w:tc>
          <w:tcPr>
            <w:tcW w:w="1620" w:type="dxa"/>
            <w:noWrap/>
            <w:hideMark/>
          </w:tcPr>
          <w:p w14:paraId="7863D8B9" w14:textId="77777777" w:rsidR="0054431B" w:rsidRPr="0054431B" w:rsidRDefault="0054431B" w:rsidP="0054431B">
            <w:pPr>
              <w:jc w:val="center"/>
            </w:pPr>
            <w:r w:rsidRPr="0054431B">
              <w:t>95</w:t>
            </w:r>
          </w:p>
        </w:tc>
        <w:tc>
          <w:tcPr>
            <w:tcW w:w="1620" w:type="dxa"/>
            <w:noWrap/>
            <w:hideMark/>
          </w:tcPr>
          <w:p w14:paraId="297E3B3A" w14:textId="77777777" w:rsidR="0054431B" w:rsidRPr="0054431B" w:rsidRDefault="0054431B" w:rsidP="0054431B">
            <w:pPr>
              <w:jc w:val="center"/>
            </w:pPr>
            <w:r w:rsidRPr="0054431B">
              <w:t>18</w:t>
            </w:r>
          </w:p>
        </w:tc>
        <w:tc>
          <w:tcPr>
            <w:tcW w:w="810" w:type="dxa"/>
            <w:noWrap/>
            <w:hideMark/>
          </w:tcPr>
          <w:p w14:paraId="6AB2EA06" w14:textId="77777777" w:rsidR="0054431B" w:rsidRPr="0054431B" w:rsidRDefault="0054431B" w:rsidP="0054431B">
            <w:pPr>
              <w:jc w:val="center"/>
            </w:pPr>
            <w:r w:rsidRPr="0054431B">
              <w:t>No</w:t>
            </w:r>
          </w:p>
        </w:tc>
      </w:tr>
      <w:tr w:rsidR="0054431B" w:rsidRPr="0054431B" w14:paraId="46905518" w14:textId="77777777" w:rsidTr="0054431B">
        <w:trPr>
          <w:trHeight w:val="290"/>
          <w:jc w:val="center"/>
        </w:trPr>
        <w:tc>
          <w:tcPr>
            <w:tcW w:w="979" w:type="dxa"/>
            <w:noWrap/>
            <w:hideMark/>
          </w:tcPr>
          <w:p w14:paraId="6E6318FE" w14:textId="77777777" w:rsidR="0054431B" w:rsidRPr="0054431B" w:rsidRDefault="0054431B" w:rsidP="0054431B">
            <w:pPr>
              <w:jc w:val="center"/>
            </w:pPr>
            <w:r w:rsidRPr="0054431B">
              <w:t>16</w:t>
            </w:r>
          </w:p>
        </w:tc>
        <w:tc>
          <w:tcPr>
            <w:tcW w:w="1629" w:type="dxa"/>
            <w:noWrap/>
            <w:hideMark/>
          </w:tcPr>
          <w:p w14:paraId="6AC2BA3D" w14:textId="77777777" w:rsidR="0054431B" w:rsidRPr="0054431B" w:rsidRDefault="0054431B" w:rsidP="0054431B">
            <w:pPr>
              <w:jc w:val="center"/>
            </w:pPr>
            <w:r w:rsidRPr="0054431B">
              <w:t>39</w:t>
            </w:r>
          </w:p>
        </w:tc>
        <w:tc>
          <w:tcPr>
            <w:tcW w:w="1617" w:type="dxa"/>
            <w:noWrap/>
            <w:hideMark/>
          </w:tcPr>
          <w:p w14:paraId="4B6F9AA3" w14:textId="77777777" w:rsidR="0054431B" w:rsidRPr="0054431B" w:rsidRDefault="0054431B" w:rsidP="0054431B">
            <w:pPr>
              <w:jc w:val="center"/>
            </w:pPr>
            <w:r w:rsidRPr="0054431B">
              <w:t>90</w:t>
            </w:r>
          </w:p>
        </w:tc>
        <w:tc>
          <w:tcPr>
            <w:tcW w:w="1620" w:type="dxa"/>
            <w:noWrap/>
            <w:hideMark/>
          </w:tcPr>
          <w:p w14:paraId="138C4F50" w14:textId="77777777" w:rsidR="0054431B" w:rsidRPr="0054431B" w:rsidRDefault="0054431B" w:rsidP="0054431B">
            <w:pPr>
              <w:jc w:val="center"/>
            </w:pPr>
            <w:r w:rsidRPr="0054431B">
              <w:t>140</w:t>
            </w:r>
          </w:p>
        </w:tc>
        <w:tc>
          <w:tcPr>
            <w:tcW w:w="1620" w:type="dxa"/>
            <w:noWrap/>
            <w:hideMark/>
          </w:tcPr>
          <w:p w14:paraId="08CB595A" w14:textId="77777777" w:rsidR="0054431B" w:rsidRPr="0054431B" w:rsidRDefault="0054431B" w:rsidP="0054431B">
            <w:pPr>
              <w:jc w:val="center"/>
            </w:pPr>
            <w:r w:rsidRPr="0054431B">
              <w:t>26</w:t>
            </w:r>
          </w:p>
        </w:tc>
        <w:tc>
          <w:tcPr>
            <w:tcW w:w="810" w:type="dxa"/>
            <w:noWrap/>
            <w:hideMark/>
          </w:tcPr>
          <w:p w14:paraId="7C2F8864" w14:textId="77777777" w:rsidR="0054431B" w:rsidRPr="0054431B" w:rsidRDefault="0054431B" w:rsidP="0054431B">
            <w:pPr>
              <w:jc w:val="center"/>
            </w:pPr>
            <w:r w:rsidRPr="0054431B">
              <w:t>Yes</w:t>
            </w:r>
          </w:p>
        </w:tc>
      </w:tr>
      <w:tr w:rsidR="0054431B" w:rsidRPr="0054431B" w14:paraId="5345FE8E" w14:textId="77777777" w:rsidTr="0054431B">
        <w:trPr>
          <w:trHeight w:val="290"/>
          <w:jc w:val="center"/>
        </w:trPr>
        <w:tc>
          <w:tcPr>
            <w:tcW w:w="979" w:type="dxa"/>
            <w:noWrap/>
            <w:hideMark/>
          </w:tcPr>
          <w:p w14:paraId="2A1D61CC" w14:textId="77777777" w:rsidR="0054431B" w:rsidRPr="0054431B" w:rsidRDefault="0054431B" w:rsidP="0054431B">
            <w:pPr>
              <w:jc w:val="center"/>
            </w:pPr>
            <w:r w:rsidRPr="0054431B">
              <w:t>17</w:t>
            </w:r>
          </w:p>
        </w:tc>
        <w:tc>
          <w:tcPr>
            <w:tcW w:w="1629" w:type="dxa"/>
            <w:noWrap/>
            <w:hideMark/>
          </w:tcPr>
          <w:p w14:paraId="443D8E0D" w14:textId="77777777" w:rsidR="0054431B" w:rsidRPr="0054431B" w:rsidRDefault="0054431B" w:rsidP="0054431B">
            <w:pPr>
              <w:jc w:val="center"/>
            </w:pPr>
            <w:r w:rsidRPr="0054431B">
              <w:t>32</w:t>
            </w:r>
          </w:p>
        </w:tc>
        <w:tc>
          <w:tcPr>
            <w:tcW w:w="1617" w:type="dxa"/>
            <w:noWrap/>
            <w:hideMark/>
          </w:tcPr>
          <w:p w14:paraId="087F5262" w14:textId="77777777" w:rsidR="0054431B" w:rsidRPr="0054431B" w:rsidRDefault="0054431B" w:rsidP="0054431B">
            <w:pPr>
              <w:jc w:val="center"/>
            </w:pPr>
            <w:r w:rsidRPr="0054431B">
              <w:t>90</w:t>
            </w:r>
          </w:p>
        </w:tc>
        <w:tc>
          <w:tcPr>
            <w:tcW w:w="1620" w:type="dxa"/>
            <w:noWrap/>
            <w:hideMark/>
          </w:tcPr>
          <w:p w14:paraId="17881BEC" w14:textId="77777777" w:rsidR="0054431B" w:rsidRPr="0054431B" w:rsidRDefault="0054431B" w:rsidP="0054431B">
            <w:pPr>
              <w:jc w:val="center"/>
            </w:pPr>
            <w:r w:rsidRPr="0054431B">
              <w:t>85</w:t>
            </w:r>
          </w:p>
        </w:tc>
        <w:tc>
          <w:tcPr>
            <w:tcW w:w="1620" w:type="dxa"/>
            <w:noWrap/>
            <w:hideMark/>
          </w:tcPr>
          <w:p w14:paraId="5BA3E78D" w14:textId="77777777" w:rsidR="0054431B" w:rsidRPr="0054431B" w:rsidRDefault="0054431B" w:rsidP="0054431B">
            <w:pPr>
              <w:jc w:val="center"/>
            </w:pPr>
            <w:r w:rsidRPr="0054431B">
              <w:t>28</w:t>
            </w:r>
          </w:p>
        </w:tc>
        <w:tc>
          <w:tcPr>
            <w:tcW w:w="810" w:type="dxa"/>
            <w:noWrap/>
            <w:hideMark/>
          </w:tcPr>
          <w:p w14:paraId="39F6FC9E" w14:textId="77777777" w:rsidR="0054431B" w:rsidRPr="0054431B" w:rsidRDefault="0054431B" w:rsidP="0054431B">
            <w:pPr>
              <w:jc w:val="center"/>
            </w:pPr>
            <w:r w:rsidRPr="0054431B">
              <w:t>No</w:t>
            </w:r>
          </w:p>
        </w:tc>
      </w:tr>
      <w:tr w:rsidR="0054431B" w:rsidRPr="0054431B" w14:paraId="453925B5" w14:textId="77777777" w:rsidTr="0054431B">
        <w:trPr>
          <w:trHeight w:val="290"/>
          <w:jc w:val="center"/>
        </w:trPr>
        <w:tc>
          <w:tcPr>
            <w:tcW w:w="979" w:type="dxa"/>
            <w:noWrap/>
            <w:hideMark/>
          </w:tcPr>
          <w:p w14:paraId="3F438087" w14:textId="77777777" w:rsidR="0054431B" w:rsidRPr="0054431B" w:rsidRDefault="0054431B" w:rsidP="0054431B">
            <w:pPr>
              <w:jc w:val="center"/>
            </w:pPr>
            <w:r w:rsidRPr="0054431B">
              <w:t>18</w:t>
            </w:r>
          </w:p>
        </w:tc>
        <w:tc>
          <w:tcPr>
            <w:tcW w:w="1629" w:type="dxa"/>
            <w:noWrap/>
            <w:hideMark/>
          </w:tcPr>
          <w:p w14:paraId="1BA686F3" w14:textId="77777777" w:rsidR="0054431B" w:rsidRPr="0054431B" w:rsidRDefault="0054431B" w:rsidP="0054431B">
            <w:pPr>
              <w:jc w:val="center"/>
            </w:pPr>
            <w:r w:rsidRPr="0054431B">
              <w:t>47</w:t>
            </w:r>
          </w:p>
        </w:tc>
        <w:tc>
          <w:tcPr>
            <w:tcW w:w="1617" w:type="dxa"/>
            <w:noWrap/>
            <w:hideMark/>
          </w:tcPr>
          <w:p w14:paraId="5E93CBD4" w14:textId="77777777" w:rsidR="0054431B" w:rsidRPr="0054431B" w:rsidRDefault="0054431B" w:rsidP="0054431B">
            <w:pPr>
              <w:jc w:val="center"/>
            </w:pPr>
            <w:r w:rsidRPr="0054431B">
              <w:t>100</w:t>
            </w:r>
          </w:p>
        </w:tc>
        <w:tc>
          <w:tcPr>
            <w:tcW w:w="1620" w:type="dxa"/>
            <w:noWrap/>
            <w:hideMark/>
          </w:tcPr>
          <w:p w14:paraId="66FF5CA7" w14:textId="77777777" w:rsidR="0054431B" w:rsidRPr="0054431B" w:rsidRDefault="0054431B" w:rsidP="0054431B">
            <w:pPr>
              <w:jc w:val="center"/>
            </w:pPr>
            <w:r w:rsidRPr="0054431B">
              <w:t>175</w:t>
            </w:r>
          </w:p>
        </w:tc>
        <w:tc>
          <w:tcPr>
            <w:tcW w:w="1620" w:type="dxa"/>
            <w:noWrap/>
            <w:hideMark/>
          </w:tcPr>
          <w:p w14:paraId="6D926E4C" w14:textId="77777777" w:rsidR="0054431B" w:rsidRPr="0054431B" w:rsidRDefault="0054431B" w:rsidP="0054431B">
            <w:pPr>
              <w:jc w:val="center"/>
            </w:pPr>
            <w:r w:rsidRPr="0054431B">
              <w:t>32</w:t>
            </w:r>
          </w:p>
        </w:tc>
        <w:tc>
          <w:tcPr>
            <w:tcW w:w="810" w:type="dxa"/>
            <w:noWrap/>
            <w:hideMark/>
          </w:tcPr>
          <w:p w14:paraId="259E4E93" w14:textId="77777777" w:rsidR="0054431B" w:rsidRPr="0054431B" w:rsidRDefault="0054431B" w:rsidP="0054431B">
            <w:pPr>
              <w:jc w:val="center"/>
            </w:pPr>
            <w:r w:rsidRPr="0054431B">
              <w:t>Yes</w:t>
            </w:r>
          </w:p>
        </w:tc>
      </w:tr>
      <w:tr w:rsidR="0054431B" w:rsidRPr="0054431B" w14:paraId="2059C77D" w14:textId="77777777" w:rsidTr="0054431B">
        <w:trPr>
          <w:trHeight w:val="290"/>
          <w:jc w:val="center"/>
        </w:trPr>
        <w:tc>
          <w:tcPr>
            <w:tcW w:w="979" w:type="dxa"/>
            <w:noWrap/>
            <w:hideMark/>
          </w:tcPr>
          <w:p w14:paraId="3C687575" w14:textId="77777777" w:rsidR="0054431B" w:rsidRPr="0054431B" w:rsidRDefault="0054431B" w:rsidP="0054431B">
            <w:pPr>
              <w:jc w:val="center"/>
            </w:pPr>
            <w:r w:rsidRPr="0054431B">
              <w:t>19</w:t>
            </w:r>
          </w:p>
        </w:tc>
        <w:tc>
          <w:tcPr>
            <w:tcW w:w="1629" w:type="dxa"/>
            <w:noWrap/>
            <w:hideMark/>
          </w:tcPr>
          <w:p w14:paraId="0E6EE824" w14:textId="77777777" w:rsidR="0054431B" w:rsidRPr="0054431B" w:rsidRDefault="0054431B" w:rsidP="0054431B">
            <w:pPr>
              <w:jc w:val="center"/>
            </w:pPr>
            <w:r w:rsidRPr="0054431B">
              <w:t>41</w:t>
            </w:r>
          </w:p>
        </w:tc>
        <w:tc>
          <w:tcPr>
            <w:tcW w:w="1617" w:type="dxa"/>
            <w:noWrap/>
            <w:hideMark/>
          </w:tcPr>
          <w:p w14:paraId="4FCC705D" w14:textId="77777777" w:rsidR="0054431B" w:rsidRPr="0054431B" w:rsidRDefault="0054431B" w:rsidP="0054431B">
            <w:pPr>
              <w:jc w:val="center"/>
            </w:pPr>
            <w:r w:rsidRPr="0054431B">
              <w:t>95</w:t>
            </w:r>
          </w:p>
        </w:tc>
        <w:tc>
          <w:tcPr>
            <w:tcW w:w="1620" w:type="dxa"/>
            <w:noWrap/>
            <w:hideMark/>
          </w:tcPr>
          <w:p w14:paraId="70FF7DF8" w14:textId="77777777" w:rsidR="0054431B" w:rsidRPr="0054431B" w:rsidRDefault="0054431B" w:rsidP="0054431B">
            <w:pPr>
              <w:jc w:val="center"/>
            </w:pPr>
            <w:r w:rsidRPr="0054431B">
              <w:t>130</w:t>
            </w:r>
          </w:p>
        </w:tc>
        <w:tc>
          <w:tcPr>
            <w:tcW w:w="1620" w:type="dxa"/>
            <w:noWrap/>
            <w:hideMark/>
          </w:tcPr>
          <w:p w14:paraId="1490794D" w14:textId="77777777" w:rsidR="0054431B" w:rsidRPr="0054431B" w:rsidRDefault="0054431B" w:rsidP="0054431B">
            <w:pPr>
              <w:jc w:val="center"/>
            </w:pPr>
            <w:r w:rsidRPr="0054431B">
              <w:t>29</w:t>
            </w:r>
          </w:p>
        </w:tc>
        <w:tc>
          <w:tcPr>
            <w:tcW w:w="810" w:type="dxa"/>
            <w:noWrap/>
            <w:hideMark/>
          </w:tcPr>
          <w:p w14:paraId="058A2929" w14:textId="77777777" w:rsidR="0054431B" w:rsidRPr="0054431B" w:rsidRDefault="0054431B" w:rsidP="0054431B">
            <w:pPr>
              <w:jc w:val="center"/>
            </w:pPr>
            <w:r w:rsidRPr="0054431B">
              <w:t>Yes</w:t>
            </w:r>
          </w:p>
        </w:tc>
      </w:tr>
      <w:tr w:rsidR="0054431B" w:rsidRPr="0054431B" w14:paraId="2E8137D2" w14:textId="77777777" w:rsidTr="0054431B">
        <w:trPr>
          <w:trHeight w:val="290"/>
          <w:jc w:val="center"/>
        </w:trPr>
        <w:tc>
          <w:tcPr>
            <w:tcW w:w="979" w:type="dxa"/>
            <w:noWrap/>
            <w:hideMark/>
          </w:tcPr>
          <w:p w14:paraId="2F46C5BA" w14:textId="77777777" w:rsidR="0054431B" w:rsidRPr="0054431B" w:rsidRDefault="0054431B" w:rsidP="0054431B">
            <w:pPr>
              <w:jc w:val="center"/>
            </w:pPr>
            <w:r w:rsidRPr="0054431B">
              <w:t>20</w:t>
            </w:r>
          </w:p>
        </w:tc>
        <w:tc>
          <w:tcPr>
            <w:tcW w:w="1629" w:type="dxa"/>
            <w:noWrap/>
            <w:hideMark/>
          </w:tcPr>
          <w:p w14:paraId="491C36B4" w14:textId="77777777" w:rsidR="0054431B" w:rsidRPr="0054431B" w:rsidRDefault="0054431B" w:rsidP="0054431B">
            <w:pPr>
              <w:jc w:val="center"/>
            </w:pPr>
            <w:r w:rsidRPr="0054431B">
              <w:t>61</w:t>
            </w:r>
          </w:p>
        </w:tc>
        <w:tc>
          <w:tcPr>
            <w:tcW w:w="1617" w:type="dxa"/>
            <w:noWrap/>
            <w:hideMark/>
          </w:tcPr>
          <w:p w14:paraId="5A6B71D4" w14:textId="77777777" w:rsidR="0054431B" w:rsidRPr="0054431B" w:rsidRDefault="0054431B" w:rsidP="0054431B">
            <w:pPr>
              <w:jc w:val="center"/>
            </w:pPr>
            <w:r w:rsidRPr="0054431B">
              <w:t>95</w:t>
            </w:r>
          </w:p>
        </w:tc>
        <w:tc>
          <w:tcPr>
            <w:tcW w:w="1620" w:type="dxa"/>
            <w:noWrap/>
            <w:hideMark/>
          </w:tcPr>
          <w:p w14:paraId="66FAB512" w14:textId="77777777" w:rsidR="0054431B" w:rsidRPr="0054431B" w:rsidRDefault="0054431B" w:rsidP="0054431B">
            <w:pPr>
              <w:jc w:val="center"/>
            </w:pPr>
            <w:r w:rsidRPr="0054431B">
              <w:t>75</w:t>
            </w:r>
          </w:p>
        </w:tc>
        <w:tc>
          <w:tcPr>
            <w:tcW w:w="1620" w:type="dxa"/>
            <w:noWrap/>
            <w:hideMark/>
          </w:tcPr>
          <w:p w14:paraId="3B015253" w14:textId="77777777" w:rsidR="0054431B" w:rsidRPr="0054431B" w:rsidRDefault="0054431B" w:rsidP="0054431B">
            <w:pPr>
              <w:jc w:val="center"/>
            </w:pPr>
            <w:r w:rsidRPr="0054431B">
              <w:t>20</w:t>
            </w:r>
          </w:p>
        </w:tc>
        <w:tc>
          <w:tcPr>
            <w:tcW w:w="810" w:type="dxa"/>
            <w:noWrap/>
            <w:hideMark/>
          </w:tcPr>
          <w:p w14:paraId="3CC00B60" w14:textId="77777777" w:rsidR="0054431B" w:rsidRPr="0054431B" w:rsidRDefault="0054431B" w:rsidP="0054431B">
            <w:pPr>
              <w:jc w:val="center"/>
            </w:pPr>
            <w:r w:rsidRPr="0054431B">
              <w:t>No</w:t>
            </w:r>
          </w:p>
        </w:tc>
      </w:tr>
    </w:tbl>
    <w:p w14:paraId="41142566" w14:textId="77777777" w:rsidR="0054431B" w:rsidRPr="0054431B" w:rsidRDefault="0054431B" w:rsidP="0054431B"/>
    <w:p w14:paraId="055C3836" w14:textId="5CF232D2" w:rsidR="00415F19" w:rsidRPr="00477060" w:rsidRDefault="00477060" w:rsidP="00477060">
      <w:pPr>
        <w:pStyle w:val="Heading2"/>
        <w:spacing w:before="288"/>
        <w:rPr>
          <w:rFonts w:cs="Times New Roman"/>
          <w:b/>
          <w:bCs/>
          <w:iCs/>
          <w:sz w:val="28"/>
          <w:szCs w:val="28"/>
        </w:rPr>
      </w:pPr>
      <w:r w:rsidRPr="00477060">
        <w:rPr>
          <w:rFonts w:cs="Times New Roman"/>
          <w:b/>
          <w:bCs/>
          <w:iCs/>
          <w:sz w:val="28"/>
          <w:szCs w:val="28"/>
        </w:rPr>
        <w:t>Question 1:</w:t>
      </w:r>
    </w:p>
    <w:p w14:paraId="4804521A" w14:textId="03ECBA86" w:rsidR="00477060" w:rsidRPr="00477060" w:rsidRDefault="00477060" w:rsidP="00FA0C4C">
      <w:pPr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</w:rPr>
        <w:t>We choose</w:t>
      </w:r>
      <w:r w:rsidRPr="00477060">
        <w:rPr>
          <w:rFonts w:cs="Times New Roman"/>
          <w:sz w:val="26"/>
          <w:szCs w:val="26"/>
          <w:lang w:val="vi-VN"/>
        </w:rPr>
        <w:t xml:space="preserve"> </w:t>
      </w:r>
      <w:r>
        <w:rPr>
          <w:rFonts w:cs="Times New Roman"/>
          <w:sz w:val="26"/>
          <w:szCs w:val="26"/>
        </w:rPr>
        <w:t>first data point</w:t>
      </w:r>
      <w:r w:rsidRPr="00477060">
        <w:rPr>
          <w:rFonts w:cs="Times New Roman"/>
          <w:sz w:val="26"/>
          <w:szCs w:val="26"/>
          <w:lang w:val="vi-VN"/>
        </w:rPr>
        <w:t xml:space="preserve"> </w:t>
      </w:r>
      <w:r>
        <w:rPr>
          <w:rFonts w:cs="Times New Roman"/>
          <w:sz w:val="26"/>
          <w:szCs w:val="26"/>
        </w:rPr>
        <w:t>of</w:t>
      </w:r>
      <w:r w:rsidRPr="00477060">
        <w:rPr>
          <w:rFonts w:cs="Times New Roman"/>
          <w:sz w:val="26"/>
          <w:szCs w:val="26"/>
          <w:lang w:val="vi-VN"/>
        </w:rPr>
        <w:t xml:space="preserve"> </w:t>
      </w:r>
      <w:r>
        <w:rPr>
          <w:rFonts w:cs="Times New Roman"/>
          <w:sz w:val="26"/>
          <w:szCs w:val="26"/>
        </w:rPr>
        <w:t>dataset</w:t>
      </w:r>
      <w:r w:rsidRPr="00477060">
        <w:rPr>
          <w:rFonts w:cs="Times New Roman"/>
          <w:sz w:val="26"/>
          <w:szCs w:val="26"/>
          <w:lang w:val="vi-VN"/>
        </w:rPr>
        <w:t xml:space="preserve"> </w:t>
      </w:r>
      <w:r>
        <w:rPr>
          <w:rFonts w:cs="Times New Roman"/>
          <w:sz w:val="26"/>
          <w:szCs w:val="26"/>
        </w:rPr>
        <w:t>for LDA model testing</w:t>
      </w:r>
      <w:r w:rsidRPr="00477060">
        <w:rPr>
          <w:rFonts w:cs="Times New Roman"/>
          <w:sz w:val="26"/>
          <w:szCs w:val="26"/>
          <w:lang w:val="vi-VN"/>
        </w:rPr>
        <w:t>.</w:t>
      </w:r>
    </w:p>
    <w:p w14:paraId="68CE7F64" w14:textId="3F766E66" w:rsidR="00477060" w:rsidRPr="00477060" w:rsidRDefault="00477060" w:rsidP="00FA0C4C">
      <w:pPr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</w:rPr>
        <w:t>Define</w:t>
      </w:r>
      <w:r w:rsidRPr="00477060">
        <w:rPr>
          <w:rFonts w:cs="Times New Roman"/>
          <w:iCs/>
          <w:sz w:val="26"/>
          <w:szCs w:val="26"/>
          <w:lang w:val="vi-VN"/>
        </w:rPr>
        <w:t xml:space="preserve"> Yes </w:t>
      </w:r>
      <w:r w:rsidR="000A1D04">
        <w:rPr>
          <w:rFonts w:cs="Times New Roman"/>
          <w:iCs/>
          <w:sz w:val="26"/>
          <w:szCs w:val="26"/>
        </w:rPr>
        <w:t>and</w:t>
      </w:r>
      <w:r w:rsidRPr="00477060">
        <w:rPr>
          <w:rFonts w:cs="Times New Roman"/>
          <w:iCs/>
          <w:sz w:val="26"/>
          <w:szCs w:val="26"/>
          <w:lang w:val="vi-VN"/>
        </w:rPr>
        <w:t xml:space="preserve"> No </w:t>
      </w:r>
      <w:r>
        <w:rPr>
          <w:rFonts w:cs="Times New Roman"/>
          <w:iCs/>
          <w:sz w:val="26"/>
          <w:szCs w:val="26"/>
        </w:rPr>
        <w:t>as</w:t>
      </w:r>
      <w:r w:rsidRPr="00477060">
        <w:rPr>
          <w:rFonts w:cs="Times New Roman"/>
          <w:iCs/>
          <w:sz w:val="26"/>
          <w:szCs w:val="26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sub>
        </m:sSub>
      </m:oMath>
      <w:r w:rsidRPr="00477060">
        <w:rPr>
          <w:rFonts w:cs="Times New Roman"/>
          <w:iCs/>
          <w:sz w:val="26"/>
          <w:szCs w:val="26"/>
          <w:lang w:val="vi-VN"/>
        </w:rPr>
        <w:t xml:space="preserve"> </w:t>
      </w:r>
      <w:r>
        <w:rPr>
          <w:rFonts w:cs="Times New Roman"/>
          <w:iCs/>
          <w:sz w:val="26"/>
          <w:szCs w:val="26"/>
        </w:rPr>
        <w:t>and</w:t>
      </w:r>
      <w:r w:rsidRPr="00477060">
        <w:rPr>
          <w:rFonts w:cs="Times New Roman"/>
          <w:iCs/>
          <w:sz w:val="26"/>
          <w:szCs w:val="26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2</m:t>
            </m:r>
          </m:sub>
        </m:sSub>
      </m:oMath>
      <w:r w:rsidRPr="00477060">
        <w:rPr>
          <w:rFonts w:cs="Times New Roman"/>
          <w:iCs/>
          <w:sz w:val="26"/>
          <w:szCs w:val="26"/>
          <w:lang w:val="vi-VN"/>
        </w:rPr>
        <w:t>.</w:t>
      </w:r>
    </w:p>
    <w:p w14:paraId="54FA1843" w14:textId="66D0BBB1" w:rsidR="00477060" w:rsidRPr="00477060" w:rsidRDefault="00477060" w:rsidP="00FA0C4C">
      <w:pPr>
        <w:rPr>
          <w:rFonts w:cs="Times New Roman"/>
          <w:iCs/>
          <w:sz w:val="26"/>
          <w:szCs w:val="26"/>
          <w:lang w:val="vi-VN"/>
        </w:rPr>
      </w:pPr>
      <w:r>
        <w:rPr>
          <w:rFonts w:cs="Times New Roman"/>
          <w:sz w:val="26"/>
          <w:szCs w:val="26"/>
        </w:rPr>
        <w:t>Define</w:t>
      </w:r>
      <w:r w:rsidRPr="00477060">
        <w:rPr>
          <w:rFonts w:cs="Times New Roman"/>
          <w:sz w:val="26"/>
          <w:szCs w:val="26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sub>
        </m:sSub>
      </m:oMath>
      <w:r w:rsidRPr="00477060">
        <w:rPr>
          <w:rFonts w:cs="Times New Roman"/>
          <w:iCs/>
          <w:sz w:val="26"/>
          <w:szCs w:val="26"/>
          <w:lang w:val="vi-V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2</m:t>
            </m:r>
          </m:sub>
        </m:sSub>
      </m:oMath>
      <w:r w:rsidRPr="00477060">
        <w:rPr>
          <w:rFonts w:cs="Times New Roman"/>
          <w:iCs/>
          <w:sz w:val="26"/>
          <w:szCs w:val="26"/>
          <w:lang w:val="vi-VN"/>
        </w:rPr>
        <w:t xml:space="preserve"> </w:t>
      </w:r>
      <w:r>
        <w:rPr>
          <w:rFonts w:cs="Times New Roman"/>
          <w:iCs/>
          <w:sz w:val="26"/>
          <w:szCs w:val="26"/>
        </w:rPr>
        <w:t>as average value of</w:t>
      </w:r>
      <w:r w:rsidRPr="00477060">
        <w:rPr>
          <w:rFonts w:cs="Times New Roman"/>
          <w:iCs/>
          <w:sz w:val="26"/>
          <w:szCs w:val="26"/>
          <w:lang w:val="vi-VN"/>
        </w:rPr>
        <w:t xml:space="preserve"> Yes </w:t>
      </w:r>
      <w:r>
        <w:rPr>
          <w:rFonts w:cs="Times New Roman"/>
          <w:iCs/>
          <w:sz w:val="26"/>
          <w:szCs w:val="26"/>
        </w:rPr>
        <w:t>and</w:t>
      </w:r>
      <w:r w:rsidRPr="00477060">
        <w:rPr>
          <w:rFonts w:cs="Times New Roman"/>
          <w:iCs/>
          <w:sz w:val="26"/>
          <w:szCs w:val="26"/>
          <w:lang w:val="vi-VN"/>
        </w:rPr>
        <w:t xml:space="preserve"> No.</w:t>
      </w:r>
    </w:p>
    <w:p w14:paraId="1981A2A0" w14:textId="32D4CEF8" w:rsidR="00477060" w:rsidRPr="00477060" w:rsidRDefault="00477060" w:rsidP="00FA0C4C">
      <w:pPr>
        <w:rPr>
          <w:rFonts w:cs="Times New Roman"/>
          <w:iCs/>
          <w:sz w:val="26"/>
          <w:szCs w:val="26"/>
        </w:rPr>
      </w:pPr>
      <w:r>
        <w:rPr>
          <w:rFonts w:cs="Times New Roman"/>
          <w:iCs/>
          <w:sz w:val="26"/>
          <w:szCs w:val="26"/>
        </w:rPr>
        <w:t>Average vector of</w:t>
      </w:r>
      <w:r w:rsidRPr="00477060">
        <w:rPr>
          <w:rFonts w:cs="Times New Roman"/>
          <w:iCs/>
          <w:sz w:val="26"/>
          <w:szCs w:val="26"/>
        </w:rPr>
        <w:t xml:space="preserve"> Yes:</w:t>
      </w:r>
    </w:p>
    <w:p w14:paraId="1D489743" w14:textId="77777777" w:rsidR="00477060" w:rsidRPr="00477060" w:rsidRDefault="003A0214" w:rsidP="00477060">
      <w:pPr>
        <w:rPr>
          <w:rFonts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10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65+30+40+32+40+45+48+39+47+41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100+110+100+95+100+95+95+90+100+95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(15+13+13+11+14+14.5+13.5+14+17.5+13)×10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28+30+27+28+26+24+26+26+32+29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4DFB598" w14:textId="77777777" w:rsidR="00477060" w:rsidRPr="00477060" w:rsidRDefault="00477060" w:rsidP="00477060">
      <w:pPr>
        <w:ind w:left="720" w:firstLine="720"/>
        <w:rPr>
          <w:rFonts w:cs="Times New Roman"/>
          <w:iCs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w:lastRenderedPageBreak/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42.7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98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138.5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27.6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54629F0" w14:textId="08D54B1A" w:rsidR="00477060" w:rsidRPr="00477060" w:rsidRDefault="00477060" w:rsidP="00FA0C4C">
      <w:pPr>
        <w:rPr>
          <w:rFonts w:cs="Times New Roman"/>
          <w:iCs/>
          <w:sz w:val="26"/>
          <w:szCs w:val="26"/>
        </w:rPr>
      </w:pPr>
      <w:r>
        <w:rPr>
          <w:rFonts w:cs="Times New Roman"/>
          <w:iCs/>
          <w:sz w:val="26"/>
          <w:szCs w:val="26"/>
        </w:rPr>
        <w:t>Similarly with average</w:t>
      </w:r>
      <w:r w:rsidRPr="00477060">
        <w:rPr>
          <w:rFonts w:cs="Times New Roman"/>
          <w:iCs/>
          <w:sz w:val="26"/>
          <w:szCs w:val="26"/>
        </w:rPr>
        <w:t xml:space="preserve"> vector</w:t>
      </w:r>
      <w:r>
        <w:rPr>
          <w:rFonts w:cs="Times New Roman"/>
          <w:iCs/>
          <w:sz w:val="26"/>
          <w:szCs w:val="26"/>
        </w:rPr>
        <w:t xml:space="preserve"> of</w:t>
      </w:r>
      <w:r w:rsidRPr="00477060">
        <w:rPr>
          <w:rFonts w:cs="Times New Roman"/>
          <w:iCs/>
          <w:sz w:val="26"/>
          <w:szCs w:val="26"/>
        </w:rPr>
        <w:t xml:space="preserve"> No, ta </w:t>
      </w:r>
      <w:r>
        <w:rPr>
          <w:rFonts w:cs="Times New Roman"/>
          <w:iCs/>
          <w:sz w:val="26"/>
          <w:szCs w:val="26"/>
        </w:rPr>
        <w:t>have</w:t>
      </w:r>
      <w:r w:rsidRPr="00477060">
        <w:rPr>
          <w:rFonts w:cs="Times New Roman"/>
          <w:iCs/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38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87.7778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94.4444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22.8889</m:t>
                        </m:r>
                      </m:e>
                    </m:mr>
                  </m:m>
                </m:e>
              </m:mr>
            </m:m>
          </m:e>
        </m:d>
      </m:oMath>
    </w:p>
    <w:p w14:paraId="3FC3ABFD" w14:textId="77777777" w:rsidR="00477060" w:rsidRPr="00477060" w:rsidRDefault="00477060" w:rsidP="00477060">
      <w:pPr>
        <w:ind w:firstLineChars="150" w:firstLine="390"/>
        <w:rPr>
          <w:rFonts w:cs="Times New Roman"/>
          <w:sz w:val="26"/>
          <w:szCs w:val="26"/>
        </w:rPr>
      </w:pPr>
    </w:p>
    <w:p w14:paraId="50A9CD8B" w14:textId="77777777" w:rsidR="00477060" w:rsidRPr="00477060" w:rsidRDefault="00477060" w:rsidP="00477060">
      <w:pPr>
        <w:ind w:firstLineChars="150" w:firstLine="390"/>
        <w:rPr>
          <w:rFonts w:cs="Times New Roman"/>
          <w:sz w:val="26"/>
          <w:szCs w:val="26"/>
        </w:rPr>
      </w:pPr>
    </w:p>
    <w:p w14:paraId="1D3F3606" w14:textId="1707A180" w:rsidR="00477060" w:rsidRPr="00477060" w:rsidRDefault="00477060" w:rsidP="00FA0C4C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Average vector of whole dataset</w:t>
      </w:r>
      <w:r w:rsidRPr="00477060">
        <w:rPr>
          <w:rFonts w:cs="Times New Roman"/>
          <w:sz w:val="26"/>
          <w:szCs w:val="26"/>
        </w:rPr>
        <w:t>:</w:t>
      </w:r>
    </w:p>
    <w:p w14:paraId="1D084692" w14:textId="77777777" w:rsidR="00477060" w:rsidRPr="00477060" w:rsidRDefault="00477060" w:rsidP="00477060">
      <w:pPr>
        <w:ind w:left="720" w:firstLine="720"/>
        <w:rPr>
          <w:rFonts w:cs="Times New Roman"/>
          <w:iCs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m=(10</m:t>
          </m:r>
          <m:sSub>
            <m:sSub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+9</m:t>
          </m:r>
          <m:sSub>
            <m:sSub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)×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19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=(10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42.7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98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138.5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27.6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+9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87.7778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94.4444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22.8889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)×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19</m:t>
              </m:r>
            </m:den>
          </m:f>
        </m:oMath>
      </m:oMathPara>
    </w:p>
    <w:p w14:paraId="6187FFF7" w14:textId="77777777" w:rsidR="00477060" w:rsidRPr="00477060" w:rsidRDefault="00477060" w:rsidP="00477060">
      <w:pPr>
        <w:ind w:left="720" w:firstLine="720"/>
        <w:rPr>
          <w:rFonts w:cs="Times New Roman"/>
          <w:iCs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40.4737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93.1579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117.6316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25.3684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9739806" w14:textId="1FBA8198" w:rsidR="00477060" w:rsidRPr="00477060" w:rsidRDefault="00477060" w:rsidP="00FA0C4C">
      <w:pPr>
        <w:rPr>
          <w:rFonts w:cs="Times New Roman"/>
          <w:iCs/>
          <w:sz w:val="26"/>
          <w:szCs w:val="26"/>
        </w:rPr>
      </w:pPr>
      <w:r>
        <w:rPr>
          <w:rFonts w:cs="Times New Roman"/>
          <w:iCs/>
          <w:sz w:val="26"/>
          <w:szCs w:val="26"/>
        </w:rPr>
        <w:t>Scattering matrix of each class</w:t>
      </w:r>
      <w:r w:rsidRPr="00477060">
        <w:rPr>
          <w:rFonts w:cs="Times New Roman"/>
          <w:iCs/>
          <w:sz w:val="26"/>
          <w:szCs w:val="26"/>
        </w:rPr>
        <w:t>:</w:t>
      </w:r>
    </w:p>
    <w:p w14:paraId="229BEA3C" w14:textId="77777777" w:rsidR="00477060" w:rsidRPr="00477060" w:rsidRDefault="003A0214" w:rsidP="00477060">
      <w:pPr>
        <w:ind w:left="720" w:firstLine="720"/>
        <w:rPr>
          <w:rFonts w:cs="Times New Roman"/>
          <w:i/>
          <w:iCs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x ∈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x-m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65-42.7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100-98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150-138.5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28-27.6</m:t>
                          </m:r>
                        </m:e>
                      </m:mr>
                    </m:m>
                  </m:e>
                </m:mr>
              </m:m>
            </m:e>
          </m:d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65-42.7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100-98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150-138.5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28-27.6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</m:t>
              </m:r>
            </m:sup>
          </m:sSup>
        </m:oMath>
      </m:oMathPara>
    </w:p>
    <w:p w14:paraId="5275C149" w14:textId="77777777" w:rsidR="00477060" w:rsidRPr="00477060" w:rsidRDefault="00477060" w:rsidP="00477060">
      <w:pPr>
        <w:ind w:left="720" w:firstLine="720"/>
        <w:rPr>
          <w:rFonts w:cs="Times New Roman"/>
          <w:iCs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47-42.7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100-98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175-138.5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32-27.6</m:t>
                          </m:r>
                        </m:e>
                      </m:mr>
                    </m:m>
                  </m:e>
                </m:mr>
              </m:m>
            </m:e>
          </m:d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47-42.7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100-98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175-138.5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32-27.6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+…+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41-42.7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95-98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130-138.5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29-27.6</m:t>
                          </m:r>
                        </m:e>
                      </m:mr>
                    </m:m>
                  </m:e>
                </m:mr>
              </m:m>
            </m:e>
          </m:d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41-42.7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95-98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130-138.5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29-27.6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</m:t>
              </m:r>
            </m:sup>
          </m:sSup>
        </m:oMath>
      </m:oMathPara>
    </w:p>
    <w:p w14:paraId="0A84DDEC" w14:textId="7270FAAC" w:rsidR="00477060" w:rsidRPr="00477060" w:rsidRDefault="003A0214" w:rsidP="00C31CB2">
      <w:pPr>
        <w:numPr>
          <w:ilvl w:val="0"/>
          <w:numId w:val="1"/>
        </w:numPr>
        <w:rPr>
          <w:rFonts w:cs="Times New Roman"/>
          <w:iCs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  <w:lang w:val="vi-V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856.1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-66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850.5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-14.2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-66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260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70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57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850.5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70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6"/>
                                      <w:szCs w:val="2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2552.5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104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-14.2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57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6"/>
                                      <w:szCs w:val="2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104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48.4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x ∈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x-m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1508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375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205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-73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375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455.56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-186.11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12.778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-205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-186.11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26"/>
                                        <w:szCs w:val="26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2422.2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134.44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-73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12.778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26"/>
                                        <w:szCs w:val="26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134.44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78.889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26425664" w14:textId="1E66F1F2" w:rsidR="00477060" w:rsidRPr="00477060" w:rsidRDefault="00477060" w:rsidP="00FA0C4C">
      <w:pPr>
        <w:rPr>
          <w:rFonts w:cs="Times New Roman"/>
          <w:iCs/>
          <w:sz w:val="26"/>
          <w:szCs w:val="26"/>
        </w:rPr>
      </w:pPr>
      <w:r w:rsidRPr="00477060">
        <w:rPr>
          <w:rFonts w:cs="Times New Roman"/>
          <w:iCs/>
          <w:sz w:val="26"/>
          <w:szCs w:val="26"/>
        </w:rPr>
        <w:t>W</w:t>
      </w:r>
      <w:r w:rsidRPr="00477060">
        <w:rPr>
          <w:rFonts w:cs="Times New Roman"/>
          <w:iCs/>
          <w:sz w:val="26"/>
          <w:szCs w:val="26"/>
          <w:lang w:val="vi-VN"/>
        </w:rPr>
        <w:t>ithin-class scatter matrix</w:t>
      </w:r>
      <w:r>
        <w:rPr>
          <w:rFonts w:cs="Times New Roman"/>
          <w:iCs/>
          <w:sz w:val="26"/>
          <w:szCs w:val="26"/>
        </w:rPr>
        <w:t xml:space="preserve"> of class</w:t>
      </w:r>
      <w:r w:rsidRPr="00477060">
        <w:rPr>
          <w:rFonts w:cs="Times New Roman"/>
          <w:iCs/>
          <w:sz w:val="26"/>
          <w:szCs w:val="26"/>
        </w:rPr>
        <w:t>:</w:t>
      </w:r>
    </w:p>
    <w:p w14:paraId="59F901E2" w14:textId="77777777" w:rsidR="00477060" w:rsidRPr="00477060" w:rsidRDefault="003A0214" w:rsidP="00477060">
      <w:pPr>
        <w:ind w:left="720" w:firstLine="720"/>
        <w:rPr>
          <w:rFonts w:cs="Times New Roman"/>
          <w:i/>
          <w:iCs/>
          <w:sz w:val="26"/>
          <w:szCs w:val="26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W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den>
          </m:f>
        </m:oMath>
      </m:oMathPara>
    </w:p>
    <w:p w14:paraId="40CA26D9" w14:textId="77777777" w:rsidR="00477060" w:rsidRPr="00477060" w:rsidRDefault="00477060" w:rsidP="00477060">
      <w:pPr>
        <w:ind w:left="260" w:firstLine="1180"/>
        <w:rPr>
          <w:rFonts w:cs="Times New Roman"/>
          <w:iCs/>
          <w:sz w:val="26"/>
          <w:szCs w:val="26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  <w:lang w:val="vi-VN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856,1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-66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6"/>
                                      <w:szCs w:val="2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850.5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-14.2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-66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260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6"/>
                                      <w:szCs w:val="2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70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57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6"/>
                                      <w:szCs w:val="2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850.5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70</m:t>
                                    </m:r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Cs/>
                                            <w:sz w:val="26"/>
                                            <w:szCs w:val="26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6"/>
                                              <w:szCs w:val="26"/>
                                            </w:rPr>
                                            <m:t>2552.5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6"/>
                                              <w:szCs w:val="26"/>
                                            </w:rPr>
                                            <m:t>104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6"/>
                                      <w:szCs w:val="2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-14.2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57</m:t>
                                    </m:r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Cs/>
                                            <w:sz w:val="26"/>
                                            <w:szCs w:val="26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6"/>
                                              <w:szCs w:val="26"/>
                                            </w:rPr>
                                            <m:t>104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6"/>
                                              <w:szCs w:val="26"/>
                                            </w:rPr>
                                            <m:t>48.4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10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1508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375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-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6"/>
                                      <w:szCs w:val="2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205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-73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375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455.56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6"/>
                                      <w:szCs w:val="2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-186.11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12.778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6"/>
                                      <w:szCs w:val="2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-205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-186.11</m:t>
                                    </m:r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Cs/>
                                            <w:sz w:val="26"/>
                                            <w:szCs w:val="26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6"/>
                                              <w:szCs w:val="26"/>
                                            </w:rPr>
                                            <m:t>2422.2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6"/>
                                              <w:szCs w:val="26"/>
                                            </w:rPr>
                                            <m:t>134.44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6"/>
                                      <w:szCs w:val="2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-73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12.778</m:t>
                                    </m:r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Cs/>
                                            <w:sz w:val="26"/>
                                            <w:szCs w:val="26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6"/>
                                              <w:szCs w:val="26"/>
                                            </w:rPr>
                                            <m:t>134.44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6"/>
                                              <w:szCs w:val="26"/>
                                            </w:rPr>
                                            <m:t>78.889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9</m:t>
              </m:r>
            </m:den>
          </m:f>
        </m:oMath>
      </m:oMathPara>
    </w:p>
    <w:p w14:paraId="26413451" w14:textId="77777777" w:rsidR="00477060" w:rsidRPr="00477060" w:rsidRDefault="00477060" w:rsidP="00477060">
      <w:pPr>
        <w:ind w:left="720" w:firstLine="720"/>
        <w:rPr>
          <w:rFonts w:cs="Times New Roman"/>
          <w:iCs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253.1656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35.0667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62.2722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-9.5311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35.0667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76.6173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-13.679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7.1198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62.2722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-13.679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26"/>
                                        <w:szCs w:val="26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524.3858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25.3383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-9.5311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7.1198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26"/>
                                        <w:szCs w:val="26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25.3383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13.6054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2E80C6F7" w14:textId="733CFBC8" w:rsidR="00477060" w:rsidRPr="00477060" w:rsidRDefault="00477060" w:rsidP="00FA0C4C">
      <w:pPr>
        <w:rPr>
          <w:rFonts w:cs="Times New Roman"/>
          <w:iCs/>
          <w:sz w:val="26"/>
          <w:szCs w:val="26"/>
          <w:lang w:val="vi-VN"/>
        </w:rPr>
      </w:pPr>
      <w:r w:rsidRPr="00477060">
        <w:rPr>
          <w:rFonts w:cs="Times New Roman"/>
          <w:iCs/>
          <w:sz w:val="26"/>
          <w:szCs w:val="26"/>
        </w:rPr>
        <w:t>B</w:t>
      </w:r>
      <w:r w:rsidRPr="00477060">
        <w:rPr>
          <w:rFonts w:cs="Times New Roman"/>
          <w:iCs/>
          <w:sz w:val="26"/>
          <w:szCs w:val="26"/>
          <w:lang w:val="vi-VN"/>
        </w:rPr>
        <w:t>etween-class scatter matrix:</w:t>
      </w:r>
    </w:p>
    <w:p w14:paraId="1D5DCCC5" w14:textId="77777777" w:rsidR="00477060" w:rsidRPr="00477060" w:rsidRDefault="003A0214" w:rsidP="00477060">
      <w:pPr>
        <w:ind w:left="720" w:firstLine="720"/>
        <w:jc w:val="center"/>
        <w:rPr>
          <w:rFonts w:cs="Times New Roman"/>
          <w:iCs/>
          <w:sz w:val="26"/>
          <w:szCs w:val="26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B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-m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-m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vi-V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vi-VN"/>
            </w:rPr>
            <m:t>-m)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-m)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</m:t>
              </m:r>
            </m:sup>
          </m:sSup>
        </m:oMath>
      </m:oMathPara>
    </w:p>
    <w:p w14:paraId="32856FA5" w14:textId="77777777" w:rsidR="00477060" w:rsidRPr="00477060" w:rsidRDefault="00477060" w:rsidP="00477060">
      <w:pPr>
        <w:ind w:left="720" w:firstLine="720"/>
        <w:jc w:val="center"/>
        <w:rPr>
          <w:rFonts w:cs="Times New Roman"/>
          <w:i/>
          <w:iCs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r>
            <w:rPr>
              <w:rFonts w:ascii="Cambria Math" w:hAnsi="Cambria Math" w:cs="Times New Roman"/>
              <w:sz w:val="26"/>
              <w:szCs w:val="26"/>
            </w:rPr>
            <m:t>10.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42.7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98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138.5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27.6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40.4737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93.1579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117.6316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25.3684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Cs/>
                              <w:sz w:val="26"/>
                              <w:szCs w:val="26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42.7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98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138.5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27.6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Cs/>
                              <w:sz w:val="26"/>
                              <w:szCs w:val="26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40.4737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93.1579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117.6316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25.3684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</m:t>
              </m:r>
            </m:sup>
          </m:sSup>
        </m:oMath>
      </m:oMathPara>
    </w:p>
    <w:p w14:paraId="4418CAC2" w14:textId="77777777" w:rsidR="00477060" w:rsidRPr="00477060" w:rsidRDefault="00477060" w:rsidP="00477060">
      <w:pPr>
        <w:ind w:left="1440" w:firstLine="720"/>
        <w:jc w:val="center"/>
        <w:rPr>
          <w:rFonts w:cs="Times New Roman"/>
          <w:i/>
          <w:iCs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r>
            <w:rPr>
              <w:rFonts w:ascii="Cambria Math" w:hAnsi="Cambria Math" w:cs="Times New Roman"/>
              <w:sz w:val="26"/>
              <w:szCs w:val="26"/>
            </w:rPr>
            <m:t>9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.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38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87.7778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94.4444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22.8889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40.4737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93.1579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117.6316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25.3684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Cs/>
                              <w:sz w:val="26"/>
                              <w:szCs w:val="26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38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87.7778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94.4444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22.8889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Cs/>
                              <w:sz w:val="26"/>
                              <w:szCs w:val="26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40.4737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93.1579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117.6316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25.3684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</m:t>
              </m:r>
            </m:sup>
          </m:sSup>
        </m:oMath>
      </m:oMathPara>
    </w:p>
    <w:p w14:paraId="062748B3" w14:textId="77777777" w:rsidR="00477060" w:rsidRPr="00477060" w:rsidRDefault="00477060" w:rsidP="00477060">
      <w:pPr>
        <w:ind w:left="720" w:firstLine="720"/>
        <w:jc w:val="center"/>
        <w:rPr>
          <w:rFonts w:cs="Times New Roman"/>
          <w:iCs/>
          <w:sz w:val="26"/>
          <w:szCs w:val="26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104.64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227.58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980.82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104.88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227.58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494.97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2133.2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228.12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980.82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2133.2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26"/>
                                        <w:szCs w:val="26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9193.7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983.13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104.88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228.12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26"/>
                                        <w:szCs w:val="26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983.13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105.13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7EC56CAF" w14:textId="77777777" w:rsidR="00477060" w:rsidRPr="00477060" w:rsidRDefault="00477060" w:rsidP="00477060">
      <w:pPr>
        <w:rPr>
          <w:rFonts w:cs="Times New Roman"/>
          <w:iCs/>
          <w:sz w:val="26"/>
          <w:szCs w:val="26"/>
        </w:rPr>
      </w:pPr>
      <w:r w:rsidRPr="00477060">
        <w:rPr>
          <w:rFonts w:cs="Times New Roman"/>
          <w:iCs/>
          <w:sz w:val="26"/>
          <w:szCs w:val="26"/>
        </w:rPr>
        <w:t>Projection matrix:</w:t>
      </w:r>
    </w:p>
    <w:p w14:paraId="6450D1AB" w14:textId="77777777" w:rsidR="00477060" w:rsidRPr="00477060" w:rsidRDefault="00477060" w:rsidP="00477060">
      <w:pPr>
        <w:ind w:left="720" w:firstLine="720"/>
        <w:rPr>
          <w:rFonts w:cs="Times New Roman"/>
          <w:iCs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  <w:lang w:val="vi-VN"/>
            </w:rPr>
            <m:t>M=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w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B</m:t>
              </m:r>
            </m:sub>
          </m:sSub>
        </m:oMath>
      </m:oMathPara>
    </w:p>
    <w:p w14:paraId="0B888BFA" w14:textId="77777777" w:rsidR="00477060" w:rsidRPr="00477060" w:rsidRDefault="00477060" w:rsidP="00477060">
      <w:pPr>
        <w:ind w:left="720" w:firstLine="720"/>
        <w:rPr>
          <w:rFonts w:cs="Times New Roman"/>
          <w:i/>
          <w:iCs/>
          <w:sz w:val="26"/>
          <w:szCs w:val="26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Cs/>
                              <w:sz w:val="26"/>
                              <w:szCs w:val="26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253.1656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35.0667</m:t>
                                  </m: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6"/>
                                          <w:szCs w:val="26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</w:rPr>
                                          <m:t>62.2722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</w:rPr>
                                          <m:t>-9.5311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35.0667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76.6173</m:t>
                                  </m: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6"/>
                                          <w:szCs w:val="26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</w:rPr>
                                          <m:t>-13.679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</w:rPr>
                                          <m:t>7.1198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6"/>
                                          <w:szCs w:val="26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</w:rPr>
                                          <m:t>62.2722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</w:rPr>
                                          <m:t>-13.679</m:t>
                                        </m: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Cs/>
                                                <w:sz w:val="26"/>
                                                <w:szCs w:val="26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6"/>
                                                  <w:szCs w:val="26"/>
                                                </w:rPr>
                                                <m:t>524.3858</m:t>
                                              </m:r>
                                            </m:e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6"/>
                                                  <w:szCs w:val="26"/>
                                                </w:rPr>
                                                <m:t>25.3383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6"/>
                                          <w:szCs w:val="26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</w:rPr>
                                          <m:t>-9.5311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</w:rPr>
                                          <m:t>7.1198</m:t>
                                        </m: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Cs/>
                                                <w:sz w:val="26"/>
                                                <w:szCs w:val="26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6"/>
                                                  <w:szCs w:val="26"/>
                                                </w:rPr>
                                                <m:t>25.3383</m:t>
                                              </m:r>
                                            </m:e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6"/>
                                                  <w:szCs w:val="26"/>
                                                </w:rPr>
                                                <m:t>13.6054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104.64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227.58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980.82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104.88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227.58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494.97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2133.2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228.12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980.82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2133.2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26"/>
                                        <w:szCs w:val="26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9193.7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983.13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104.88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228.12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26"/>
                                        <w:szCs w:val="26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983.13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105.13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106EBD28" w14:textId="77777777" w:rsidR="00477060" w:rsidRPr="00477060" w:rsidRDefault="00477060" w:rsidP="00477060">
      <w:pPr>
        <w:ind w:left="720" w:firstLine="720"/>
        <w:rPr>
          <w:rFonts w:cs="Times New Roman"/>
          <w:iCs/>
          <w:sz w:val="26"/>
          <w:szCs w:val="26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-0.4344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-0.9447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-4.0716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-0.4354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3.3123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7.2038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31.0469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3.3201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1.9059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4.1451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26"/>
                                        <w:szCs w:val="26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17.8646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1.9104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2.1216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4.6156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26"/>
                                        <w:szCs w:val="26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19.8904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2.1268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35B5804" w14:textId="0FB8285A" w:rsidR="00477060" w:rsidRPr="00477060" w:rsidRDefault="00477060" w:rsidP="00FA0C4C">
      <w:pPr>
        <w:rPr>
          <w:rFonts w:cs="Times New Roman"/>
          <w:iCs/>
          <w:sz w:val="26"/>
          <w:szCs w:val="26"/>
          <w:lang w:val="vi-VN"/>
        </w:rPr>
      </w:pPr>
      <w:r>
        <w:rPr>
          <w:rFonts w:cs="Times New Roman"/>
          <w:iCs/>
          <w:sz w:val="26"/>
          <w:szCs w:val="26"/>
        </w:rPr>
        <w:t>Eigen value and eigen vector</w:t>
      </w:r>
      <w:r w:rsidRPr="00477060">
        <w:rPr>
          <w:rFonts w:cs="Times New Roman"/>
          <w:iCs/>
          <w:sz w:val="26"/>
          <w:szCs w:val="26"/>
          <w:lang w:val="vi-VN"/>
        </w:rPr>
        <w:t>:</w:t>
      </w:r>
    </w:p>
    <w:p w14:paraId="624C3292" w14:textId="77777777" w:rsidR="00477060" w:rsidRPr="00477060" w:rsidRDefault="00477060" w:rsidP="00477060">
      <w:pPr>
        <w:ind w:left="720" w:firstLine="720"/>
        <w:jc w:val="center"/>
        <w:rPr>
          <w:rFonts w:cs="Times New Roma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det(M-λI)=0</m:t>
          </m:r>
        </m:oMath>
      </m:oMathPara>
    </w:p>
    <w:p w14:paraId="203CEFD2" w14:textId="4D290F58" w:rsidR="00477060" w:rsidRPr="00477060" w:rsidRDefault="00477060" w:rsidP="00477060">
      <w:pPr>
        <w:ind w:left="720" w:firstLine="720"/>
        <w:rPr>
          <w:rFonts w:cs="Times New Roman"/>
          <w:sz w:val="26"/>
          <w:szCs w:val="26"/>
        </w:rPr>
      </w:pPr>
      <w:r w:rsidRPr="00477060">
        <w:rPr>
          <w:rFonts w:eastAsiaTheme="minorEastAsia" w:cs="Times New Roman"/>
          <w:sz w:val="26"/>
          <w:szCs w:val="26"/>
        </w:rPr>
        <w:sym w:font="Wingdings" w:char="F0F3"/>
      </w:r>
      <w:r>
        <w:rPr>
          <w:rFonts w:eastAsiaTheme="minorEastAsia" w:cs="Times New Roman"/>
          <w:sz w:val="26"/>
          <w:szCs w:val="26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-0.4344-λ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-0.9447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-4.0716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-0.4354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3.3123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7.2038-λ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31.0469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3.3201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1.9059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4.1451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6"/>
                                      <w:szCs w:val="2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17.8646-λ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1.9104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2.1216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4.6156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6"/>
                                      <w:szCs w:val="2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19.8904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2.1268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-λ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Times New Roman"/>
            <w:sz w:val="26"/>
            <w:szCs w:val="26"/>
          </w:rPr>
          <m:t>=0</m:t>
        </m:r>
      </m:oMath>
    </w:p>
    <w:p w14:paraId="5CC90A87" w14:textId="36E3707A" w:rsidR="00477060" w:rsidRPr="00477060" w:rsidRDefault="00477060" w:rsidP="00477060">
      <w:pPr>
        <w:ind w:left="720" w:firstLine="720"/>
        <w:rPr>
          <w:rFonts w:cs="Times New Roman"/>
          <w:sz w:val="26"/>
          <w:szCs w:val="26"/>
        </w:rPr>
      </w:pPr>
      <w:r w:rsidRPr="00477060">
        <w:rPr>
          <w:rFonts w:eastAsiaTheme="minorEastAsia" w:cs="Times New Roman"/>
          <w:sz w:val="26"/>
          <w:szCs w:val="26"/>
        </w:rPr>
        <w:lastRenderedPageBreak/>
        <w:sym w:font="Wingdings" w:char="F0F3"/>
      </w:r>
      <w:r>
        <w:rPr>
          <w:rFonts w:eastAsiaTheme="minorEastAsia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λ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-26.7608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×λ</m:t>
            </m: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up>
        </m:sSup>
        <m:r>
          <w:rPr>
            <w:rFonts w:ascii="Cambria Math" w:hAnsi="Cambria Math" w:cs="Times New Roman"/>
            <w:sz w:val="26"/>
            <w:szCs w:val="26"/>
          </w:rPr>
          <m:t>-0.0072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×λ</m:t>
            </m: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up>
        </m:sSup>
        <m:r>
          <w:rPr>
            <w:rFonts w:ascii="Cambria Math" w:hAnsi="Cambria Math" w:cs="Times New Roman"/>
            <w:sz w:val="26"/>
            <w:szCs w:val="26"/>
          </w:rPr>
          <m:t xml:space="preserve">=0 </m:t>
        </m:r>
      </m:oMath>
    </w:p>
    <w:p w14:paraId="6A113DA5" w14:textId="00B42A47" w:rsidR="00477060" w:rsidRPr="00477060" w:rsidRDefault="00477060" w:rsidP="003A0214">
      <w:pPr>
        <w:ind w:left="720" w:firstLine="720"/>
        <w:rPr>
          <w:rFonts w:cs="Times New Roman"/>
          <w:sz w:val="26"/>
          <w:szCs w:val="26"/>
        </w:rPr>
      </w:pPr>
      <w:r w:rsidRPr="00477060">
        <w:rPr>
          <w:rFonts w:eastAsiaTheme="minorEastAsia" w:cs="Times New Roman"/>
          <w:sz w:val="26"/>
          <w:szCs w:val="26"/>
        </w:rPr>
        <w:sym w:font="Wingdings" w:char="F0F3"/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λ=26.7611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λ=-2.69×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-4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λ=0</m:t>
                  </m:r>
                </m:e>
              </m:mr>
            </m:m>
          </m:e>
        </m:d>
      </m:oMath>
    </w:p>
    <w:p w14:paraId="3276C8C5" w14:textId="3A066B10" w:rsidR="00477060" w:rsidRPr="00477060" w:rsidRDefault="00477060" w:rsidP="00FA0C4C">
      <w:pPr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</w:rPr>
        <w:t>We choose maximum eigen value</w:t>
      </w:r>
      <w:r w:rsidRPr="00477060">
        <w:rPr>
          <w:rFonts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λ=26.7611</m:t>
        </m:r>
      </m:oMath>
      <w:r w:rsidRPr="00477060">
        <w:rPr>
          <w:rFonts w:cs="Times New Roman"/>
          <w:sz w:val="26"/>
          <w:szCs w:val="26"/>
        </w:rPr>
        <w:t>,</w:t>
      </w:r>
      <w:r w:rsidRPr="00477060">
        <w:rPr>
          <w:rFonts w:cs="Times New Roman"/>
          <w:sz w:val="26"/>
          <w:szCs w:val="26"/>
          <w:lang w:val="vi-VN"/>
        </w:rPr>
        <w:t xml:space="preserve"> </w:t>
      </w:r>
      <w:r>
        <w:rPr>
          <w:rFonts w:cs="Times New Roman"/>
          <w:sz w:val="26"/>
          <w:szCs w:val="26"/>
        </w:rPr>
        <w:t>we have</w:t>
      </w:r>
      <w:r w:rsidRPr="00477060">
        <w:rPr>
          <w:rFonts w:cs="Times New Roman"/>
          <w:sz w:val="26"/>
          <w:szCs w:val="26"/>
          <w:lang w:val="vi-VN"/>
        </w:rPr>
        <w:t>:</w:t>
      </w:r>
    </w:p>
    <w:p w14:paraId="120101A4" w14:textId="77777777" w:rsidR="00477060" w:rsidRPr="00477060" w:rsidRDefault="003A0214" w:rsidP="00477060">
      <w:pPr>
        <w:ind w:left="720" w:firstLine="720"/>
        <w:rPr>
          <w:rFonts w:cs="Times New Roman"/>
          <w:i/>
          <w:iCs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-0.4344-26.7611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-0.9447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-4.0716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-0.4354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3.3123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7.2038-26.7611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31.0469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3.3201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1.9059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4.1451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26"/>
                                        <w:szCs w:val="26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17.8646-26.7611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1.9104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2.1216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4.6156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26"/>
                                        <w:szCs w:val="26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19.8904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2.1268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-26.7611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BA89C69" w14:textId="77777777" w:rsidR="00477060" w:rsidRPr="00477060" w:rsidRDefault="00477060" w:rsidP="00477060">
      <w:pPr>
        <w:ind w:left="720" w:firstLine="720"/>
        <w:rPr>
          <w:rFonts w:cs="Times New Roma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-27.1955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-0.9447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-4.0716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-0.4354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3.3123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-19.5573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31.0469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3.3201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1.9059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4.1451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26"/>
                                        <w:szCs w:val="26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-8.8965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1.9104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2.1216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4.6156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26"/>
                                        <w:szCs w:val="26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19.8904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-24.6343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 xml:space="preserve"> </m:t>
          </m:r>
        </m:oMath>
      </m:oMathPara>
    </w:p>
    <w:p w14:paraId="1E854BF4" w14:textId="4892657F" w:rsidR="00477060" w:rsidRPr="00477060" w:rsidRDefault="00477060" w:rsidP="00FA0C4C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Use</w:t>
      </w:r>
      <w:r w:rsidRPr="00477060">
        <w:rPr>
          <w:rFonts w:cs="Times New Roman"/>
          <w:sz w:val="26"/>
          <w:szCs w:val="26"/>
        </w:rPr>
        <w:t xml:space="preserve"> Gaussian</w:t>
      </w:r>
      <w:r>
        <w:rPr>
          <w:rFonts w:cs="Times New Roman"/>
          <w:sz w:val="26"/>
          <w:szCs w:val="26"/>
        </w:rPr>
        <w:t xml:space="preserve"> method</w:t>
      </w:r>
      <w:r w:rsidRPr="00477060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for</w:t>
      </w:r>
      <w:r w:rsidRPr="00477060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above matrix</w:t>
      </w:r>
      <w:r w:rsidRPr="00477060">
        <w:rPr>
          <w:rFonts w:cs="Times New Roman"/>
          <w:sz w:val="26"/>
          <w:szCs w:val="26"/>
        </w:rPr>
        <w:t xml:space="preserve">, </w:t>
      </w:r>
      <w:r>
        <w:rPr>
          <w:rFonts w:cs="Times New Roman"/>
          <w:sz w:val="26"/>
          <w:szCs w:val="26"/>
        </w:rPr>
        <w:t>we get the result</w:t>
      </w:r>
      <w:r w:rsidRPr="00477060">
        <w:rPr>
          <w:rFonts w:cs="Times New Roman"/>
          <w:sz w:val="26"/>
          <w:szCs w:val="26"/>
        </w:rPr>
        <w:t>:</w:t>
      </w:r>
    </w:p>
    <w:p w14:paraId="7ABF8104" w14:textId="77777777" w:rsidR="00477060" w:rsidRPr="00477060" w:rsidRDefault="00477060" w:rsidP="00477060">
      <w:pPr>
        <w:ind w:firstLineChars="150" w:firstLine="390"/>
        <w:rPr>
          <w:rFonts w:cs="Times New Roman"/>
          <w:iCs/>
          <w:sz w:val="26"/>
          <w:szCs w:val="26"/>
        </w:rPr>
      </w:pPr>
      <w:r w:rsidRPr="00477060">
        <w:rPr>
          <w:rFonts w:cs="Times New Roman"/>
          <w:sz w:val="26"/>
          <w:szCs w:val="26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0.2047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-1.5609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0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6"/>
                                      <w:szCs w:val="2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-0.8981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Cs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0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6"/>
                                      <w:szCs w:val="26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1FC56B32" w14:textId="10562E83" w:rsidR="00477060" w:rsidRPr="00477060" w:rsidRDefault="00477060" w:rsidP="00C31CB2">
      <w:pPr>
        <w:numPr>
          <w:ilvl w:val="0"/>
          <w:numId w:val="1"/>
        </w:numPr>
        <w:rPr>
          <w:rFonts w:cs="Times New Roman"/>
          <w:iCs/>
          <w:sz w:val="26"/>
          <w:szCs w:val="26"/>
          <w:lang w:val="vi-VN"/>
        </w:rPr>
      </w:pPr>
      <w:r>
        <w:rPr>
          <w:rFonts w:cs="Times New Roman"/>
          <w:iCs/>
          <w:sz w:val="26"/>
          <w:szCs w:val="26"/>
        </w:rPr>
        <w:t>Eigen vector has form</w:t>
      </w:r>
      <w:r w:rsidRPr="00477060">
        <w:rPr>
          <w:rFonts w:cs="Times New Roman"/>
          <w:iCs/>
          <w:sz w:val="26"/>
          <w:szCs w:val="26"/>
        </w:rPr>
        <w:t xml:space="preserve">: v </w:t>
      </w:r>
      <w:r w:rsidRPr="00477060">
        <w:rPr>
          <w:rFonts w:cs="Times New Roman"/>
          <w:iCs/>
          <w:sz w:val="26"/>
          <w:szCs w:val="26"/>
          <w:lang w:val="vi-VN"/>
        </w:rPr>
        <w:t>= [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-0.2047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1.5609</m:t>
              </m:r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0.8981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mr>
        </m:m>
        <m:r>
          <w:rPr>
            <w:rFonts w:ascii="Cambria Math" w:hAnsi="Cambria Math" w:cs="Times New Roman"/>
            <w:sz w:val="26"/>
            <w:szCs w:val="26"/>
            <w:lang w:val="vi-VN"/>
          </w:rPr>
          <m:t>]</m:t>
        </m:r>
      </m:oMath>
    </w:p>
    <w:p w14:paraId="73AE10A3" w14:textId="7C5F11E5" w:rsidR="00477060" w:rsidRPr="00477060" w:rsidRDefault="00477060" w:rsidP="00FA0C4C">
      <w:pPr>
        <w:rPr>
          <w:rFonts w:cs="Times New Roman"/>
          <w:iCs/>
          <w:sz w:val="26"/>
          <w:szCs w:val="26"/>
          <w:lang w:val="vi-VN"/>
        </w:rPr>
      </w:pPr>
      <w:r>
        <w:rPr>
          <w:rFonts w:cs="Times New Roman"/>
          <w:iCs/>
          <w:sz w:val="26"/>
          <w:szCs w:val="26"/>
        </w:rPr>
        <w:t>Standardize eigen vector</w:t>
      </w:r>
      <w:r w:rsidRPr="00477060">
        <w:rPr>
          <w:rFonts w:cs="Times New Roman"/>
          <w:iCs/>
          <w:sz w:val="26"/>
          <w:szCs w:val="26"/>
          <w:lang w:val="vi-VN"/>
        </w:rPr>
        <w:t>:</w:t>
      </w:r>
    </w:p>
    <w:p w14:paraId="77C1353F" w14:textId="77777777" w:rsidR="00477060" w:rsidRPr="00477060" w:rsidRDefault="00477060" w:rsidP="00477060">
      <w:pPr>
        <w:ind w:left="720" w:firstLine="720"/>
        <w:jc w:val="center"/>
        <w:rPr>
          <w:rFonts w:cs="Times New Roman"/>
          <w:i/>
          <w:iCs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W 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1.0409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+(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-30.6908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4.1163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0.4447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×</m:t>
          </m:r>
          <m:r>
            <w:rPr>
              <w:rFonts w:ascii="Cambria Math" w:hAnsi="Cambria Math" w:cs="Times New Roman"/>
              <w:sz w:val="26"/>
              <w:szCs w:val="26"/>
            </w:rPr>
            <m:t>v</m:t>
          </m:r>
        </m:oMath>
      </m:oMathPara>
    </w:p>
    <w:p w14:paraId="4A24B1CA" w14:textId="77777777" w:rsidR="00477060" w:rsidRPr="00477060" w:rsidRDefault="00477060" w:rsidP="00477060">
      <w:pPr>
        <w:ind w:left="720" w:firstLine="720"/>
        <w:jc w:val="center"/>
        <w:rPr>
          <w:rFonts w:cs="Times New Roman"/>
          <w:sz w:val="26"/>
          <w:szCs w:val="26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[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-0.0989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0.7541</m:t>
                </m: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Cs/>
                        <w:sz w:val="26"/>
                        <w:szCs w:val="26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0.4339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0.4831</m:t>
                      </m:r>
                    </m:e>
                  </m:mr>
                </m:m>
              </m:e>
            </m:mr>
          </m:m>
          <m:r>
            <w:rPr>
              <w:rFonts w:ascii="Cambria Math" w:hAnsi="Cambria Math" w:cs="Times New Roman"/>
              <w:sz w:val="26"/>
              <w:szCs w:val="26"/>
              <w:lang w:val="vi-VN"/>
            </w:rPr>
            <m:t>]</m:t>
          </m:r>
        </m:oMath>
      </m:oMathPara>
    </w:p>
    <w:p w14:paraId="7CC56E9E" w14:textId="7CA7A650" w:rsidR="00477060" w:rsidRPr="00477060" w:rsidRDefault="00477060" w:rsidP="00FA0C4C">
      <w:pPr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</w:rPr>
        <w:t>Convert data</w:t>
      </w:r>
      <w:r w:rsidRPr="00477060">
        <w:rPr>
          <w:rFonts w:cs="Times New Roman"/>
          <w:sz w:val="26"/>
          <w:szCs w:val="26"/>
          <w:lang w:val="vi-VN"/>
        </w:rPr>
        <w:t xml:space="preserve"> (</w:t>
      </w:r>
      <w:r>
        <w:rPr>
          <w:rFonts w:cs="Times New Roman"/>
          <w:sz w:val="26"/>
          <w:szCs w:val="26"/>
        </w:rPr>
        <w:t>remove the first point</w:t>
      </w:r>
      <w:r w:rsidRPr="00477060">
        <w:rPr>
          <w:rFonts w:cs="Times New Roman"/>
          <w:sz w:val="26"/>
          <w:szCs w:val="26"/>
          <w:lang w:val="vi-VN"/>
        </w:rPr>
        <w:t xml:space="preserve">) </w:t>
      </w:r>
      <w:r>
        <w:rPr>
          <w:rFonts w:cs="Times New Roman"/>
          <w:sz w:val="26"/>
          <w:szCs w:val="26"/>
        </w:rPr>
        <w:t>with eigen</w:t>
      </w:r>
      <w:r w:rsidRPr="00477060">
        <w:rPr>
          <w:rFonts w:cs="Times New Roman"/>
          <w:sz w:val="26"/>
          <w:szCs w:val="26"/>
          <w:lang w:val="vi-VN"/>
        </w:rPr>
        <w:t xml:space="preserve"> vector </w:t>
      </w:r>
      <w:r>
        <w:rPr>
          <w:rFonts w:cs="Times New Roman"/>
          <w:sz w:val="26"/>
          <w:szCs w:val="26"/>
        </w:rPr>
        <w:t>we find above</w:t>
      </w:r>
      <w:r w:rsidRPr="00477060">
        <w:rPr>
          <w:rFonts w:cs="Times New Roman"/>
          <w:sz w:val="26"/>
          <w:szCs w:val="26"/>
          <w:lang w:val="vi-VN"/>
        </w:rPr>
        <w:t>:</w:t>
      </w:r>
    </w:p>
    <w:p w14:paraId="3D31943E" w14:textId="77777777" w:rsidR="00477060" w:rsidRPr="00477060" w:rsidRDefault="003A0214" w:rsidP="00477060">
      <w:pPr>
        <w:ind w:left="720" w:firstLine="720"/>
        <w:rPr>
          <w:rFonts w:cs="Times New Roman"/>
          <w:iCs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new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=x×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147.6284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150.8976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103.3625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140.9247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129.5539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129.746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118.0488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144.7808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111.5751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106.2653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141.7224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138.0546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127.3823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137.3393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115.1276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162.1799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138.023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107.8405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210D748" w14:textId="77777777" w:rsidR="00477060" w:rsidRPr="00477060" w:rsidRDefault="00477060" w:rsidP="00477060">
      <w:pPr>
        <w:rPr>
          <w:rFonts w:cs="Times New Roman"/>
          <w:iCs/>
          <w:sz w:val="26"/>
          <w:szCs w:val="26"/>
        </w:rPr>
      </w:pPr>
    </w:p>
    <w:p w14:paraId="4B1FA6F1" w14:textId="77777777" w:rsidR="00477060" w:rsidRPr="00477060" w:rsidRDefault="00477060" w:rsidP="00477060">
      <w:pPr>
        <w:rPr>
          <w:rFonts w:cs="Times New Roman"/>
          <w:iCs/>
          <w:sz w:val="26"/>
          <w:szCs w:val="26"/>
        </w:rPr>
      </w:pPr>
    </w:p>
    <w:p w14:paraId="185457D3" w14:textId="09375CD9" w:rsidR="00477060" w:rsidRPr="00477060" w:rsidRDefault="00477060" w:rsidP="00477060">
      <w:pPr>
        <w:ind w:firstLineChars="150" w:firstLine="390"/>
        <w:rPr>
          <w:rFonts w:cs="Times New Roman"/>
          <w:sz w:val="26"/>
          <w:szCs w:val="26"/>
        </w:rPr>
      </w:pPr>
      <w:r>
        <w:rPr>
          <w:rFonts w:cs="Times New Roman"/>
          <w:iCs/>
          <w:sz w:val="26"/>
          <w:szCs w:val="26"/>
        </w:rPr>
        <w:t>Average value of points of class</w:t>
      </w:r>
      <w:r w:rsidRPr="00477060">
        <w:rPr>
          <w:rFonts w:cs="Times New Roman"/>
          <w:iCs/>
          <w:sz w:val="26"/>
          <w:szCs w:val="26"/>
        </w:rPr>
        <w:t xml:space="preserve"> Yes </w:t>
      </w:r>
      <w:r>
        <w:rPr>
          <w:rFonts w:cs="Times New Roman"/>
          <w:iCs/>
          <w:sz w:val="26"/>
          <w:szCs w:val="26"/>
        </w:rPr>
        <w:t>in</w:t>
      </w:r>
      <w:r w:rsidRPr="00477060">
        <w:rPr>
          <w:rFonts w:cs="Times New Roman"/>
          <w:i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new</m:t>
            </m:r>
          </m:sub>
        </m:sSub>
      </m:oMath>
      <w:r w:rsidRPr="00477060">
        <w:rPr>
          <w:rFonts w:cs="Times New Roman"/>
          <w:sz w:val="26"/>
          <w:szCs w:val="26"/>
        </w:rPr>
        <w:t>:</w:t>
      </w:r>
    </w:p>
    <w:p w14:paraId="76B9FF2F" w14:textId="77777777" w:rsidR="00477060" w:rsidRPr="00477060" w:rsidRDefault="003A0214" w:rsidP="00477060">
      <w:pPr>
        <w:ind w:left="720" w:firstLine="720"/>
        <w:rPr>
          <w:rFonts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1new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</m:oMath>
      </m:oMathPara>
    </w:p>
    <w:p w14:paraId="587F9D7E" w14:textId="77777777" w:rsidR="00477060" w:rsidRPr="00477060" w:rsidRDefault="003A0214" w:rsidP="00477060">
      <w:pPr>
        <w:rPr>
          <w:rFonts w:cs="Times New Roman"/>
          <w:sz w:val="26"/>
          <w:szCs w:val="26"/>
        </w:rPr>
      </w:pP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147.6284+150.8976+140.9247+129.746+144.7808+141.7224+138.0546+137.3393+162.1799+138.023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10</m:t>
            </m:r>
          </m:den>
        </m:f>
      </m:oMath>
      <w:r w:rsidR="00477060" w:rsidRPr="00477060">
        <w:rPr>
          <w:rFonts w:cs="Times New Roman"/>
          <w:sz w:val="26"/>
          <w:szCs w:val="26"/>
        </w:rPr>
        <w:t xml:space="preserve"> </w:t>
      </w:r>
    </w:p>
    <w:p w14:paraId="32C9C883" w14:textId="77777777" w:rsidR="00477060" w:rsidRPr="00477060" w:rsidRDefault="00477060" w:rsidP="00477060">
      <w:pPr>
        <w:ind w:firstLine="720"/>
        <w:rPr>
          <w:rFonts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 143.1297</m:t>
        </m:r>
      </m:oMath>
      <w:r w:rsidRPr="00477060">
        <w:rPr>
          <w:rFonts w:cs="Times New Roman"/>
          <w:sz w:val="26"/>
          <w:szCs w:val="26"/>
        </w:rPr>
        <w:t xml:space="preserve"> </w:t>
      </w:r>
    </w:p>
    <w:p w14:paraId="021E05FC" w14:textId="0E3A5E81" w:rsidR="00477060" w:rsidRPr="00477060" w:rsidRDefault="00477060" w:rsidP="00FA0C4C">
      <w:pPr>
        <w:rPr>
          <w:rFonts w:cs="Times New Roman"/>
          <w:sz w:val="26"/>
          <w:szCs w:val="26"/>
        </w:rPr>
      </w:pPr>
      <w:r>
        <w:rPr>
          <w:rFonts w:cs="Times New Roman"/>
          <w:iCs/>
          <w:sz w:val="26"/>
          <w:szCs w:val="26"/>
        </w:rPr>
        <w:t>Similarly</w:t>
      </w:r>
      <w:r w:rsidRPr="00477060">
        <w:rPr>
          <w:rFonts w:cs="Times New Roman"/>
          <w:iCs/>
          <w:sz w:val="26"/>
          <w:szCs w:val="26"/>
        </w:rPr>
        <w:t xml:space="preserve"> </w:t>
      </w:r>
      <w:r>
        <w:rPr>
          <w:rFonts w:cs="Times New Roman"/>
          <w:iCs/>
          <w:sz w:val="26"/>
          <w:szCs w:val="26"/>
        </w:rPr>
        <w:t>we can calculate average value of points of class</w:t>
      </w:r>
      <w:r w:rsidRPr="00477060">
        <w:rPr>
          <w:rFonts w:cs="Times New Roman"/>
          <w:iCs/>
          <w:sz w:val="26"/>
          <w:szCs w:val="26"/>
        </w:rPr>
        <w:t xml:space="preserve"> No </w:t>
      </w:r>
      <w:r>
        <w:rPr>
          <w:rFonts w:cs="Times New Roman"/>
          <w:iCs/>
          <w:sz w:val="26"/>
          <w:szCs w:val="26"/>
        </w:rPr>
        <w:t>in</w:t>
      </w:r>
      <w:r w:rsidRPr="00477060">
        <w:rPr>
          <w:rFonts w:cs="Times New Roman"/>
          <w:i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new</m:t>
            </m:r>
          </m:sub>
        </m:sSub>
      </m:oMath>
      <w:r w:rsidRPr="00477060">
        <w:rPr>
          <w:rFonts w:cs="Times New Roman"/>
          <w:sz w:val="26"/>
          <w:szCs w:val="26"/>
        </w:rPr>
        <w:t>:</w:t>
      </w:r>
    </w:p>
    <w:p w14:paraId="54D85775" w14:textId="77777777" w:rsidR="00477060" w:rsidRPr="00477060" w:rsidRDefault="003A0214" w:rsidP="00477060">
      <w:pPr>
        <w:ind w:left="720" w:firstLine="720"/>
        <w:rPr>
          <w:rFonts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2new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 102.1284</m:t>
          </m:r>
        </m:oMath>
      </m:oMathPara>
    </w:p>
    <w:p w14:paraId="0AA00537" w14:textId="0EA9A859" w:rsidR="00477060" w:rsidRPr="00477060" w:rsidRDefault="00477060" w:rsidP="00FA0C4C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Average value of points of</w:t>
      </w:r>
      <w:r w:rsidRPr="00477060">
        <w:rPr>
          <w:rFonts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new</m:t>
            </m:r>
          </m:sub>
        </m:sSub>
      </m:oMath>
      <w:r w:rsidRPr="00477060">
        <w:rPr>
          <w:rFonts w:cs="Times New Roman"/>
          <w:sz w:val="26"/>
          <w:szCs w:val="26"/>
        </w:rPr>
        <w:t>:</w:t>
      </w:r>
    </w:p>
    <w:p w14:paraId="37F4D411" w14:textId="77777777" w:rsidR="00477060" w:rsidRPr="00477060" w:rsidRDefault="003A0214" w:rsidP="00477060">
      <w:pPr>
        <w:ind w:left="720" w:firstLine="720"/>
        <w:rPr>
          <w:rFonts w:cs="Times New Roman"/>
          <w:iCs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new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=(10</m:t>
          </m:r>
          <m:sSub>
            <m:sSub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1new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+9</m:t>
          </m:r>
          <m:sSub>
            <m:sSub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2new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)×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19</m:t>
              </m:r>
            </m:den>
          </m:f>
        </m:oMath>
      </m:oMathPara>
    </w:p>
    <w:p w14:paraId="467855C9" w14:textId="77777777" w:rsidR="00477060" w:rsidRPr="00477060" w:rsidRDefault="00477060" w:rsidP="00477060">
      <w:pPr>
        <w:ind w:left="720" w:firstLine="720"/>
        <w:rPr>
          <w:rFonts w:cs="Times New Roman"/>
          <w:iCs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=(10×143.1297+9×102.1284)×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19</m:t>
              </m:r>
            </m:den>
          </m:f>
        </m:oMath>
      </m:oMathPara>
    </w:p>
    <w:p w14:paraId="117FD00C" w14:textId="77777777" w:rsidR="00477060" w:rsidRPr="00477060" w:rsidRDefault="00477060" w:rsidP="00477060">
      <w:pPr>
        <w:rPr>
          <w:rFonts w:cs="Times New Roman"/>
          <w:sz w:val="26"/>
          <w:szCs w:val="26"/>
        </w:rPr>
      </w:pPr>
      <w:r w:rsidRPr="00477060">
        <w:rPr>
          <w:rFonts w:cs="Times New Roman"/>
          <w:iCs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=123.708</m:t>
        </m:r>
      </m:oMath>
    </w:p>
    <w:p w14:paraId="6F5D0F88" w14:textId="58968F52" w:rsidR="00477060" w:rsidRPr="00477060" w:rsidRDefault="00477060" w:rsidP="00FA0C4C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With average value of</w:t>
      </w:r>
      <w:r w:rsidRPr="00477060">
        <w:rPr>
          <w:rFonts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1new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&gt;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new</m:t>
            </m:r>
          </m:sub>
        </m:sSub>
      </m:oMath>
      <w:r w:rsidRPr="00477060">
        <w:rPr>
          <w:rFonts w:cs="Times New Roman"/>
          <w:sz w:val="26"/>
          <w:szCs w:val="26"/>
        </w:rPr>
        <w:t xml:space="preserve"> </w:t>
      </w:r>
      <w:r w:rsidR="00FA0C4C">
        <w:rPr>
          <w:rFonts w:cs="Times New Roman"/>
          <w:sz w:val="26"/>
          <w:szCs w:val="26"/>
        </w:rPr>
        <w:t>so</w:t>
      </w:r>
      <w:r w:rsidRPr="00477060">
        <w:rPr>
          <w:rFonts w:cs="Times New Roman"/>
          <w:sz w:val="26"/>
          <w:szCs w:val="26"/>
        </w:rPr>
        <w:t xml:space="preserve"> </w:t>
      </w:r>
      <w:r w:rsidR="00FA0C4C">
        <w:rPr>
          <w:rFonts w:cs="Times New Roman"/>
          <w:sz w:val="26"/>
          <w:szCs w:val="26"/>
        </w:rPr>
        <w:t>if convert data of point data we analyze</w:t>
      </w:r>
      <w:r w:rsidRPr="00477060">
        <w:rPr>
          <w:rFonts w:cs="Times New Roman"/>
          <w:sz w:val="26"/>
          <w:szCs w:val="26"/>
        </w:rPr>
        <w:t xml:space="preserve"> </w:t>
      </w:r>
      <w:r w:rsidR="00FA0C4C">
        <w:rPr>
          <w:rFonts w:cs="Times New Roman"/>
          <w:sz w:val="26"/>
          <w:szCs w:val="26"/>
        </w:rPr>
        <w:t>larger than</w:t>
      </w:r>
      <w:r w:rsidRPr="00477060">
        <w:rPr>
          <w:rFonts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new</m:t>
            </m:r>
          </m:sub>
        </m:sSub>
      </m:oMath>
      <w:r w:rsidRPr="00477060">
        <w:rPr>
          <w:rFonts w:cs="Times New Roman"/>
          <w:sz w:val="26"/>
          <w:szCs w:val="26"/>
        </w:rPr>
        <w:t xml:space="preserve"> </w:t>
      </w:r>
      <w:r w:rsidR="00FA0C4C">
        <w:rPr>
          <w:rFonts w:cs="Times New Roman"/>
          <w:sz w:val="26"/>
          <w:szCs w:val="26"/>
        </w:rPr>
        <w:t>it belongs to class</w:t>
      </w:r>
      <w:r w:rsidRPr="00477060">
        <w:rPr>
          <w:rFonts w:cs="Times New Roman"/>
          <w:sz w:val="26"/>
          <w:szCs w:val="26"/>
        </w:rPr>
        <w:t xml:space="preserve"> Yes, </w:t>
      </w:r>
      <w:r w:rsidR="00FA0C4C">
        <w:rPr>
          <w:rFonts w:cs="Times New Roman"/>
          <w:sz w:val="26"/>
          <w:szCs w:val="26"/>
        </w:rPr>
        <w:t>if not it belongs to class</w:t>
      </w:r>
      <w:r w:rsidRPr="00477060">
        <w:rPr>
          <w:rFonts w:cs="Times New Roman"/>
          <w:sz w:val="26"/>
          <w:szCs w:val="26"/>
        </w:rPr>
        <w:t xml:space="preserve"> No.</w:t>
      </w:r>
    </w:p>
    <w:p w14:paraId="6029D6EE" w14:textId="52D6CEDC" w:rsidR="00477060" w:rsidRPr="00477060" w:rsidRDefault="00C31CB2" w:rsidP="00FA0C4C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First point we remove at the beginning</w:t>
      </w:r>
      <w:r w:rsidR="00477060" w:rsidRPr="00477060">
        <w:rPr>
          <w:rFonts w:cs="Times New Roman"/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test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25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80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100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23</m:t>
                        </m:r>
                      </m:e>
                    </m:mr>
                  </m:m>
                </m:e>
              </m:mr>
            </m:m>
          </m:e>
        </m:d>
      </m:oMath>
    </w:p>
    <w:p w14:paraId="4027527C" w14:textId="36A04EAE" w:rsidR="00477060" w:rsidRPr="00477060" w:rsidRDefault="00C31CB2" w:rsidP="00FA0C4C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We convert this data point into</w:t>
      </w:r>
      <w:r w:rsidR="00477060" w:rsidRPr="00477060">
        <w:rPr>
          <w:rFonts w:cs="Times New Roman"/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test_new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112.3568</m:t>
            </m:r>
          </m:e>
        </m:d>
      </m:oMath>
    </w:p>
    <w:p w14:paraId="3F9439B6" w14:textId="692BE456" w:rsidR="00477060" w:rsidRPr="00477060" w:rsidRDefault="00C31CB2" w:rsidP="00C31CB2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lastRenderedPageBreak/>
        <w:t>Because</w:t>
      </w:r>
      <w:r w:rsidR="00477060" w:rsidRPr="00477060">
        <w:rPr>
          <w:rFonts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test_new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&lt;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new</m:t>
            </m:r>
          </m:sub>
        </m:sSub>
      </m:oMath>
      <w:r w:rsidR="00477060" w:rsidRPr="00477060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we predict</w:t>
      </w:r>
      <w:r w:rsidR="00477060" w:rsidRPr="00477060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this data point belongs to class</w:t>
      </w:r>
      <w:r w:rsidR="00477060" w:rsidRPr="00477060">
        <w:rPr>
          <w:rFonts w:cs="Times New Roman"/>
          <w:sz w:val="26"/>
          <w:szCs w:val="26"/>
        </w:rPr>
        <w:t xml:space="preserve"> No.</w:t>
      </w:r>
    </w:p>
    <w:p w14:paraId="3476CCB7" w14:textId="1A708D1B" w:rsidR="00477060" w:rsidRPr="00477060" w:rsidRDefault="00C31CB2" w:rsidP="00C31CB2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Do the same way</w:t>
      </w:r>
      <w:r w:rsidR="00477060" w:rsidRPr="00477060">
        <w:rPr>
          <w:rFonts w:cs="Times New Roman"/>
          <w:sz w:val="26"/>
          <w:szCs w:val="26"/>
        </w:rPr>
        <w:t xml:space="preserve"> 19 </w:t>
      </w:r>
      <w:r>
        <w:rPr>
          <w:rFonts w:cs="Times New Roman"/>
          <w:sz w:val="26"/>
          <w:szCs w:val="26"/>
        </w:rPr>
        <w:t>times</w:t>
      </w:r>
      <w:r w:rsidR="00477060" w:rsidRPr="00477060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with the dataset</w:t>
      </w:r>
      <w:r w:rsidR="00477060" w:rsidRPr="00477060">
        <w:rPr>
          <w:rFonts w:cs="Times New Roman"/>
          <w:sz w:val="26"/>
          <w:szCs w:val="26"/>
        </w:rPr>
        <w:t xml:space="preserve">, </w:t>
      </w:r>
      <w:r>
        <w:rPr>
          <w:rFonts w:cs="Times New Roman"/>
          <w:sz w:val="26"/>
          <w:szCs w:val="26"/>
        </w:rPr>
        <w:t>for the final result</w:t>
      </w:r>
      <w:r w:rsidR="00477060" w:rsidRPr="00477060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we predict correctly</w:t>
      </w:r>
      <w:r w:rsidR="00477060" w:rsidRPr="00477060">
        <w:rPr>
          <w:rFonts w:cs="Times New Roman"/>
          <w:sz w:val="26"/>
          <w:szCs w:val="26"/>
        </w:rPr>
        <w:t xml:space="preserve"> 17/20 </w:t>
      </w:r>
      <w:r>
        <w:rPr>
          <w:rFonts w:cs="Times New Roman"/>
          <w:sz w:val="26"/>
          <w:szCs w:val="26"/>
        </w:rPr>
        <w:t>times</w:t>
      </w:r>
      <w:r w:rsidR="00477060" w:rsidRPr="00477060">
        <w:rPr>
          <w:rFonts w:cs="Times New Roman"/>
          <w:sz w:val="26"/>
          <w:szCs w:val="26"/>
        </w:rPr>
        <w:t xml:space="preserve">, </w:t>
      </w:r>
      <w:r>
        <w:rPr>
          <w:rFonts w:cs="Times New Roman"/>
          <w:sz w:val="26"/>
          <w:szCs w:val="26"/>
        </w:rPr>
        <w:t>from now</w:t>
      </w:r>
      <w:r w:rsidR="00477060" w:rsidRPr="00477060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we</w:t>
      </w:r>
      <w:r w:rsidR="00477060" w:rsidRPr="00477060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calculate</w:t>
      </w:r>
      <w:r w:rsidR="00477060" w:rsidRPr="00477060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accuracy of the model</w:t>
      </w:r>
      <w:r w:rsidR="00477060" w:rsidRPr="00477060">
        <w:rPr>
          <w:rFonts w:cs="Times New Roman"/>
          <w:sz w:val="26"/>
          <w:szCs w:val="26"/>
        </w:rPr>
        <w:t>:</w:t>
      </w:r>
    </w:p>
    <w:p w14:paraId="4C985AE7" w14:textId="2E167315" w:rsidR="00477060" w:rsidRPr="00845473" w:rsidRDefault="00477060" w:rsidP="00477060">
      <w:pPr>
        <w:ind w:left="720" w:firstLine="720"/>
        <w:rPr>
          <w:rFonts w:eastAsiaTheme="minorEastAsia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accuracy=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Number of correct predictions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Number of predictions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17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20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=0.85</m:t>
          </m:r>
        </m:oMath>
      </m:oMathPara>
    </w:p>
    <w:p w14:paraId="5E6CA57B" w14:textId="77777777" w:rsidR="00845473" w:rsidRPr="00845473" w:rsidRDefault="00845473" w:rsidP="00845473">
      <w:pPr>
        <w:pStyle w:val="Heading2"/>
        <w:spacing w:before="288"/>
        <w:rPr>
          <w:rFonts w:cs="Times New Roman"/>
          <w:b/>
          <w:bCs/>
          <w:iCs/>
          <w:sz w:val="28"/>
          <w:szCs w:val="28"/>
        </w:rPr>
      </w:pPr>
      <w:r w:rsidRPr="00845473">
        <w:rPr>
          <w:rFonts w:cs="Times New Roman"/>
          <w:b/>
          <w:bCs/>
          <w:iCs/>
          <w:sz w:val="28"/>
          <w:szCs w:val="28"/>
        </w:rPr>
        <w:t>Question 2:</w:t>
      </w:r>
    </w:p>
    <w:p w14:paraId="09154BBC" w14:textId="35FAA4AE" w:rsidR="00845473" w:rsidRDefault="00845473" w:rsidP="00845473">
      <w:pPr>
        <w:rPr>
          <w:rFonts w:cs="Times New Roman"/>
          <w:iCs/>
          <w:sz w:val="26"/>
          <w:szCs w:val="26"/>
          <w:lang w:val="vi-VN"/>
        </w:rPr>
      </w:pPr>
      <w:r>
        <w:rPr>
          <w:rFonts w:cs="Times New Roman"/>
          <w:iCs/>
          <w:sz w:val="26"/>
          <w:szCs w:val="26"/>
        </w:rPr>
        <w:t>Because data type is continuous</w:t>
      </w:r>
      <w:r>
        <w:rPr>
          <w:rFonts w:cs="Times New Roman"/>
          <w:iCs/>
          <w:sz w:val="26"/>
          <w:szCs w:val="26"/>
          <w:lang w:val="vi-VN"/>
        </w:rPr>
        <w:t xml:space="preserve"> </w:t>
      </w:r>
      <w:r>
        <w:rPr>
          <w:rFonts w:cs="Times New Roman"/>
          <w:iCs/>
          <w:sz w:val="26"/>
          <w:szCs w:val="26"/>
        </w:rPr>
        <w:t>so</w:t>
      </w:r>
      <w:r>
        <w:rPr>
          <w:rFonts w:cs="Times New Roman"/>
          <w:iCs/>
          <w:sz w:val="26"/>
          <w:szCs w:val="26"/>
          <w:lang w:val="vi-VN"/>
        </w:rPr>
        <w:t xml:space="preserve"> </w:t>
      </w:r>
      <w:r>
        <w:rPr>
          <w:rFonts w:cs="Times New Roman"/>
          <w:iCs/>
          <w:sz w:val="26"/>
          <w:szCs w:val="26"/>
        </w:rPr>
        <w:t>we use</w:t>
      </w:r>
      <w:r>
        <w:rPr>
          <w:rFonts w:cs="Times New Roman"/>
          <w:iCs/>
          <w:sz w:val="26"/>
          <w:szCs w:val="26"/>
          <w:lang w:val="vi-VN"/>
        </w:rPr>
        <w:t xml:space="preserve"> Gaussian Naive Bayes</w:t>
      </w:r>
      <w:r>
        <w:rPr>
          <w:rFonts w:cs="Times New Roman"/>
          <w:iCs/>
          <w:sz w:val="26"/>
          <w:szCs w:val="26"/>
        </w:rPr>
        <w:t xml:space="preserve"> method</w:t>
      </w:r>
      <w:r>
        <w:rPr>
          <w:rFonts w:cs="Times New Roman"/>
          <w:iCs/>
          <w:sz w:val="26"/>
          <w:szCs w:val="26"/>
          <w:lang w:val="vi-VN"/>
        </w:rPr>
        <w:t>.</w:t>
      </w:r>
    </w:p>
    <w:p w14:paraId="11071BEE" w14:textId="77777777" w:rsidR="00845473" w:rsidRPr="00932CEC" w:rsidRDefault="00845473" w:rsidP="00845473">
      <w:pPr>
        <w:jc w:val="center"/>
        <w:rPr>
          <w:rFonts w:cs="Times New Roman"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c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.P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x</m:t>
                  </m:r>
                </m:e>
              </m:d>
            </m:den>
          </m:f>
        </m:oMath>
      </m:oMathPara>
    </w:p>
    <w:p w14:paraId="58C72884" w14:textId="77777777" w:rsidR="00845473" w:rsidRPr="00932CEC" w:rsidRDefault="00845473" w:rsidP="00845473">
      <w:pPr>
        <w:jc w:val="center"/>
        <w:rPr>
          <w:rFonts w:cs="Times New Roman"/>
          <w:sz w:val="26"/>
          <w:szCs w:val="26"/>
          <w:lang w:val="vi-VN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 xml:space="preserve">μ=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x</m:t>
                  </m:r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n</m:t>
              </m:r>
            </m:den>
          </m:f>
        </m:oMath>
      </m:oMathPara>
    </w:p>
    <w:tbl>
      <w:tblPr>
        <w:tblpPr w:leftFromText="180" w:rightFromText="180" w:vertAnchor="text" w:horzAnchor="margin" w:tblpXSpec="center" w:tblpY="914"/>
        <w:tblW w:w="10018" w:type="dxa"/>
        <w:tblLook w:val="04A0" w:firstRow="1" w:lastRow="0" w:firstColumn="1" w:lastColumn="0" w:noHBand="0" w:noVBand="1"/>
      </w:tblPr>
      <w:tblGrid>
        <w:gridCol w:w="833"/>
        <w:gridCol w:w="861"/>
        <w:gridCol w:w="1227"/>
        <w:gridCol w:w="984"/>
        <w:gridCol w:w="1227"/>
        <w:gridCol w:w="1126"/>
        <w:gridCol w:w="1407"/>
        <w:gridCol w:w="1126"/>
        <w:gridCol w:w="1227"/>
      </w:tblGrid>
      <w:tr w:rsidR="00845473" w:rsidRPr="00991322" w14:paraId="1989B326" w14:textId="77777777" w:rsidTr="00845473">
        <w:trPr>
          <w:trHeight w:val="507"/>
        </w:trPr>
        <w:tc>
          <w:tcPr>
            <w:tcW w:w="8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228B0" w14:textId="77777777" w:rsidR="00845473" w:rsidRPr="00991322" w:rsidRDefault="00845473" w:rsidP="0084547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Class</w:t>
            </w:r>
          </w:p>
        </w:tc>
        <w:tc>
          <w:tcPr>
            <w:tcW w:w="86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FB6B0" w14:textId="77777777" w:rsidR="00845473" w:rsidRPr="00991322" w:rsidRDefault="00845473" w:rsidP="0084547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Mean</w:t>
            </w: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br/>
              <w:t>(X1)</w:t>
            </w:r>
          </w:p>
        </w:tc>
        <w:tc>
          <w:tcPr>
            <w:tcW w:w="122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50541A" w14:textId="77777777" w:rsidR="00845473" w:rsidRPr="00991322" w:rsidRDefault="00845473" w:rsidP="0084547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Variance</w:t>
            </w: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br/>
              <w:t>(X1)</w:t>
            </w:r>
          </w:p>
        </w:tc>
        <w:tc>
          <w:tcPr>
            <w:tcW w:w="9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B7654E" w14:textId="77777777" w:rsidR="00845473" w:rsidRPr="00991322" w:rsidRDefault="00845473" w:rsidP="0084547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Mean</w:t>
            </w: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br/>
              <w:t>(X2)</w:t>
            </w:r>
          </w:p>
        </w:tc>
        <w:tc>
          <w:tcPr>
            <w:tcW w:w="122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61E8D" w14:textId="77777777" w:rsidR="00845473" w:rsidRPr="00991322" w:rsidRDefault="00845473" w:rsidP="0084547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Variance</w:t>
            </w: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br/>
              <w:t>(X2)</w:t>
            </w:r>
          </w:p>
        </w:tc>
        <w:tc>
          <w:tcPr>
            <w:tcW w:w="11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EF06D" w14:textId="77777777" w:rsidR="00845473" w:rsidRPr="00991322" w:rsidRDefault="00845473" w:rsidP="0084547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Mean|</w:t>
            </w: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br/>
              <w:t>(X3)</w:t>
            </w:r>
          </w:p>
        </w:tc>
        <w:tc>
          <w:tcPr>
            <w:tcW w:w="14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1A39F8" w14:textId="77777777" w:rsidR="00845473" w:rsidRPr="00991322" w:rsidRDefault="00845473" w:rsidP="0084547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Variance</w:t>
            </w: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br/>
              <w:t>(X3)</w:t>
            </w:r>
          </w:p>
        </w:tc>
        <w:tc>
          <w:tcPr>
            <w:tcW w:w="11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EDE06" w14:textId="77777777" w:rsidR="00845473" w:rsidRPr="00991322" w:rsidRDefault="00845473" w:rsidP="0084547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Mean</w:t>
            </w: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br/>
              <w:t>(X4)</w:t>
            </w:r>
          </w:p>
        </w:tc>
        <w:tc>
          <w:tcPr>
            <w:tcW w:w="122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085AA1" w14:textId="77777777" w:rsidR="00845473" w:rsidRPr="00991322" w:rsidRDefault="00845473" w:rsidP="0084547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Variance</w:t>
            </w: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br/>
              <w:t>(X4)</w:t>
            </w:r>
          </w:p>
        </w:tc>
      </w:tr>
      <w:tr w:rsidR="00845473" w:rsidRPr="00991322" w14:paraId="4CE41927" w14:textId="77777777" w:rsidTr="00845473">
        <w:trPr>
          <w:trHeight w:val="507"/>
        </w:trPr>
        <w:tc>
          <w:tcPr>
            <w:tcW w:w="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AA786B" w14:textId="77777777" w:rsidR="00845473" w:rsidRPr="00991322" w:rsidRDefault="00845473" w:rsidP="00845473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DA82E0" w14:textId="77777777" w:rsidR="00845473" w:rsidRPr="00991322" w:rsidRDefault="00845473" w:rsidP="00845473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DBBBB2" w14:textId="77777777" w:rsidR="00845473" w:rsidRPr="00991322" w:rsidRDefault="00845473" w:rsidP="00845473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BC59EE" w14:textId="77777777" w:rsidR="00845473" w:rsidRPr="00991322" w:rsidRDefault="00845473" w:rsidP="00845473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D2D720" w14:textId="77777777" w:rsidR="00845473" w:rsidRPr="00991322" w:rsidRDefault="00845473" w:rsidP="00845473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93D465" w14:textId="77777777" w:rsidR="00845473" w:rsidRPr="00991322" w:rsidRDefault="00845473" w:rsidP="00845473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480481" w14:textId="77777777" w:rsidR="00845473" w:rsidRPr="00991322" w:rsidRDefault="00845473" w:rsidP="00845473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E18C39" w14:textId="77777777" w:rsidR="00845473" w:rsidRPr="00991322" w:rsidRDefault="00845473" w:rsidP="00845473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CD4BDC" w14:textId="77777777" w:rsidR="00845473" w:rsidRPr="00991322" w:rsidRDefault="00845473" w:rsidP="00845473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845473" w:rsidRPr="00991322" w14:paraId="61591460" w14:textId="77777777" w:rsidTr="00845473">
        <w:trPr>
          <w:trHeight w:val="288"/>
        </w:trPr>
        <w:tc>
          <w:tcPr>
            <w:tcW w:w="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A5CC06" w14:textId="77777777" w:rsidR="00845473" w:rsidRPr="00991322" w:rsidRDefault="00845473" w:rsidP="0084547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No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100BC" w14:textId="77777777" w:rsidR="00845473" w:rsidRPr="00991322" w:rsidRDefault="00845473" w:rsidP="0084547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36.7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5FE1E" w14:textId="77777777" w:rsidR="00845473" w:rsidRPr="00991322" w:rsidRDefault="00845473" w:rsidP="0084547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166.01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2AC39" w14:textId="77777777" w:rsidR="00845473" w:rsidRPr="00991322" w:rsidRDefault="00845473" w:rsidP="0084547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87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5F30E" w14:textId="77777777" w:rsidR="00845473" w:rsidRPr="00991322" w:rsidRDefault="00845473" w:rsidP="0084547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51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A2C96" w14:textId="77777777" w:rsidR="00845473" w:rsidRPr="00991322" w:rsidRDefault="00845473" w:rsidP="0084547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95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D61C9" w14:textId="77777777" w:rsidR="00845473" w:rsidRPr="00991322" w:rsidRDefault="00845473" w:rsidP="0084547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245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D606B" w14:textId="77777777" w:rsidR="00845473" w:rsidRPr="00991322" w:rsidRDefault="00845473" w:rsidP="0084547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22.9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38C137" w14:textId="77777777" w:rsidR="00845473" w:rsidRPr="00991322" w:rsidRDefault="00845473" w:rsidP="0084547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7.89</w:t>
            </w:r>
          </w:p>
        </w:tc>
      </w:tr>
      <w:tr w:rsidR="00845473" w:rsidRPr="00991322" w14:paraId="2AD776A0" w14:textId="77777777" w:rsidTr="00845473">
        <w:trPr>
          <w:trHeight w:val="288"/>
        </w:trPr>
        <w:tc>
          <w:tcPr>
            <w:tcW w:w="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6F85F6" w14:textId="77777777" w:rsidR="00845473" w:rsidRPr="00991322" w:rsidRDefault="00845473" w:rsidP="0084547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2F51A" w14:textId="77777777" w:rsidR="00845473" w:rsidRPr="00991322" w:rsidRDefault="00845473" w:rsidP="0084547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42.7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31ABE8" w14:textId="77777777" w:rsidR="00845473" w:rsidRPr="00991322" w:rsidRDefault="00845473" w:rsidP="0084547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85.61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CA55D" w14:textId="77777777" w:rsidR="00845473" w:rsidRPr="00991322" w:rsidRDefault="00845473" w:rsidP="0084547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98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0E8EE" w14:textId="77777777" w:rsidR="00845473" w:rsidRPr="00991322" w:rsidRDefault="00845473" w:rsidP="0084547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26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74CDF3" w14:textId="77777777" w:rsidR="00845473" w:rsidRPr="00991322" w:rsidRDefault="00845473" w:rsidP="0084547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138.5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0DB4CC" w14:textId="77777777" w:rsidR="00845473" w:rsidRPr="00991322" w:rsidRDefault="00845473" w:rsidP="0084547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255.25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DE7EC" w14:textId="77777777" w:rsidR="00845473" w:rsidRPr="00991322" w:rsidRDefault="00845473" w:rsidP="0084547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27.6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1745A4" w14:textId="77777777" w:rsidR="00845473" w:rsidRPr="00991322" w:rsidRDefault="00845473" w:rsidP="0084547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4.84</w:t>
            </w:r>
          </w:p>
        </w:tc>
      </w:tr>
    </w:tbl>
    <w:p w14:paraId="6B6A2C7D" w14:textId="77777777" w:rsidR="00845473" w:rsidRPr="00932CEC" w:rsidRDefault="00845473" w:rsidP="00845473">
      <w:pPr>
        <w:jc w:val="center"/>
        <w:rPr>
          <w:rFonts w:cs="Times New Roman"/>
          <w:sz w:val="26"/>
          <w:szCs w:val="26"/>
          <w:lang w:val="vi-V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σ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</w:rPr>
                            <m:t>x- 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 xml:space="preserve"> </m:t>
          </m:r>
        </m:oMath>
      </m:oMathPara>
    </w:p>
    <w:p w14:paraId="24BA2552" w14:textId="77777777" w:rsidR="00845473" w:rsidRDefault="00845473" w:rsidP="00845473">
      <w:pPr>
        <w:rPr>
          <w:rFonts w:eastAsia="Times New Roman" w:cs="Times New Roman"/>
          <w:sz w:val="26"/>
          <w:szCs w:val="26"/>
        </w:rPr>
      </w:pPr>
    </w:p>
    <w:p w14:paraId="14367ED4" w14:textId="77777777" w:rsidR="00845473" w:rsidRPr="00B422A1" w:rsidRDefault="00845473" w:rsidP="00845473">
      <w:pPr>
        <w:rPr>
          <w:rFonts w:cs="Times New Roman"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No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Yes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=0.5</m:t>
          </m:r>
        </m:oMath>
      </m:oMathPara>
    </w:p>
    <w:p w14:paraId="09AC3BCC" w14:textId="140626BA" w:rsidR="00845473" w:rsidRDefault="00845473" w:rsidP="00845473">
      <w:pPr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  <w:lang w:val="vi-VN"/>
        </w:rPr>
        <w:tab/>
      </w:r>
      <w:r>
        <w:rPr>
          <w:rFonts w:cs="Times New Roman"/>
          <w:sz w:val="26"/>
          <w:szCs w:val="26"/>
        </w:rPr>
        <w:t>With</w:t>
      </w:r>
      <w:r>
        <w:rPr>
          <w:rFonts w:cs="Times New Roman"/>
          <w:sz w:val="26"/>
          <w:szCs w:val="26"/>
          <w:lang w:val="vi-VN"/>
        </w:rPr>
        <w:t xml:space="preserve"> m class </w:t>
      </w:r>
      <w:r>
        <w:rPr>
          <w:rFonts w:cs="Times New Roman"/>
          <w:sz w:val="26"/>
          <w:szCs w:val="26"/>
        </w:rPr>
        <w:t>and</w:t>
      </w:r>
      <w:r>
        <w:rPr>
          <w:rFonts w:cs="Times New Roman"/>
          <w:sz w:val="26"/>
          <w:szCs w:val="26"/>
          <w:lang w:val="vi-VN"/>
        </w:rPr>
        <w:t xml:space="preserve"> n feature </w:t>
      </w:r>
      <w:r>
        <w:rPr>
          <w:rFonts w:cs="Times New Roman"/>
          <w:sz w:val="26"/>
          <w:szCs w:val="26"/>
        </w:rPr>
        <w:t>we have</w:t>
      </w:r>
      <w:r>
        <w:rPr>
          <w:rFonts w:cs="Times New Roman"/>
          <w:sz w:val="26"/>
          <w:szCs w:val="26"/>
          <w:lang w:val="vi-VN"/>
        </w:rPr>
        <w:t>:</w:t>
      </w:r>
    </w:p>
    <w:p w14:paraId="2F7EBE1A" w14:textId="77777777" w:rsidR="00845473" w:rsidRPr="00BD34E3" w:rsidRDefault="00845473" w:rsidP="00845473">
      <w:pPr>
        <w:jc w:val="center"/>
        <w:rPr>
          <w:rFonts w:cs="Times New Roman"/>
          <w:sz w:val="26"/>
          <w:szCs w:val="26"/>
          <w:lang w:val="vi-VN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m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c=m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.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n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  <w:lang w:val="vi-V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c=m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e>
                          </m:d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 xml:space="preserve"> </m:t>
                  </m:r>
                </m:e>
              </m:d>
            </m:e>
          </m:nary>
        </m:oMath>
      </m:oMathPara>
    </w:p>
    <w:p w14:paraId="2C4FBFBE" w14:textId="77777777" w:rsidR="00845473" w:rsidRPr="00467CE1" w:rsidRDefault="00845473" w:rsidP="00845473">
      <w:pPr>
        <w:jc w:val="center"/>
        <w:rPr>
          <w:rFonts w:cs="Times New Roman"/>
          <w:sz w:val="26"/>
          <w:szCs w:val="26"/>
          <w:lang w:val="vi-VN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x|c=m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b>
            <m:sup/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n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c=m</m:t>
                  </m: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>
              </m:d>
            </m:e>
          </m:nary>
        </m:oMath>
      </m:oMathPara>
    </w:p>
    <w:p w14:paraId="0A7B9CC4" w14:textId="77777777" w:rsidR="00845473" w:rsidRPr="00C64566" w:rsidRDefault="00845473" w:rsidP="00845473">
      <w:pPr>
        <w:jc w:val="center"/>
        <w:rPr>
          <w:rFonts w:cs="Times New Roman"/>
          <w:sz w:val="26"/>
          <w:szCs w:val="26"/>
          <w:lang w:val="vi-VN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n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c=m</m:t>
              </m: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  <w:lang w:val="vi-V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  <w:lang w:val="vi-VN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4339BC48" w14:textId="574425BC" w:rsidR="00845473" w:rsidRPr="003F677F" w:rsidRDefault="00845473" w:rsidP="00845473">
      <w:pPr>
        <w:pStyle w:val="ListParagraph"/>
        <w:numPr>
          <w:ilvl w:val="0"/>
          <w:numId w:val="5"/>
        </w:numPr>
        <w:rPr>
          <w:rFonts w:cs="Times New Roman"/>
          <w:b/>
          <w:bCs/>
          <w:iCs/>
          <w:sz w:val="26"/>
          <w:szCs w:val="26"/>
        </w:rPr>
      </w:pPr>
      <w:r>
        <w:rPr>
          <w:rFonts w:cs="Times New Roman"/>
          <w:iCs/>
          <w:sz w:val="26"/>
          <w:szCs w:val="26"/>
        </w:rPr>
        <w:t>With</w:t>
      </w:r>
      <w:r>
        <w:rPr>
          <w:rFonts w:cs="Times New Roman"/>
          <w:iCs/>
          <w:sz w:val="26"/>
          <w:szCs w:val="26"/>
          <w:lang w:val="vi-VN"/>
        </w:rPr>
        <w:t xml:space="preserve"> test_1 = [40,110,150,28] </w:t>
      </w:r>
      <w:r>
        <w:rPr>
          <w:rFonts w:cs="Times New Roman"/>
          <w:iCs/>
          <w:sz w:val="26"/>
          <w:szCs w:val="26"/>
        </w:rPr>
        <w:t>we have</w:t>
      </w:r>
      <w:r>
        <w:rPr>
          <w:rFonts w:cs="Times New Roman"/>
          <w:iCs/>
          <w:sz w:val="26"/>
          <w:szCs w:val="26"/>
          <w:lang w:val="vi-VN"/>
        </w:rPr>
        <w:t>:</w:t>
      </w:r>
    </w:p>
    <w:p w14:paraId="18F8EF06" w14:textId="77777777" w:rsidR="00845473" w:rsidRPr="003F677F" w:rsidRDefault="00845473" w:rsidP="00845473">
      <w:pPr>
        <w:pStyle w:val="ListParagraph"/>
        <w:ind w:left="1080"/>
        <w:rPr>
          <w:rFonts w:cs="Times New Roman"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No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Yes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=0.5</m:t>
          </m:r>
        </m:oMath>
      </m:oMathPara>
    </w:p>
    <w:p w14:paraId="20F67CFE" w14:textId="77777777" w:rsidR="00845473" w:rsidRPr="003F677F" w:rsidRDefault="00845473" w:rsidP="00845473">
      <w:pPr>
        <w:pStyle w:val="ListParagraph"/>
        <w:ind w:left="1080"/>
        <w:rPr>
          <w:rFonts w:cs="Times New Roman"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test_1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No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166.01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40-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36.7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166.01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51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110-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87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51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245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150-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95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245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7.89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28-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22.9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7.89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=0.03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×3.1443×10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-4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×5.3116×10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-5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×0.0273=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1.3678×10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-11</m:t>
              </m:r>
            </m:sup>
          </m:sSup>
        </m:oMath>
      </m:oMathPara>
    </w:p>
    <w:p w14:paraId="2B25DE83" w14:textId="77777777" w:rsidR="00845473" w:rsidRPr="003F677F" w:rsidRDefault="00845473" w:rsidP="00845473">
      <w:pPr>
        <w:pStyle w:val="ListParagraph"/>
        <w:ind w:left="1080"/>
        <w:rPr>
          <w:rFonts w:cs="Times New Roman"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test_1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Yes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85.61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40-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42.7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85.61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26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110-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98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26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255.25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150-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138.5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255.25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4.84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28-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27.6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4.84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=0.0413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×4.9063×10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×0.0193×0.1784=6.9768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-7</m:t>
              </m:r>
            </m:sup>
          </m:sSup>
        </m:oMath>
      </m:oMathPara>
    </w:p>
    <w:p w14:paraId="66D610F1" w14:textId="77777777" w:rsidR="00845473" w:rsidRPr="003F677F" w:rsidRDefault="00845473" w:rsidP="00845473">
      <w:pPr>
        <w:rPr>
          <w:rFonts w:cs="Times New Roman"/>
          <w:b/>
          <w:bCs/>
          <w:iCs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No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test_1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No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Yes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test_1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Yes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=0.5×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1.3678×10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-11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+ 0.5×6.9768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-7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=3.4885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-7</m:t>
              </m:r>
            </m:sup>
          </m:sSup>
        </m:oMath>
      </m:oMathPara>
    </w:p>
    <w:p w14:paraId="3D54E716" w14:textId="77777777" w:rsidR="00845473" w:rsidRPr="003F677F" w:rsidRDefault="00845473" w:rsidP="00845473">
      <w:pPr>
        <w:pStyle w:val="ListParagraph"/>
        <w:ind w:left="1080"/>
        <w:jc w:val="both"/>
        <w:rPr>
          <w:rFonts w:cs="Times New Roman"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No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0.5×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1.3678×10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3.4885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×10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-7</m:t>
                  </m:r>
                </m:sup>
              </m:sSup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-5</m:t>
              </m:r>
            </m:sup>
          </m:sSup>
        </m:oMath>
      </m:oMathPara>
    </w:p>
    <w:p w14:paraId="7D32024B" w14:textId="77777777" w:rsidR="00845473" w:rsidRPr="003F677F" w:rsidRDefault="00845473" w:rsidP="00845473">
      <w:pPr>
        <w:pStyle w:val="ListParagraph"/>
        <w:ind w:left="1080"/>
        <w:rPr>
          <w:rFonts w:cs="Times New Roman"/>
          <w:i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Yes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0.5×6.9768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×10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-7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3.4885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×10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-7</m:t>
                  </m:r>
                </m:sup>
              </m:sSup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=0.99997</m:t>
          </m:r>
        </m:oMath>
      </m:oMathPara>
    </w:p>
    <w:p w14:paraId="028EE625" w14:textId="0AB37367" w:rsidR="00845473" w:rsidRDefault="00845473" w:rsidP="000A1D04">
      <w:pPr>
        <w:pStyle w:val="ListParagraph"/>
        <w:numPr>
          <w:ilvl w:val="0"/>
          <w:numId w:val="1"/>
        </w:numPr>
        <w:rPr>
          <w:rFonts w:cs="Times New Roman"/>
          <w:iCs/>
          <w:sz w:val="26"/>
          <w:szCs w:val="26"/>
        </w:rPr>
      </w:pPr>
      <w:r w:rsidRPr="003F677F">
        <w:rPr>
          <w:rFonts w:cs="Times New Roman"/>
          <w:iCs/>
          <w:sz w:val="26"/>
          <w:szCs w:val="26"/>
          <w:lang w:val="vi-VN"/>
        </w:rPr>
        <w:t xml:space="preserve"> test</w:t>
      </w:r>
      <w:r>
        <w:rPr>
          <w:rFonts w:cs="Times New Roman"/>
          <w:iCs/>
          <w:sz w:val="26"/>
          <w:szCs w:val="26"/>
        </w:rPr>
        <w:t>_1</w:t>
      </w:r>
      <w:r w:rsidRPr="003F677F">
        <w:rPr>
          <w:rFonts w:cs="Times New Roman"/>
          <w:iCs/>
          <w:sz w:val="26"/>
          <w:szCs w:val="26"/>
          <w:lang w:val="vi-VN"/>
        </w:rPr>
        <w:t xml:space="preserve"> </w:t>
      </w:r>
      <w:r>
        <w:rPr>
          <w:rFonts w:cs="Times New Roman"/>
          <w:iCs/>
          <w:sz w:val="26"/>
          <w:szCs w:val="26"/>
        </w:rPr>
        <w:t>is classified as</w:t>
      </w:r>
      <w:r w:rsidRPr="003F677F">
        <w:rPr>
          <w:rFonts w:cs="Times New Roman"/>
          <w:iCs/>
          <w:sz w:val="26"/>
          <w:szCs w:val="26"/>
          <w:lang w:val="vi-VN"/>
        </w:rPr>
        <w:t xml:space="preserve"> </w:t>
      </w:r>
      <w:r w:rsidRPr="003F677F">
        <w:rPr>
          <w:rFonts w:cs="Times New Roman"/>
          <w:iCs/>
          <w:sz w:val="26"/>
          <w:szCs w:val="26"/>
        </w:rPr>
        <w:t>Yes</w:t>
      </w:r>
    </w:p>
    <w:p w14:paraId="3F1FC653" w14:textId="77777777" w:rsidR="00845473" w:rsidRDefault="00845473" w:rsidP="00845473">
      <w:pPr>
        <w:pStyle w:val="ListParagraph"/>
        <w:ind w:left="1080"/>
        <w:jc w:val="center"/>
        <w:rPr>
          <w:rFonts w:cs="Times New Roman"/>
          <w:iCs/>
          <w:sz w:val="26"/>
          <w:szCs w:val="26"/>
        </w:rPr>
      </w:pPr>
    </w:p>
    <w:p w14:paraId="4108306D" w14:textId="77777777" w:rsidR="00845473" w:rsidRPr="00217D39" w:rsidRDefault="00845473" w:rsidP="00845473">
      <w:pPr>
        <w:pStyle w:val="ListParagraph"/>
        <w:ind w:left="1080"/>
        <w:jc w:val="center"/>
        <w:rPr>
          <w:rFonts w:cs="Times New Roman"/>
          <w:i/>
          <w:iCs/>
          <w:sz w:val="26"/>
          <w:szCs w:val="26"/>
        </w:rPr>
      </w:pPr>
    </w:p>
    <w:p w14:paraId="7236A102" w14:textId="1ECCCB34" w:rsidR="00845473" w:rsidRPr="003F677F" w:rsidRDefault="00845473" w:rsidP="00845473">
      <w:pPr>
        <w:pStyle w:val="ListParagraph"/>
        <w:numPr>
          <w:ilvl w:val="0"/>
          <w:numId w:val="5"/>
        </w:numPr>
        <w:rPr>
          <w:rFonts w:cs="Times New Roman"/>
          <w:b/>
          <w:bCs/>
          <w:iCs/>
          <w:sz w:val="26"/>
          <w:szCs w:val="26"/>
        </w:rPr>
      </w:pPr>
      <w:r>
        <w:rPr>
          <w:rFonts w:cs="Times New Roman"/>
          <w:iCs/>
          <w:sz w:val="26"/>
          <w:szCs w:val="26"/>
        </w:rPr>
        <w:t>With</w:t>
      </w:r>
      <w:r>
        <w:rPr>
          <w:rFonts w:cs="Times New Roman"/>
          <w:iCs/>
          <w:sz w:val="26"/>
          <w:szCs w:val="26"/>
          <w:lang w:val="vi-VN"/>
        </w:rPr>
        <w:t xml:space="preserve"> test_</w:t>
      </w:r>
      <w:r>
        <w:rPr>
          <w:rFonts w:cs="Times New Roman"/>
          <w:iCs/>
          <w:sz w:val="26"/>
          <w:szCs w:val="26"/>
        </w:rPr>
        <w:t>2</w:t>
      </w:r>
      <w:r>
        <w:rPr>
          <w:rFonts w:cs="Times New Roman"/>
          <w:iCs/>
          <w:sz w:val="26"/>
          <w:szCs w:val="26"/>
          <w:lang w:val="vi-VN"/>
        </w:rPr>
        <w:t xml:space="preserve"> = [</w:t>
      </w:r>
      <w:r>
        <w:rPr>
          <w:rFonts w:cs="Times New Roman"/>
          <w:iCs/>
          <w:sz w:val="26"/>
          <w:szCs w:val="26"/>
        </w:rPr>
        <w:t>25</w:t>
      </w:r>
      <w:r>
        <w:rPr>
          <w:rFonts w:cs="Times New Roman"/>
          <w:iCs/>
          <w:sz w:val="26"/>
          <w:szCs w:val="26"/>
          <w:lang w:val="vi-VN"/>
        </w:rPr>
        <w:t>,</w:t>
      </w:r>
      <w:r>
        <w:rPr>
          <w:rFonts w:cs="Times New Roman"/>
          <w:iCs/>
          <w:sz w:val="26"/>
          <w:szCs w:val="26"/>
        </w:rPr>
        <w:t>90</w:t>
      </w:r>
      <w:r>
        <w:rPr>
          <w:rFonts w:cs="Times New Roman"/>
          <w:iCs/>
          <w:sz w:val="26"/>
          <w:szCs w:val="26"/>
          <w:lang w:val="vi-VN"/>
        </w:rPr>
        <w:t>,1</w:t>
      </w:r>
      <w:r>
        <w:rPr>
          <w:rFonts w:cs="Times New Roman"/>
          <w:iCs/>
          <w:sz w:val="26"/>
          <w:szCs w:val="26"/>
        </w:rPr>
        <w:t>35</w:t>
      </w:r>
      <w:r>
        <w:rPr>
          <w:rFonts w:cs="Times New Roman"/>
          <w:iCs/>
          <w:sz w:val="26"/>
          <w:szCs w:val="26"/>
          <w:lang w:val="vi-VN"/>
        </w:rPr>
        <w:t>,2</w:t>
      </w:r>
      <w:r>
        <w:rPr>
          <w:rFonts w:cs="Times New Roman"/>
          <w:iCs/>
          <w:sz w:val="26"/>
          <w:szCs w:val="26"/>
        </w:rPr>
        <w:t>6</w:t>
      </w:r>
      <w:r>
        <w:rPr>
          <w:rFonts w:cs="Times New Roman"/>
          <w:iCs/>
          <w:sz w:val="26"/>
          <w:szCs w:val="26"/>
          <w:lang w:val="vi-VN"/>
        </w:rPr>
        <w:t xml:space="preserve">] </w:t>
      </w:r>
      <w:r>
        <w:rPr>
          <w:rFonts w:cs="Times New Roman"/>
          <w:iCs/>
          <w:sz w:val="26"/>
          <w:szCs w:val="26"/>
        </w:rPr>
        <w:t>we have</w:t>
      </w:r>
      <w:r>
        <w:rPr>
          <w:rFonts w:cs="Times New Roman"/>
          <w:iCs/>
          <w:sz w:val="26"/>
          <w:szCs w:val="26"/>
          <w:lang w:val="vi-VN"/>
        </w:rPr>
        <w:t>:</w:t>
      </w:r>
    </w:p>
    <w:p w14:paraId="34CBBAA5" w14:textId="77777777" w:rsidR="00845473" w:rsidRPr="003F677F" w:rsidRDefault="00845473" w:rsidP="00845473">
      <w:pPr>
        <w:pStyle w:val="ListParagraph"/>
        <w:ind w:left="1080"/>
        <w:rPr>
          <w:rFonts w:cs="Times New Roman"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No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Yes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=0.5</m:t>
          </m:r>
        </m:oMath>
      </m:oMathPara>
    </w:p>
    <w:p w14:paraId="06C41B98" w14:textId="77777777" w:rsidR="00845473" w:rsidRPr="003F677F" w:rsidRDefault="00845473" w:rsidP="00845473">
      <w:pPr>
        <w:pStyle w:val="ListParagraph"/>
        <w:ind w:left="1080"/>
        <w:rPr>
          <w:rFonts w:cs="Times New Roman"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test_2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No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166.01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36.7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166.01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51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90</m:t>
                          </m:r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87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51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245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35</m:t>
                          </m:r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95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245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7.89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6</m:t>
                          </m:r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22.9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7.89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=0.0205×0.0511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×9.7325×10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-4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×0.0772=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7.8708×10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-8</m:t>
              </m:r>
            </m:sup>
          </m:sSup>
        </m:oMath>
      </m:oMathPara>
    </w:p>
    <w:p w14:paraId="2C634CEB" w14:textId="77777777" w:rsidR="00845473" w:rsidRPr="003F677F" w:rsidRDefault="00845473" w:rsidP="00845473">
      <w:pPr>
        <w:pStyle w:val="ListParagraph"/>
        <w:ind w:left="1080"/>
        <w:rPr>
          <w:rFonts w:cs="Times New Roman"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test_2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Yes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85.61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42.7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85.61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26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90</m:t>
                          </m:r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98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26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255.25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35</m:t>
                          </m:r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138.5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255.25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4.84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6</m:t>
                          </m:r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27.6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4.84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6.9183×10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×0.0229×0.0244×0.1392=5.381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-7</m:t>
              </m:r>
            </m:sup>
          </m:sSup>
        </m:oMath>
      </m:oMathPara>
    </w:p>
    <w:p w14:paraId="788A9DC6" w14:textId="77777777" w:rsidR="00845473" w:rsidRPr="003F677F" w:rsidRDefault="00845473" w:rsidP="00845473">
      <w:pPr>
        <w:rPr>
          <w:rFonts w:cs="Times New Roman"/>
          <w:b/>
          <w:bCs/>
          <w:iCs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test_2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No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test_2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No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Yes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test_2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Yes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=0.5×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7.8708×10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-8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+ 0.5×5.381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-7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=3.08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-7</m:t>
              </m:r>
            </m:sup>
          </m:sSup>
        </m:oMath>
      </m:oMathPara>
    </w:p>
    <w:p w14:paraId="78D39CED" w14:textId="77777777" w:rsidR="00845473" w:rsidRPr="003F677F" w:rsidRDefault="00845473" w:rsidP="00845473">
      <w:pPr>
        <w:pStyle w:val="ListParagraph"/>
        <w:ind w:left="1080"/>
        <w:jc w:val="both"/>
        <w:rPr>
          <w:rFonts w:cs="Times New Roman"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No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test_2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0.5×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7.8708×10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-8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3.08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×10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-7</m:t>
                  </m:r>
                </m:sup>
              </m:sSup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=0.1278</m:t>
          </m:r>
        </m:oMath>
      </m:oMathPara>
    </w:p>
    <w:p w14:paraId="693834CB" w14:textId="77777777" w:rsidR="00845473" w:rsidRPr="003F677F" w:rsidRDefault="00845473" w:rsidP="00845473">
      <w:pPr>
        <w:pStyle w:val="ListParagraph"/>
        <w:ind w:left="1080"/>
        <w:rPr>
          <w:rFonts w:cs="Times New Roman"/>
          <w:i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Yes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test_2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0.5×5.381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×10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-7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3.08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×10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-7</m:t>
                  </m:r>
                </m:sup>
              </m:sSup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=0.8735</m:t>
          </m:r>
        </m:oMath>
      </m:oMathPara>
    </w:p>
    <w:p w14:paraId="2C4E43F6" w14:textId="522170EE" w:rsidR="00845473" w:rsidRDefault="00845473" w:rsidP="000A1D04">
      <w:pPr>
        <w:pStyle w:val="ListParagraph"/>
        <w:numPr>
          <w:ilvl w:val="0"/>
          <w:numId w:val="1"/>
        </w:numPr>
        <w:rPr>
          <w:rFonts w:cs="Times New Roman"/>
          <w:iCs/>
          <w:sz w:val="26"/>
          <w:szCs w:val="26"/>
        </w:rPr>
      </w:pPr>
      <w:r w:rsidRPr="003F677F">
        <w:rPr>
          <w:rFonts w:cs="Times New Roman"/>
          <w:iCs/>
          <w:sz w:val="26"/>
          <w:szCs w:val="26"/>
          <w:lang w:val="vi-VN"/>
        </w:rPr>
        <w:t xml:space="preserve"> test</w:t>
      </w:r>
      <w:r>
        <w:rPr>
          <w:rFonts w:cs="Times New Roman"/>
          <w:iCs/>
          <w:sz w:val="26"/>
          <w:szCs w:val="26"/>
        </w:rPr>
        <w:t>_2</w:t>
      </w:r>
      <w:r w:rsidRPr="003F677F">
        <w:rPr>
          <w:rFonts w:cs="Times New Roman"/>
          <w:iCs/>
          <w:sz w:val="26"/>
          <w:szCs w:val="26"/>
          <w:lang w:val="vi-VN"/>
        </w:rPr>
        <w:t xml:space="preserve"> </w:t>
      </w:r>
      <w:r>
        <w:rPr>
          <w:rFonts w:cs="Times New Roman"/>
          <w:iCs/>
          <w:sz w:val="26"/>
          <w:szCs w:val="26"/>
        </w:rPr>
        <w:t>is classified as</w:t>
      </w:r>
      <w:r w:rsidRPr="003F677F">
        <w:rPr>
          <w:rFonts w:cs="Times New Roman"/>
          <w:iCs/>
          <w:sz w:val="26"/>
          <w:szCs w:val="26"/>
          <w:lang w:val="vi-VN"/>
        </w:rPr>
        <w:t xml:space="preserve"> </w:t>
      </w:r>
      <w:r w:rsidRPr="003F677F">
        <w:rPr>
          <w:rFonts w:cs="Times New Roman"/>
          <w:iCs/>
          <w:sz w:val="26"/>
          <w:szCs w:val="26"/>
        </w:rPr>
        <w:t>Yes</w:t>
      </w:r>
    </w:p>
    <w:p w14:paraId="519203A4" w14:textId="77777777" w:rsidR="00845473" w:rsidRDefault="00845473" w:rsidP="00845473">
      <w:pPr>
        <w:pStyle w:val="ListParagraph"/>
        <w:ind w:left="1080"/>
        <w:jc w:val="center"/>
        <w:rPr>
          <w:rFonts w:cs="Times New Roman"/>
          <w:iCs/>
          <w:sz w:val="26"/>
          <w:szCs w:val="26"/>
        </w:rPr>
      </w:pPr>
    </w:p>
    <w:p w14:paraId="69A28B29" w14:textId="47DCA140" w:rsidR="00845473" w:rsidRPr="003F677F" w:rsidRDefault="00845473" w:rsidP="00845473">
      <w:pPr>
        <w:pStyle w:val="ListParagraph"/>
        <w:numPr>
          <w:ilvl w:val="0"/>
          <w:numId w:val="5"/>
        </w:numPr>
        <w:rPr>
          <w:rFonts w:cs="Times New Roman"/>
          <w:b/>
          <w:bCs/>
          <w:iCs/>
          <w:sz w:val="26"/>
          <w:szCs w:val="26"/>
        </w:rPr>
      </w:pPr>
      <w:r>
        <w:rPr>
          <w:rFonts w:cs="Times New Roman"/>
          <w:iCs/>
          <w:sz w:val="26"/>
          <w:szCs w:val="26"/>
        </w:rPr>
        <w:t>With</w:t>
      </w:r>
      <w:r>
        <w:rPr>
          <w:rFonts w:cs="Times New Roman"/>
          <w:iCs/>
          <w:sz w:val="26"/>
          <w:szCs w:val="26"/>
          <w:lang w:val="vi-VN"/>
        </w:rPr>
        <w:t xml:space="preserve"> test_</w:t>
      </w:r>
      <w:r>
        <w:rPr>
          <w:rFonts w:cs="Times New Roman"/>
          <w:iCs/>
          <w:sz w:val="26"/>
          <w:szCs w:val="26"/>
        </w:rPr>
        <w:t>3</w:t>
      </w:r>
      <w:r>
        <w:rPr>
          <w:rFonts w:cs="Times New Roman"/>
          <w:iCs/>
          <w:sz w:val="26"/>
          <w:szCs w:val="26"/>
          <w:lang w:val="vi-VN"/>
        </w:rPr>
        <w:t xml:space="preserve"> = [</w:t>
      </w:r>
      <w:r>
        <w:rPr>
          <w:rFonts w:cs="Times New Roman"/>
          <w:iCs/>
          <w:sz w:val="26"/>
          <w:szCs w:val="26"/>
        </w:rPr>
        <w:t>65</w:t>
      </w:r>
      <w:r>
        <w:rPr>
          <w:rFonts w:cs="Times New Roman"/>
          <w:iCs/>
          <w:sz w:val="26"/>
          <w:szCs w:val="26"/>
          <w:lang w:val="vi-VN"/>
        </w:rPr>
        <w:t>,</w:t>
      </w:r>
      <w:r>
        <w:rPr>
          <w:rFonts w:cs="Times New Roman"/>
          <w:iCs/>
          <w:sz w:val="26"/>
          <w:szCs w:val="26"/>
        </w:rPr>
        <w:t>90</w:t>
      </w:r>
      <w:r>
        <w:rPr>
          <w:rFonts w:cs="Times New Roman"/>
          <w:iCs/>
          <w:sz w:val="26"/>
          <w:szCs w:val="26"/>
          <w:lang w:val="vi-VN"/>
        </w:rPr>
        <w:t>,</w:t>
      </w:r>
      <w:r>
        <w:rPr>
          <w:rFonts w:cs="Times New Roman"/>
          <w:iCs/>
          <w:sz w:val="26"/>
          <w:szCs w:val="26"/>
        </w:rPr>
        <w:t>95</w:t>
      </w:r>
      <w:r>
        <w:rPr>
          <w:rFonts w:cs="Times New Roman"/>
          <w:iCs/>
          <w:sz w:val="26"/>
          <w:szCs w:val="26"/>
          <w:lang w:val="vi-VN"/>
        </w:rPr>
        <w:t>,2</w:t>
      </w:r>
      <w:r>
        <w:rPr>
          <w:rFonts w:cs="Times New Roman"/>
          <w:iCs/>
          <w:sz w:val="26"/>
          <w:szCs w:val="26"/>
        </w:rPr>
        <w:t>2</w:t>
      </w:r>
      <w:r>
        <w:rPr>
          <w:rFonts w:cs="Times New Roman"/>
          <w:iCs/>
          <w:sz w:val="26"/>
          <w:szCs w:val="26"/>
          <w:lang w:val="vi-VN"/>
        </w:rPr>
        <w:t xml:space="preserve">] </w:t>
      </w:r>
      <w:r>
        <w:rPr>
          <w:rFonts w:cs="Times New Roman"/>
          <w:iCs/>
          <w:sz w:val="26"/>
          <w:szCs w:val="26"/>
        </w:rPr>
        <w:t>we have</w:t>
      </w:r>
      <w:r>
        <w:rPr>
          <w:rFonts w:cs="Times New Roman"/>
          <w:iCs/>
          <w:sz w:val="26"/>
          <w:szCs w:val="26"/>
          <w:lang w:val="vi-VN"/>
        </w:rPr>
        <w:t>:</w:t>
      </w:r>
    </w:p>
    <w:p w14:paraId="1BC182E8" w14:textId="77777777" w:rsidR="00845473" w:rsidRPr="003F677F" w:rsidRDefault="00845473" w:rsidP="00845473">
      <w:pPr>
        <w:pStyle w:val="ListParagraph"/>
        <w:ind w:left="1080"/>
        <w:rPr>
          <w:rFonts w:cs="Times New Roman"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No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Yes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=0.5</m:t>
          </m:r>
        </m:oMath>
      </m:oMathPara>
    </w:p>
    <w:p w14:paraId="69C7BE0B" w14:textId="77777777" w:rsidR="00845473" w:rsidRPr="003F677F" w:rsidRDefault="00845473" w:rsidP="00845473">
      <w:pPr>
        <w:pStyle w:val="ListParagraph"/>
        <w:ind w:left="1080"/>
        <w:rPr>
          <w:rFonts w:cs="Times New Roman"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test_3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No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166.01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65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36.7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166.01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51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90</m:t>
                          </m:r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87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51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245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95</m:t>
                          </m:r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95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245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7.89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22.9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7.89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2.7749×10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×0.0511×0.0255×0.1349=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4.8778×10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-7</m:t>
              </m:r>
            </m:sup>
          </m:sSup>
        </m:oMath>
      </m:oMathPara>
    </w:p>
    <w:p w14:paraId="2ED29BF1" w14:textId="77777777" w:rsidR="00845473" w:rsidRPr="003F677F" w:rsidRDefault="00845473" w:rsidP="00845473">
      <w:pPr>
        <w:pStyle w:val="ListParagraph"/>
        <w:ind w:left="1080"/>
        <w:rPr>
          <w:rFonts w:cs="Times New Roman"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test_3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Yes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85.61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65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42.7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85.61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26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90</m:t>
                          </m:r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98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26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255.25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9</m:t>
                          </m:r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5-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138.5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255.25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4.84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27.6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4.84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2.362×10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×0.0229×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6.1326×10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-4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7.1042×10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=2.3565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-10</m:t>
              </m:r>
            </m:sup>
          </m:sSup>
        </m:oMath>
      </m:oMathPara>
    </w:p>
    <w:p w14:paraId="60B52E43" w14:textId="77777777" w:rsidR="00845473" w:rsidRPr="003F677F" w:rsidRDefault="00845473" w:rsidP="00845473">
      <w:pPr>
        <w:rPr>
          <w:rFonts w:cs="Times New Roman"/>
          <w:b/>
          <w:bCs/>
          <w:iCs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test_3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No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test_3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No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Yes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test_3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Yes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=0.5×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4.8778×10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-7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+ 0.5×2.3565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-10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=2.4401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-7</m:t>
              </m:r>
            </m:sup>
          </m:sSup>
        </m:oMath>
      </m:oMathPara>
    </w:p>
    <w:p w14:paraId="21BCA5A5" w14:textId="77777777" w:rsidR="00845473" w:rsidRPr="003F677F" w:rsidRDefault="00845473" w:rsidP="00845473">
      <w:pPr>
        <w:pStyle w:val="ListParagraph"/>
        <w:ind w:left="1080"/>
        <w:jc w:val="both"/>
        <w:rPr>
          <w:rFonts w:cs="Times New Roman"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No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test_3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0.5×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4.8778×10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-7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2.4401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×10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-7</m:t>
                  </m:r>
                </m:sup>
              </m:sSup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=0.9995</m:t>
          </m:r>
        </m:oMath>
      </m:oMathPara>
    </w:p>
    <w:p w14:paraId="5D2B7498" w14:textId="77777777" w:rsidR="00845473" w:rsidRPr="003F677F" w:rsidRDefault="00845473" w:rsidP="00845473">
      <w:pPr>
        <w:pStyle w:val="ListParagraph"/>
        <w:ind w:left="1080"/>
        <w:rPr>
          <w:rFonts w:cs="Times New Roman"/>
          <w:i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Yes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test_3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0.5×2.3565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×10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-10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2.4401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×10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-7</m:t>
                  </m:r>
                </m:sup>
              </m:sSup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=0.0005</m:t>
          </m:r>
        </m:oMath>
      </m:oMathPara>
    </w:p>
    <w:p w14:paraId="6724DA43" w14:textId="18E54B09" w:rsidR="001E7146" w:rsidRDefault="00845473" w:rsidP="000A1D04">
      <w:pPr>
        <w:pStyle w:val="ListParagraph"/>
        <w:numPr>
          <w:ilvl w:val="0"/>
          <w:numId w:val="1"/>
        </w:numPr>
        <w:rPr>
          <w:rFonts w:cs="Times New Roman"/>
          <w:iCs/>
          <w:sz w:val="26"/>
          <w:szCs w:val="26"/>
        </w:rPr>
      </w:pPr>
      <w:r w:rsidRPr="003F677F">
        <w:rPr>
          <w:rFonts w:cs="Times New Roman"/>
          <w:iCs/>
          <w:sz w:val="26"/>
          <w:szCs w:val="26"/>
          <w:lang w:val="vi-VN"/>
        </w:rPr>
        <w:t xml:space="preserve"> test</w:t>
      </w:r>
      <w:r>
        <w:rPr>
          <w:rFonts w:cs="Times New Roman"/>
          <w:iCs/>
          <w:sz w:val="26"/>
          <w:szCs w:val="26"/>
        </w:rPr>
        <w:t>_3</w:t>
      </w:r>
      <w:r w:rsidRPr="003F677F">
        <w:rPr>
          <w:rFonts w:cs="Times New Roman"/>
          <w:iCs/>
          <w:sz w:val="26"/>
          <w:szCs w:val="26"/>
          <w:lang w:val="vi-VN"/>
        </w:rPr>
        <w:t xml:space="preserve"> </w:t>
      </w:r>
      <w:r>
        <w:rPr>
          <w:rFonts w:cs="Times New Roman"/>
          <w:iCs/>
          <w:sz w:val="26"/>
          <w:szCs w:val="26"/>
        </w:rPr>
        <w:t>is classified as</w:t>
      </w:r>
      <w:r w:rsidRPr="003F677F">
        <w:rPr>
          <w:rFonts w:cs="Times New Roman"/>
          <w:iCs/>
          <w:sz w:val="26"/>
          <w:szCs w:val="26"/>
          <w:lang w:val="vi-VN"/>
        </w:rPr>
        <w:t xml:space="preserve"> </w:t>
      </w:r>
      <w:r>
        <w:rPr>
          <w:rFonts w:cs="Times New Roman"/>
          <w:iCs/>
          <w:sz w:val="26"/>
          <w:szCs w:val="26"/>
        </w:rPr>
        <w:t>No</w:t>
      </w:r>
    </w:p>
    <w:p w14:paraId="2F84E8D7" w14:textId="0D55B06F" w:rsidR="00845473" w:rsidRPr="001E7146" w:rsidRDefault="001E7146" w:rsidP="001E7146">
      <w:pPr>
        <w:rPr>
          <w:rFonts w:cs="Times New Roman"/>
          <w:iCs/>
          <w:sz w:val="26"/>
          <w:szCs w:val="26"/>
        </w:rPr>
      </w:pPr>
      <w:r>
        <w:rPr>
          <w:rFonts w:cs="Times New Roman"/>
          <w:iCs/>
          <w:sz w:val="26"/>
          <w:szCs w:val="26"/>
        </w:rPr>
        <w:br w:type="page"/>
      </w:r>
    </w:p>
    <w:p w14:paraId="2E49C08D" w14:textId="413D9400" w:rsidR="00845473" w:rsidRDefault="001E7146" w:rsidP="001E7146">
      <w:pPr>
        <w:pStyle w:val="Heading1"/>
        <w:rPr>
          <w:rFonts w:cs="Times New Roman"/>
        </w:rPr>
      </w:pPr>
      <w:r w:rsidRPr="001E7146">
        <w:rPr>
          <w:rFonts w:cs="Times New Roman"/>
        </w:rPr>
        <w:lastRenderedPageBreak/>
        <w:t>Problem 5:</w:t>
      </w:r>
    </w:p>
    <w:tbl>
      <w:tblPr>
        <w:tblW w:w="8420" w:type="dxa"/>
        <w:jc w:val="center"/>
        <w:tblLook w:val="04A0" w:firstRow="1" w:lastRow="0" w:firstColumn="1" w:lastColumn="0" w:noHBand="0" w:noVBand="1"/>
      </w:tblPr>
      <w:tblGrid>
        <w:gridCol w:w="560"/>
        <w:gridCol w:w="960"/>
        <w:gridCol w:w="2340"/>
        <w:gridCol w:w="1540"/>
        <w:gridCol w:w="1680"/>
        <w:gridCol w:w="1340"/>
      </w:tblGrid>
      <w:tr w:rsidR="001E7146" w:rsidRPr="001E7146" w14:paraId="386D5B1E" w14:textId="77777777" w:rsidTr="00991322">
        <w:trPr>
          <w:trHeight w:val="790"/>
          <w:jc w:val="center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1BCBA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Sr. N0.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21CB7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Age (years)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45699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Diastolic Blood Pressure (mm Hg)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6AF550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LDL Cholesterol (mg/dL)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1CDB7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Body Mass Index (kg/m2)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D9C2E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Heart Disease</w:t>
            </w:r>
          </w:p>
        </w:tc>
      </w:tr>
      <w:tr w:rsidR="001E7146" w:rsidRPr="001E7146" w14:paraId="3A46E84B" w14:textId="77777777" w:rsidTr="00991322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D4F89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1191A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CEE96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9B8F3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90E8D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033FB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1E7146" w:rsidRPr="001E7146" w14:paraId="7B64FA32" w14:textId="77777777" w:rsidTr="00991322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4A635B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2794B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406EA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A2297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DBDB2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30A0A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1E7146" w:rsidRPr="001E7146" w14:paraId="169C227F" w14:textId="77777777" w:rsidTr="00991322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F44D3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04BCF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493976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E480D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EC895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1B5E7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1E7146" w:rsidRPr="001E7146" w14:paraId="2806FA9E" w14:textId="77777777" w:rsidTr="00991322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42695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90C6B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E1E7E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49566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144ACA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5EDF7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1E7146" w:rsidRPr="001E7146" w14:paraId="4F808FB6" w14:textId="77777777" w:rsidTr="00991322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C949BB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E4599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10766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65C7F8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54EDB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F18A1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1E7146" w:rsidRPr="001E7146" w14:paraId="06A6F4B7" w14:textId="77777777" w:rsidTr="00991322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60DF1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186CD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D65C6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64E26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0CCE3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10C6F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1E7146" w:rsidRPr="001E7146" w14:paraId="6AF58AC1" w14:textId="77777777" w:rsidTr="00991322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06C3A8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CE031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1A1AC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436A7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15F1C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AA916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1E7146" w:rsidRPr="001E7146" w14:paraId="6AC2E1DC" w14:textId="77777777" w:rsidTr="00991322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8FF2E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2654B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B4E96E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BEC1D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DF57E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FBE44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1E7146" w:rsidRPr="001E7146" w14:paraId="2B65B1B8" w14:textId="77777777" w:rsidTr="00991322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5FA6BD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C7720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2F7FD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09E4C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586FA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7F598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1E7146" w:rsidRPr="001E7146" w14:paraId="09D6F54E" w14:textId="77777777" w:rsidTr="00991322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B017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350CD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F986D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739CF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1741F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08C66" w14:textId="77777777" w:rsidR="001E7146" w:rsidRPr="001E7146" w:rsidRDefault="001E7146" w:rsidP="001E71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E71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</w:p>
        </w:tc>
      </w:tr>
    </w:tbl>
    <w:p w14:paraId="7263A960" w14:textId="2B5E4DBE" w:rsidR="001E7146" w:rsidRDefault="001E7146" w:rsidP="001E7146"/>
    <w:p w14:paraId="6EBA3D88" w14:textId="36ECFF15" w:rsidR="001E7146" w:rsidRDefault="001E7146" w:rsidP="001E7146">
      <w:pPr>
        <w:rPr>
          <w:rFonts w:cs="Times New Roman"/>
          <w:iCs/>
          <w:sz w:val="26"/>
          <w:szCs w:val="26"/>
          <w:lang w:val="vi-VN"/>
        </w:rPr>
      </w:pPr>
      <w:r>
        <w:rPr>
          <w:rFonts w:cs="Times New Roman"/>
          <w:iCs/>
          <w:sz w:val="26"/>
          <w:szCs w:val="26"/>
        </w:rPr>
        <w:t>Because the data is continuous so we use</w:t>
      </w:r>
      <w:r>
        <w:rPr>
          <w:rFonts w:cs="Times New Roman"/>
          <w:iCs/>
          <w:sz w:val="26"/>
          <w:szCs w:val="26"/>
          <w:lang w:val="vi-VN"/>
        </w:rPr>
        <w:t xml:space="preserve"> Gaussian Naive Bayes</w:t>
      </w:r>
      <w:r>
        <w:rPr>
          <w:rFonts w:cs="Times New Roman"/>
          <w:iCs/>
          <w:sz w:val="26"/>
          <w:szCs w:val="26"/>
        </w:rPr>
        <w:t xml:space="preserve"> method</w:t>
      </w:r>
      <w:r>
        <w:rPr>
          <w:rFonts w:cs="Times New Roman"/>
          <w:iCs/>
          <w:sz w:val="26"/>
          <w:szCs w:val="26"/>
          <w:lang w:val="vi-VN"/>
        </w:rPr>
        <w:t>.</w:t>
      </w:r>
    </w:p>
    <w:p w14:paraId="79D7824A" w14:textId="77777777" w:rsidR="001E7146" w:rsidRPr="00932CEC" w:rsidRDefault="001E7146" w:rsidP="001E7146">
      <w:pPr>
        <w:jc w:val="center"/>
        <w:rPr>
          <w:rFonts w:cs="Times New Roman"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c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.P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x</m:t>
                  </m:r>
                </m:e>
              </m:d>
            </m:den>
          </m:f>
        </m:oMath>
      </m:oMathPara>
    </w:p>
    <w:p w14:paraId="5BAE42B3" w14:textId="77777777" w:rsidR="001E7146" w:rsidRPr="00932CEC" w:rsidRDefault="001E7146" w:rsidP="001E7146">
      <w:pPr>
        <w:jc w:val="center"/>
        <w:rPr>
          <w:rFonts w:cs="Times New Roman"/>
          <w:sz w:val="26"/>
          <w:szCs w:val="26"/>
          <w:lang w:val="vi-VN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 xml:space="preserve">μ=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x</m:t>
                  </m:r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n</m:t>
              </m:r>
            </m:den>
          </m:f>
        </m:oMath>
      </m:oMathPara>
    </w:p>
    <w:tbl>
      <w:tblPr>
        <w:tblpPr w:leftFromText="180" w:rightFromText="180" w:vertAnchor="text" w:horzAnchor="page" w:tblpX="926" w:tblpY="730"/>
        <w:tblW w:w="10980" w:type="dxa"/>
        <w:tblLook w:val="04A0" w:firstRow="1" w:lastRow="0" w:firstColumn="1" w:lastColumn="0" w:noHBand="0" w:noVBand="1"/>
      </w:tblPr>
      <w:tblGrid>
        <w:gridCol w:w="823"/>
        <w:gridCol w:w="854"/>
        <w:gridCol w:w="1227"/>
        <w:gridCol w:w="854"/>
        <w:gridCol w:w="1227"/>
        <w:gridCol w:w="938"/>
        <w:gridCol w:w="1227"/>
        <w:gridCol w:w="938"/>
        <w:gridCol w:w="1227"/>
        <w:gridCol w:w="1665"/>
      </w:tblGrid>
      <w:tr w:rsidR="001E7146" w:rsidRPr="00FE37CB" w14:paraId="6B8A5CBF" w14:textId="77777777" w:rsidTr="001E7146">
        <w:trPr>
          <w:gridAfter w:val="1"/>
          <w:wAfter w:w="1665" w:type="dxa"/>
          <w:trHeight w:val="507"/>
        </w:trPr>
        <w:tc>
          <w:tcPr>
            <w:tcW w:w="82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39785B" w14:textId="77777777" w:rsidR="001E7146" w:rsidRPr="00991322" w:rsidRDefault="001E7146" w:rsidP="001E714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Class</w:t>
            </w:r>
          </w:p>
        </w:tc>
        <w:tc>
          <w:tcPr>
            <w:tcW w:w="85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CAF08E" w14:textId="77777777" w:rsidR="001E7146" w:rsidRPr="00991322" w:rsidRDefault="001E7146" w:rsidP="001E714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Mean</w:t>
            </w: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br/>
              <w:t>(X1)</w:t>
            </w:r>
          </w:p>
        </w:tc>
        <w:tc>
          <w:tcPr>
            <w:tcW w:w="122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B6BF5" w14:textId="77777777" w:rsidR="001E7146" w:rsidRPr="00991322" w:rsidRDefault="001E7146" w:rsidP="001E714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Variance</w:t>
            </w: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br/>
              <w:t>(X1)</w:t>
            </w:r>
          </w:p>
        </w:tc>
        <w:tc>
          <w:tcPr>
            <w:tcW w:w="85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93D7E" w14:textId="77777777" w:rsidR="001E7146" w:rsidRPr="00991322" w:rsidRDefault="001E7146" w:rsidP="001E714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Mean</w:t>
            </w: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br/>
              <w:t>(X2)</w:t>
            </w:r>
          </w:p>
        </w:tc>
        <w:tc>
          <w:tcPr>
            <w:tcW w:w="122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E8DA0B" w14:textId="77777777" w:rsidR="001E7146" w:rsidRPr="00991322" w:rsidRDefault="001E7146" w:rsidP="001E714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Variance</w:t>
            </w: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br/>
              <w:t>(X2)</w:t>
            </w:r>
          </w:p>
        </w:tc>
        <w:tc>
          <w:tcPr>
            <w:tcW w:w="93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01DEF2" w14:textId="77777777" w:rsidR="001E7146" w:rsidRPr="00991322" w:rsidRDefault="001E7146" w:rsidP="001E714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Mean|</w:t>
            </w: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br/>
              <w:t>(X3)</w:t>
            </w:r>
          </w:p>
        </w:tc>
        <w:tc>
          <w:tcPr>
            <w:tcW w:w="122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2A2A3" w14:textId="77777777" w:rsidR="001E7146" w:rsidRPr="00991322" w:rsidRDefault="001E7146" w:rsidP="001E714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Variance</w:t>
            </w: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br/>
              <w:t>(X3)</w:t>
            </w:r>
          </w:p>
        </w:tc>
        <w:tc>
          <w:tcPr>
            <w:tcW w:w="93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60DF3" w14:textId="77777777" w:rsidR="001E7146" w:rsidRPr="00991322" w:rsidRDefault="001E7146" w:rsidP="001E714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Mean</w:t>
            </w: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br/>
              <w:t>(X4)</w:t>
            </w:r>
          </w:p>
        </w:tc>
        <w:tc>
          <w:tcPr>
            <w:tcW w:w="122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1E8BD" w14:textId="77777777" w:rsidR="001E7146" w:rsidRPr="00991322" w:rsidRDefault="001E7146" w:rsidP="001E714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Variance</w:t>
            </w: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br/>
              <w:t>(X4)</w:t>
            </w:r>
          </w:p>
        </w:tc>
      </w:tr>
      <w:tr w:rsidR="001E7146" w:rsidRPr="00FE37CB" w14:paraId="3EA06EA5" w14:textId="77777777" w:rsidTr="001E7146">
        <w:trPr>
          <w:trHeight w:val="288"/>
        </w:trPr>
        <w:tc>
          <w:tcPr>
            <w:tcW w:w="8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14ED2B" w14:textId="77777777" w:rsidR="001E7146" w:rsidRPr="00991322" w:rsidRDefault="001E7146" w:rsidP="001E7146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5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DB661B" w14:textId="77777777" w:rsidR="001E7146" w:rsidRPr="00991322" w:rsidRDefault="001E7146" w:rsidP="001E7146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E911B3" w14:textId="77777777" w:rsidR="001E7146" w:rsidRPr="00991322" w:rsidRDefault="001E7146" w:rsidP="001E7146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5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58A51E" w14:textId="77777777" w:rsidR="001E7146" w:rsidRPr="00991322" w:rsidRDefault="001E7146" w:rsidP="001E7146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C3465E" w14:textId="77777777" w:rsidR="001E7146" w:rsidRPr="00991322" w:rsidRDefault="001E7146" w:rsidP="001E7146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3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6F4F27" w14:textId="77777777" w:rsidR="001E7146" w:rsidRPr="00991322" w:rsidRDefault="001E7146" w:rsidP="001E7146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3C5E2F" w14:textId="77777777" w:rsidR="001E7146" w:rsidRPr="00991322" w:rsidRDefault="001E7146" w:rsidP="001E7146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3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F63B2B" w14:textId="77777777" w:rsidR="001E7146" w:rsidRPr="00991322" w:rsidRDefault="001E7146" w:rsidP="001E7146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48B178" w14:textId="77777777" w:rsidR="001E7146" w:rsidRPr="00991322" w:rsidRDefault="001E7146" w:rsidP="001E7146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220F" w14:textId="77777777" w:rsidR="001E7146" w:rsidRPr="00FE37CB" w:rsidRDefault="001E7146" w:rsidP="001E714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1E7146" w:rsidRPr="00FE37CB" w14:paraId="15D02961" w14:textId="77777777" w:rsidTr="001E7146">
        <w:trPr>
          <w:trHeight w:val="288"/>
        </w:trPr>
        <w:tc>
          <w:tcPr>
            <w:tcW w:w="8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C17793" w14:textId="77777777" w:rsidR="001E7146" w:rsidRPr="00991322" w:rsidRDefault="001E7146" w:rsidP="001E714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No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150EC1" w14:textId="77777777" w:rsidR="001E7146" w:rsidRPr="00991322" w:rsidRDefault="001E7146" w:rsidP="001E714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34.8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3DF7A" w14:textId="77777777" w:rsidR="001E7146" w:rsidRPr="00991322" w:rsidRDefault="001E7146" w:rsidP="001E714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88.16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010B3C" w14:textId="77777777" w:rsidR="001E7146" w:rsidRPr="00991322" w:rsidRDefault="001E7146" w:rsidP="001E714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85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18D450" w14:textId="77777777" w:rsidR="001E7146" w:rsidRPr="00991322" w:rsidRDefault="001E7146" w:rsidP="001E714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80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95E0E6" w14:textId="77777777" w:rsidR="001E7146" w:rsidRPr="00991322" w:rsidRDefault="001E7146" w:rsidP="001E714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100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1973E" w14:textId="77777777" w:rsidR="001E7146" w:rsidRPr="00991322" w:rsidRDefault="001E7146" w:rsidP="001E714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160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40E7F" w14:textId="77777777" w:rsidR="001E7146" w:rsidRPr="00991322" w:rsidRDefault="001E7146" w:rsidP="001E714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22.6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5D0A55" w14:textId="77777777" w:rsidR="001E7146" w:rsidRPr="00991322" w:rsidRDefault="001E7146" w:rsidP="001E714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1.84</w:t>
            </w:r>
          </w:p>
        </w:tc>
        <w:tc>
          <w:tcPr>
            <w:tcW w:w="1665" w:type="dxa"/>
            <w:vAlign w:val="center"/>
            <w:hideMark/>
          </w:tcPr>
          <w:p w14:paraId="356243CF" w14:textId="77777777" w:rsidR="001E7146" w:rsidRPr="00FE37CB" w:rsidRDefault="001E7146" w:rsidP="001E7146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1E7146" w:rsidRPr="00FE37CB" w14:paraId="3470A5F6" w14:textId="77777777" w:rsidTr="001E7146">
        <w:trPr>
          <w:trHeight w:val="288"/>
        </w:trPr>
        <w:tc>
          <w:tcPr>
            <w:tcW w:w="8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D02529" w14:textId="77777777" w:rsidR="001E7146" w:rsidRPr="00991322" w:rsidRDefault="001E7146" w:rsidP="001E714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Yes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2E7534" w14:textId="77777777" w:rsidR="001E7146" w:rsidRPr="00991322" w:rsidRDefault="001E7146" w:rsidP="001E714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41.4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32787" w14:textId="77777777" w:rsidR="001E7146" w:rsidRPr="00991322" w:rsidRDefault="001E7146" w:rsidP="001E714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155.84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04581" w14:textId="77777777" w:rsidR="001E7146" w:rsidRPr="00991322" w:rsidRDefault="001E7146" w:rsidP="001E714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101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172912" w14:textId="77777777" w:rsidR="001E7146" w:rsidRPr="00991322" w:rsidRDefault="001E7146" w:rsidP="001E714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24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F951E" w14:textId="77777777" w:rsidR="001E7146" w:rsidRPr="00991322" w:rsidRDefault="001E7146" w:rsidP="001E714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132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588A38" w14:textId="77777777" w:rsidR="001E7146" w:rsidRPr="00991322" w:rsidRDefault="001E7146" w:rsidP="001E714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176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BB7CE1" w14:textId="77777777" w:rsidR="001E7146" w:rsidRPr="00991322" w:rsidRDefault="001E7146" w:rsidP="001E714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27.8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B2AB5D" w14:textId="77777777" w:rsidR="001E7146" w:rsidRPr="00991322" w:rsidRDefault="001E7146" w:rsidP="001E714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1.76</w:t>
            </w:r>
          </w:p>
        </w:tc>
        <w:tc>
          <w:tcPr>
            <w:tcW w:w="1665" w:type="dxa"/>
            <w:vAlign w:val="center"/>
            <w:hideMark/>
          </w:tcPr>
          <w:p w14:paraId="4D64F0A4" w14:textId="77777777" w:rsidR="001E7146" w:rsidRPr="00FE37CB" w:rsidRDefault="001E7146" w:rsidP="001E7146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14:paraId="5FEC38E7" w14:textId="77777777" w:rsidR="001E7146" w:rsidRPr="00FE37CB" w:rsidRDefault="001E7146" w:rsidP="001E7146">
      <w:pPr>
        <w:jc w:val="center"/>
        <w:rPr>
          <w:rFonts w:cs="Times New Roman"/>
          <w:sz w:val="26"/>
          <w:szCs w:val="26"/>
          <w:lang w:val="vi-V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σ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</w:rPr>
                            <m:t>x- 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 xml:space="preserve"> </m:t>
          </m:r>
        </m:oMath>
      </m:oMathPara>
    </w:p>
    <w:p w14:paraId="044FE544" w14:textId="77777777" w:rsidR="001E7146" w:rsidRDefault="001E7146" w:rsidP="001E7146">
      <w:pPr>
        <w:rPr>
          <w:rFonts w:cs="Times New Roman"/>
          <w:sz w:val="26"/>
          <w:szCs w:val="26"/>
          <w:lang w:val="vi-VN"/>
        </w:rPr>
      </w:pPr>
    </w:p>
    <w:p w14:paraId="081B1209" w14:textId="77777777" w:rsidR="001E7146" w:rsidRPr="00B422A1" w:rsidRDefault="001E7146" w:rsidP="001E7146">
      <w:pPr>
        <w:rPr>
          <w:rFonts w:cs="Times New Roman"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No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Yes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=0.5</m:t>
          </m:r>
        </m:oMath>
      </m:oMathPara>
    </w:p>
    <w:p w14:paraId="118F9CD1" w14:textId="6E4EB4A7" w:rsidR="001E7146" w:rsidRDefault="001E7146" w:rsidP="001E7146">
      <w:pPr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  <w:lang w:val="vi-VN"/>
        </w:rPr>
        <w:tab/>
      </w:r>
      <w:r>
        <w:rPr>
          <w:rFonts w:cs="Times New Roman"/>
          <w:sz w:val="26"/>
          <w:szCs w:val="26"/>
        </w:rPr>
        <w:t>With</w:t>
      </w:r>
      <w:r>
        <w:rPr>
          <w:rFonts w:cs="Times New Roman"/>
          <w:sz w:val="26"/>
          <w:szCs w:val="26"/>
          <w:lang w:val="vi-VN"/>
        </w:rPr>
        <w:t xml:space="preserve"> m class </w:t>
      </w:r>
      <w:r>
        <w:rPr>
          <w:rFonts w:cs="Times New Roman"/>
          <w:sz w:val="26"/>
          <w:szCs w:val="26"/>
        </w:rPr>
        <w:t>and</w:t>
      </w:r>
      <w:r>
        <w:rPr>
          <w:rFonts w:cs="Times New Roman"/>
          <w:sz w:val="26"/>
          <w:szCs w:val="26"/>
          <w:lang w:val="vi-VN"/>
        </w:rPr>
        <w:t xml:space="preserve"> n feature </w:t>
      </w:r>
      <w:r>
        <w:rPr>
          <w:rFonts w:cs="Times New Roman"/>
          <w:sz w:val="26"/>
          <w:szCs w:val="26"/>
        </w:rPr>
        <w:t>we have</w:t>
      </w:r>
      <w:r>
        <w:rPr>
          <w:rFonts w:cs="Times New Roman"/>
          <w:sz w:val="26"/>
          <w:szCs w:val="26"/>
          <w:lang w:val="vi-VN"/>
        </w:rPr>
        <w:t>:</w:t>
      </w:r>
    </w:p>
    <w:p w14:paraId="4D7FC495" w14:textId="77777777" w:rsidR="001E7146" w:rsidRPr="00BD34E3" w:rsidRDefault="001E7146" w:rsidP="001E7146">
      <w:pPr>
        <w:jc w:val="center"/>
        <w:rPr>
          <w:rFonts w:cs="Times New Roman"/>
          <w:sz w:val="26"/>
          <w:szCs w:val="26"/>
          <w:lang w:val="vi-VN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m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c=m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.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n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  <w:lang w:val="vi-V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c=m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e>
                          </m:d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 xml:space="preserve"> </m:t>
                  </m:r>
                </m:e>
              </m:d>
            </m:e>
          </m:nary>
        </m:oMath>
      </m:oMathPara>
    </w:p>
    <w:p w14:paraId="39A56CFC" w14:textId="77777777" w:rsidR="001E7146" w:rsidRPr="00467CE1" w:rsidRDefault="001E7146" w:rsidP="001E7146">
      <w:pPr>
        <w:jc w:val="center"/>
        <w:rPr>
          <w:rFonts w:cs="Times New Roman"/>
          <w:sz w:val="26"/>
          <w:szCs w:val="26"/>
          <w:lang w:val="vi-VN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x|c=m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b>
            <m:sup/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n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c=m</m:t>
                  </m: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>
              </m:d>
            </m:e>
          </m:nary>
        </m:oMath>
      </m:oMathPara>
    </w:p>
    <w:p w14:paraId="1A52C5C2" w14:textId="77777777" w:rsidR="001E7146" w:rsidRPr="00C64566" w:rsidRDefault="001E7146" w:rsidP="001E7146">
      <w:pPr>
        <w:jc w:val="center"/>
        <w:rPr>
          <w:rFonts w:cs="Times New Roman"/>
          <w:sz w:val="26"/>
          <w:szCs w:val="26"/>
          <w:lang w:val="vi-VN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n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c=m</m:t>
              </m: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  <w:lang w:val="vi-V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  <w:lang w:val="vi-VN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74795E84" w14:textId="657F8B42" w:rsidR="001E7146" w:rsidRPr="005C1FAD" w:rsidRDefault="001E7146" w:rsidP="001E7146">
      <w:pPr>
        <w:pStyle w:val="ListParagraph"/>
        <w:numPr>
          <w:ilvl w:val="0"/>
          <w:numId w:val="5"/>
        </w:numPr>
        <w:rPr>
          <w:rFonts w:cs="Times New Roman"/>
          <w:b/>
          <w:bCs/>
          <w:iCs/>
          <w:sz w:val="26"/>
          <w:szCs w:val="26"/>
          <w:lang w:val="vi-VN"/>
        </w:rPr>
      </w:pPr>
      <w:r>
        <w:rPr>
          <w:rFonts w:cs="Times New Roman"/>
          <w:sz w:val="26"/>
          <w:szCs w:val="26"/>
        </w:rPr>
        <w:lastRenderedPageBreak/>
        <w:t>With testing data</w:t>
      </w:r>
      <w:r w:rsidRPr="005A6B21">
        <w:rPr>
          <w:rFonts w:cs="Times New Roman"/>
          <w:sz w:val="26"/>
          <w:szCs w:val="26"/>
          <w:lang w:val="vi-VN"/>
        </w:rPr>
        <w:t xml:space="preserve"> = [</w:t>
      </w:r>
      <w:r w:rsidRPr="00B83174">
        <w:rPr>
          <w:rFonts w:cs="Times New Roman"/>
          <w:sz w:val="26"/>
          <w:szCs w:val="26"/>
          <w:lang w:val="vi-VN"/>
        </w:rPr>
        <w:t>25</w:t>
      </w:r>
      <w:r w:rsidRPr="005A6B21">
        <w:rPr>
          <w:rFonts w:cs="Times New Roman"/>
          <w:sz w:val="26"/>
          <w:szCs w:val="26"/>
          <w:lang w:val="vi-VN"/>
        </w:rPr>
        <w:t xml:space="preserve">, </w:t>
      </w:r>
      <w:r w:rsidRPr="00B83174">
        <w:rPr>
          <w:rFonts w:cs="Times New Roman"/>
          <w:sz w:val="26"/>
          <w:szCs w:val="26"/>
          <w:lang w:val="vi-VN"/>
        </w:rPr>
        <w:t xml:space="preserve">90, </w:t>
      </w:r>
      <w:r w:rsidRPr="002465BA">
        <w:rPr>
          <w:rFonts w:cs="Times New Roman"/>
          <w:sz w:val="26"/>
          <w:szCs w:val="26"/>
          <w:lang w:val="vi-VN"/>
        </w:rPr>
        <w:t>1</w:t>
      </w:r>
      <w:r w:rsidRPr="00B83174">
        <w:rPr>
          <w:rFonts w:cs="Times New Roman"/>
          <w:sz w:val="26"/>
          <w:szCs w:val="26"/>
          <w:lang w:val="vi-VN"/>
        </w:rPr>
        <w:t>3</w:t>
      </w:r>
      <w:r w:rsidRPr="002465BA">
        <w:rPr>
          <w:rFonts w:cs="Times New Roman"/>
          <w:sz w:val="26"/>
          <w:szCs w:val="26"/>
          <w:lang w:val="vi-VN"/>
        </w:rPr>
        <w:t>5</w:t>
      </w:r>
      <w:r w:rsidRPr="00B83174">
        <w:rPr>
          <w:rFonts w:cs="Times New Roman"/>
          <w:sz w:val="26"/>
          <w:szCs w:val="26"/>
          <w:lang w:val="vi-VN"/>
        </w:rPr>
        <w:t>, 26</w:t>
      </w:r>
      <w:r w:rsidRPr="005A6B21">
        <w:rPr>
          <w:rFonts w:cs="Times New Roman"/>
          <w:sz w:val="26"/>
          <w:szCs w:val="26"/>
          <w:lang w:val="vi-VN"/>
        </w:rPr>
        <w:t>] sẽ có kết quả:</w:t>
      </w:r>
      <w:r>
        <w:rPr>
          <w:rFonts w:cs="Times New Roman"/>
          <w:sz w:val="26"/>
          <w:szCs w:val="26"/>
          <w:lang w:val="vi-VN"/>
        </w:rPr>
        <w:tab/>
      </w:r>
    </w:p>
    <w:p w14:paraId="6F2BF33F" w14:textId="77777777" w:rsidR="001E7146" w:rsidRDefault="001E7146" w:rsidP="001E7146">
      <w:pPr>
        <w:ind w:left="1440" w:firstLine="720"/>
        <w:rPr>
          <w:rFonts w:cs="Times New Roman"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No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Yes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=0.5</m:t>
          </m:r>
        </m:oMath>
      </m:oMathPara>
    </w:p>
    <w:p w14:paraId="041FBD7D" w14:textId="77777777" w:rsidR="001E7146" w:rsidRDefault="001E7146" w:rsidP="001E7146">
      <w:pPr>
        <w:rPr>
          <w:rFonts w:cs="Times New Roman"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No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88.16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25-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34.8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88.16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80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90-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85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80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160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135-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100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160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1.84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26-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22.6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1.84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=0.0246×0.0382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×6.86×10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-4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×0.0127=8.187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-9</m:t>
              </m:r>
            </m:sup>
          </m:sSup>
        </m:oMath>
      </m:oMathPara>
    </w:p>
    <w:p w14:paraId="50B512CA" w14:textId="77777777" w:rsidR="001E7146" w:rsidRPr="00E149FD" w:rsidRDefault="001E7146" w:rsidP="001E7146">
      <w:pPr>
        <w:rPr>
          <w:rFonts w:cs="Times New Roman"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Yes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155.84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25-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41.6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155.84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24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90-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101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24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176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135-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132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176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1.76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26-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vi-VN"/>
                            </w:rPr>
                            <m:t>27.8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vi-VN"/>
                    </w:rPr>
                    <m:t>1.76</m:t>
                  </m:r>
                </m:den>
              </m:f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=0.0413×6.55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×0.0293×0.1199=3.0374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-7</m:t>
              </m:r>
            </m:sup>
          </m:sSup>
        </m:oMath>
      </m:oMathPara>
    </w:p>
    <w:p w14:paraId="4D9EB9EE" w14:textId="77777777" w:rsidR="001E7146" w:rsidRPr="00694492" w:rsidRDefault="001E7146" w:rsidP="001E7146">
      <w:pPr>
        <w:rPr>
          <w:rFonts w:cs="Times New Roman"/>
          <w:b/>
          <w:bCs/>
          <w:iCs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No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No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Yes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Yes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=0.5×8.187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-9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+ 0.5×3.0374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-7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=1.5596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×10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-7</m:t>
              </m:r>
            </m:sup>
          </m:sSup>
        </m:oMath>
      </m:oMathPara>
    </w:p>
    <w:p w14:paraId="5D4FC48A" w14:textId="77777777" w:rsidR="001E7146" w:rsidRPr="00D937CB" w:rsidRDefault="001E7146" w:rsidP="001E7146">
      <w:pPr>
        <w:jc w:val="both"/>
        <w:rPr>
          <w:rFonts w:cs="Times New Roman"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No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0.5×8.187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×10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-9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1.5596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×10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-7</m:t>
                  </m:r>
                </m:sup>
              </m:sSup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=0.0262</m:t>
          </m:r>
        </m:oMath>
      </m:oMathPara>
    </w:p>
    <w:p w14:paraId="5833BD3F" w14:textId="77777777" w:rsidR="001E7146" w:rsidRPr="00FF2EC3" w:rsidRDefault="001E7146" w:rsidP="001E7146">
      <w:pPr>
        <w:rPr>
          <w:rFonts w:cs="Times New Roman"/>
          <w:i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Yes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0.5×3.0374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×10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-7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1.5596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×10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-7</m:t>
                  </m:r>
                </m:sup>
              </m:sSup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=0.9738</m:t>
          </m:r>
        </m:oMath>
      </m:oMathPara>
    </w:p>
    <w:p w14:paraId="53EFEEEE" w14:textId="2218EC25" w:rsidR="001E7146" w:rsidRPr="001E7146" w:rsidRDefault="001E7146" w:rsidP="001E7146">
      <w:pPr>
        <w:pStyle w:val="ListParagraph"/>
        <w:numPr>
          <w:ilvl w:val="0"/>
          <w:numId w:val="1"/>
        </w:numPr>
        <w:rPr>
          <w:rFonts w:cs="Times New Roman"/>
          <w:iCs/>
          <w:sz w:val="26"/>
          <w:szCs w:val="26"/>
        </w:rPr>
      </w:pPr>
      <w:r w:rsidRPr="001E7146">
        <w:rPr>
          <w:rFonts w:cs="Times New Roman"/>
          <w:iCs/>
          <w:sz w:val="26"/>
          <w:szCs w:val="26"/>
          <w:lang w:val="vi-VN"/>
        </w:rPr>
        <w:t xml:space="preserve"> test </w:t>
      </w:r>
      <w:r>
        <w:rPr>
          <w:rFonts w:cs="Times New Roman"/>
          <w:iCs/>
          <w:sz w:val="26"/>
          <w:szCs w:val="26"/>
        </w:rPr>
        <w:t>is classified as</w:t>
      </w:r>
      <w:r w:rsidRPr="001E7146">
        <w:rPr>
          <w:rFonts w:cs="Times New Roman"/>
          <w:iCs/>
          <w:sz w:val="26"/>
          <w:szCs w:val="26"/>
          <w:lang w:val="vi-VN"/>
        </w:rPr>
        <w:t xml:space="preserve"> </w:t>
      </w:r>
      <w:r w:rsidRPr="001E7146">
        <w:rPr>
          <w:rFonts w:cs="Times New Roman"/>
          <w:iCs/>
          <w:sz w:val="26"/>
          <w:szCs w:val="26"/>
        </w:rPr>
        <w:t>Yes</w:t>
      </w:r>
    </w:p>
    <w:p w14:paraId="5BD94D6F" w14:textId="22A49002" w:rsidR="001E7146" w:rsidRDefault="00991322" w:rsidP="00991322">
      <w:pPr>
        <w:pStyle w:val="Heading1"/>
      </w:pPr>
      <w:r w:rsidRPr="00991322">
        <w:t>Problem 6:</w:t>
      </w: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884"/>
        <w:gridCol w:w="1072"/>
        <w:gridCol w:w="950"/>
      </w:tblGrid>
      <w:tr w:rsidR="00991322" w:rsidRPr="00991322" w14:paraId="06796770" w14:textId="77777777" w:rsidTr="00991322">
        <w:trPr>
          <w:trHeight w:val="53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202DA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45EBB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Diameter (inches)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2F764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Weight (grams)</w:t>
            </w:r>
          </w:p>
        </w:tc>
      </w:tr>
      <w:tr w:rsidR="00991322" w:rsidRPr="00991322" w14:paraId="29E78746" w14:textId="77777777" w:rsidTr="0099132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1D853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4E189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D287F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130</w:t>
            </w:r>
          </w:p>
        </w:tc>
      </w:tr>
      <w:tr w:rsidR="00991322" w:rsidRPr="00991322" w14:paraId="4466FB8F" w14:textId="77777777" w:rsidTr="0099132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D5B14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BCF27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6F08B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105</w:t>
            </w:r>
          </w:p>
        </w:tc>
      </w:tr>
      <w:tr w:rsidR="00991322" w:rsidRPr="00991322" w14:paraId="7A8C86D0" w14:textId="77777777" w:rsidTr="0099132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D687A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DEDC2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6F25C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160</w:t>
            </w:r>
          </w:p>
        </w:tc>
      </w:tr>
      <w:tr w:rsidR="00991322" w:rsidRPr="00991322" w14:paraId="11C41D9D" w14:textId="77777777" w:rsidTr="0099132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CE021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F5AE1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E648B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</w:t>
            </w:r>
          </w:p>
        </w:tc>
      </w:tr>
      <w:tr w:rsidR="00991322" w:rsidRPr="00991322" w14:paraId="74095B6C" w14:textId="77777777" w:rsidTr="0099132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0BFEA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BF5078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EEAFA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991322" w:rsidRPr="00991322" w14:paraId="139BA1BD" w14:textId="77777777" w:rsidTr="0099132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53FF0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729DD9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E687E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120</w:t>
            </w:r>
          </w:p>
        </w:tc>
      </w:tr>
      <w:tr w:rsidR="00991322" w:rsidRPr="00991322" w14:paraId="1A3D6F7D" w14:textId="77777777" w:rsidTr="0099132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87BCB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1F40F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CD112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140</w:t>
            </w:r>
          </w:p>
        </w:tc>
      </w:tr>
      <w:tr w:rsidR="00991322" w:rsidRPr="00991322" w14:paraId="520B612E" w14:textId="77777777" w:rsidTr="0099132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AE0FB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5DD77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E07BB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120</w:t>
            </w:r>
          </w:p>
        </w:tc>
      </w:tr>
      <w:tr w:rsidR="00991322" w:rsidRPr="00991322" w14:paraId="2EF0751E" w14:textId="77777777" w:rsidTr="0099132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C1028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249E55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AE782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140</w:t>
            </w:r>
          </w:p>
        </w:tc>
      </w:tr>
      <w:tr w:rsidR="00991322" w:rsidRPr="00991322" w14:paraId="16FF6508" w14:textId="77777777" w:rsidTr="0099132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9C25C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3221AF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2FD62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130</w:t>
            </w:r>
          </w:p>
        </w:tc>
      </w:tr>
      <w:tr w:rsidR="00991322" w:rsidRPr="00991322" w14:paraId="2A159CFA" w14:textId="77777777" w:rsidTr="0099132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3A1DF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F5CA2A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9AB83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130</w:t>
            </w:r>
          </w:p>
        </w:tc>
      </w:tr>
      <w:tr w:rsidR="00991322" w:rsidRPr="00991322" w14:paraId="63363F0C" w14:textId="77777777" w:rsidTr="0099132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3FB3D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A1386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BD6A4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122</w:t>
            </w:r>
          </w:p>
        </w:tc>
      </w:tr>
    </w:tbl>
    <w:p w14:paraId="1E355F1E" w14:textId="77777777" w:rsidR="00991322" w:rsidRPr="00991322" w:rsidRDefault="00991322" w:rsidP="00991322"/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072"/>
        <w:gridCol w:w="960"/>
      </w:tblGrid>
      <w:tr w:rsidR="00991322" w:rsidRPr="00991322" w14:paraId="655AAD16" w14:textId="77777777" w:rsidTr="00991322">
        <w:trPr>
          <w:trHeight w:val="53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5C0B63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 xml:space="preserve">No. 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DA5BD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C1629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Diameter (inches)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AD5D8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913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Weight (gms)</w:t>
            </w:r>
          </w:p>
        </w:tc>
      </w:tr>
      <w:tr w:rsidR="00991322" w:rsidRPr="00991322" w14:paraId="2D9C9DC2" w14:textId="77777777" w:rsidTr="0099132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AF1B4D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1322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751E7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1322">
              <w:rPr>
                <w:rFonts w:ascii="Calibri" w:eastAsia="Times New Roman" w:hAnsi="Calibri" w:cs="Calibri"/>
                <w:color w:val="000000"/>
                <w:sz w:val="22"/>
              </w:rPr>
              <w:t>?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E1190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1322">
              <w:rPr>
                <w:rFonts w:ascii="Calibri" w:eastAsia="Times New Roman" w:hAnsi="Calibri" w:cs="Calibri"/>
                <w:color w:val="000000"/>
                <w:sz w:val="22"/>
              </w:rPr>
              <w:t>2.9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84AAE2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1322">
              <w:rPr>
                <w:rFonts w:ascii="Calibri" w:eastAsia="Times New Roman" w:hAnsi="Calibri" w:cs="Calibri"/>
                <w:color w:val="000000"/>
                <w:sz w:val="22"/>
              </w:rPr>
              <w:t>145</w:t>
            </w:r>
          </w:p>
        </w:tc>
      </w:tr>
      <w:tr w:rsidR="00991322" w:rsidRPr="00991322" w14:paraId="30CB2C70" w14:textId="77777777" w:rsidTr="0099132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CE667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1322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FEFD5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1322">
              <w:rPr>
                <w:rFonts w:ascii="Calibri" w:eastAsia="Times New Roman" w:hAnsi="Calibri" w:cs="Calibri"/>
                <w:color w:val="000000"/>
                <w:sz w:val="22"/>
              </w:rPr>
              <w:t>?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A0A64D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1322">
              <w:rPr>
                <w:rFonts w:ascii="Calibri" w:eastAsia="Times New Roman" w:hAnsi="Calibri" w:cs="Calibri"/>
                <w:color w:val="000000"/>
                <w:sz w:val="22"/>
              </w:rPr>
              <w:t>2.6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18D5B5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1322">
              <w:rPr>
                <w:rFonts w:ascii="Calibri" w:eastAsia="Times New Roman" w:hAnsi="Calibri" w:cs="Calibri"/>
                <w:color w:val="000000"/>
                <w:sz w:val="22"/>
              </w:rPr>
              <w:t>103</w:t>
            </w:r>
          </w:p>
        </w:tc>
      </w:tr>
      <w:tr w:rsidR="00991322" w:rsidRPr="00991322" w14:paraId="35140B30" w14:textId="77777777" w:rsidTr="0099132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49A8E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1322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5A2511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1322">
              <w:rPr>
                <w:rFonts w:ascii="Calibri" w:eastAsia="Times New Roman" w:hAnsi="Calibri" w:cs="Calibri"/>
                <w:color w:val="000000"/>
                <w:sz w:val="22"/>
              </w:rPr>
              <w:t>?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4CFFEE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1322">
              <w:rPr>
                <w:rFonts w:ascii="Calibri" w:eastAsia="Times New Roman" w:hAnsi="Calibri" w:cs="Calibri"/>
                <w:color w:val="000000"/>
                <w:sz w:val="22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2FF96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91322">
              <w:rPr>
                <w:rFonts w:ascii="Calibri" w:eastAsia="Times New Roman" w:hAnsi="Calibri" w:cs="Calibri"/>
                <w:color w:val="000000"/>
                <w:sz w:val="22"/>
              </w:rPr>
              <w:t>120</w:t>
            </w:r>
          </w:p>
        </w:tc>
      </w:tr>
    </w:tbl>
    <w:p w14:paraId="4C77CDAB" w14:textId="5CFE0747" w:rsidR="001E7146" w:rsidRDefault="001E7146" w:rsidP="001E7146"/>
    <w:p w14:paraId="527C7F34" w14:textId="269C0B3F" w:rsidR="00991322" w:rsidRDefault="00991322" w:rsidP="00991322">
      <w:pPr>
        <w:rPr>
          <w:rFonts w:cs="Times New Roman"/>
          <w:iCs/>
          <w:sz w:val="26"/>
          <w:szCs w:val="26"/>
          <w:lang w:val="vi-VN"/>
        </w:rPr>
      </w:pPr>
      <w:r>
        <w:rPr>
          <w:rFonts w:cs="Times New Roman"/>
          <w:iCs/>
          <w:sz w:val="26"/>
          <w:szCs w:val="26"/>
        </w:rPr>
        <w:t>Because the data is continuous so we use</w:t>
      </w:r>
      <w:r>
        <w:rPr>
          <w:rFonts w:cs="Times New Roman"/>
          <w:iCs/>
          <w:sz w:val="26"/>
          <w:szCs w:val="26"/>
          <w:lang w:val="vi-VN"/>
        </w:rPr>
        <w:t xml:space="preserve"> Gaussian Naive Bayes</w:t>
      </w:r>
      <w:r>
        <w:rPr>
          <w:rFonts w:cs="Times New Roman"/>
          <w:iCs/>
          <w:sz w:val="26"/>
          <w:szCs w:val="26"/>
        </w:rPr>
        <w:t xml:space="preserve"> method</w:t>
      </w:r>
      <w:r>
        <w:rPr>
          <w:rFonts w:cs="Times New Roman"/>
          <w:iCs/>
          <w:sz w:val="26"/>
          <w:szCs w:val="26"/>
          <w:lang w:val="vi-VN"/>
        </w:rPr>
        <w:t>.</w:t>
      </w:r>
    </w:p>
    <w:p w14:paraId="0D28D465" w14:textId="77777777" w:rsidR="00991322" w:rsidRPr="00932CEC" w:rsidRDefault="00991322" w:rsidP="00991322">
      <w:pPr>
        <w:jc w:val="center"/>
        <w:rPr>
          <w:rFonts w:cs="Times New Roman"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c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.P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x</m:t>
                  </m:r>
                </m:e>
              </m:d>
            </m:den>
          </m:f>
        </m:oMath>
      </m:oMathPara>
    </w:p>
    <w:p w14:paraId="7268ECBF" w14:textId="77777777" w:rsidR="00991322" w:rsidRPr="00932CEC" w:rsidRDefault="00991322" w:rsidP="00991322">
      <w:pPr>
        <w:jc w:val="center"/>
        <w:rPr>
          <w:rFonts w:cs="Times New Roman"/>
          <w:sz w:val="26"/>
          <w:szCs w:val="26"/>
          <w:lang w:val="vi-VN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 xml:space="preserve">μ=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x</m:t>
                  </m:r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n</m:t>
              </m:r>
            </m:den>
          </m:f>
        </m:oMath>
      </m:oMathPara>
    </w:p>
    <w:p w14:paraId="3E4F5538" w14:textId="77777777" w:rsidR="00991322" w:rsidRPr="00932CEC" w:rsidRDefault="00991322" w:rsidP="00991322">
      <w:pPr>
        <w:jc w:val="center"/>
        <w:rPr>
          <w:rFonts w:cs="Times New Roman"/>
          <w:sz w:val="26"/>
          <w:szCs w:val="26"/>
          <w:lang w:val="vi-V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σ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</w:rPr>
                            <m:t>x- 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 xml:space="preserve"> </m:t>
          </m:r>
        </m:oMath>
      </m:oMathPara>
    </w:p>
    <w:tbl>
      <w:tblPr>
        <w:tblpPr w:leftFromText="180" w:rightFromText="180" w:vertAnchor="text" w:horzAnchor="margin" w:tblpXSpec="center" w:tblpY="358"/>
        <w:tblW w:w="10020" w:type="dxa"/>
        <w:tblLook w:val="04A0" w:firstRow="1" w:lastRow="0" w:firstColumn="1" w:lastColumn="0" w:noHBand="0" w:noVBand="1"/>
      </w:tblPr>
      <w:tblGrid>
        <w:gridCol w:w="2029"/>
        <w:gridCol w:w="1886"/>
        <w:gridCol w:w="2038"/>
        <w:gridCol w:w="2029"/>
        <w:gridCol w:w="2038"/>
      </w:tblGrid>
      <w:tr w:rsidR="00991322" w:rsidRPr="00991322" w14:paraId="684D6971" w14:textId="77777777" w:rsidTr="00991322">
        <w:trPr>
          <w:trHeight w:val="507"/>
        </w:trPr>
        <w:tc>
          <w:tcPr>
            <w:tcW w:w="20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B716F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Class</w:t>
            </w:r>
          </w:p>
        </w:tc>
        <w:tc>
          <w:tcPr>
            <w:tcW w:w="18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BA3D6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Mean(X1)</w:t>
            </w:r>
          </w:p>
        </w:tc>
        <w:tc>
          <w:tcPr>
            <w:tcW w:w="20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933F8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Variance(X1)</w:t>
            </w:r>
          </w:p>
        </w:tc>
        <w:tc>
          <w:tcPr>
            <w:tcW w:w="20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B61DF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Mean(X2)</w:t>
            </w:r>
          </w:p>
        </w:tc>
        <w:tc>
          <w:tcPr>
            <w:tcW w:w="20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68B5F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Variance(X2)</w:t>
            </w:r>
          </w:p>
        </w:tc>
      </w:tr>
      <w:tr w:rsidR="00991322" w:rsidRPr="00991322" w14:paraId="7A4E33B9" w14:textId="77777777" w:rsidTr="00991322">
        <w:trPr>
          <w:trHeight w:val="507"/>
        </w:trPr>
        <w:tc>
          <w:tcPr>
            <w:tcW w:w="20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D2FB26" w14:textId="77777777" w:rsidR="00991322" w:rsidRPr="00991322" w:rsidRDefault="00991322" w:rsidP="00991322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F9DE9C" w14:textId="77777777" w:rsidR="00991322" w:rsidRPr="00991322" w:rsidRDefault="00991322" w:rsidP="00991322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0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DDDF9D" w14:textId="77777777" w:rsidR="00991322" w:rsidRPr="00991322" w:rsidRDefault="00991322" w:rsidP="00991322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0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D854D1" w14:textId="77777777" w:rsidR="00991322" w:rsidRPr="00991322" w:rsidRDefault="00991322" w:rsidP="00991322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0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3A940A" w14:textId="77777777" w:rsidR="00991322" w:rsidRPr="00991322" w:rsidRDefault="00991322" w:rsidP="00991322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</w:tc>
      </w:tr>
      <w:tr w:rsidR="00991322" w:rsidRPr="00991322" w14:paraId="22F6FE4F" w14:textId="77777777" w:rsidTr="00991322">
        <w:trPr>
          <w:trHeight w:val="290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33639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Apple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3DF7B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2</w:t>
            </w:r>
            <w:r w:rsidRPr="0099132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.85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1430F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0.0292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653F7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120</w:t>
            </w:r>
            <w:r w:rsidRPr="0099132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.83</w:t>
            </w: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33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00971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203.4722</w:t>
            </w:r>
          </w:p>
        </w:tc>
      </w:tr>
      <w:tr w:rsidR="00991322" w:rsidRPr="00991322" w14:paraId="3B20D396" w14:textId="77777777" w:rsidTr="00991322">
        <w:trPr>
          <w:trHeight w:val="290"/>
        </w:trPr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6D066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Orange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5BFA1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2</w:t>
            </w:r>
            <w:r w:rsidRPr="0099132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.6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76F3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0.0267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144F5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132</w:t>
            </w:r>
            <w:r w:rsidRPr="00991322">
              <w:rPr>
                <w:rFonts w:eastAsia="Times New Roman" w:cs="Times New Roman"/>
                <w:color w:val="000000"/>
                <w:sz w:val="26"/>
                <w:szCs w:val="26"/>
                <w:lang w:val="vi-VN"/>
              </w:rPr>
              <w:t>.83</w:t>
            </w: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33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F4E70" w14:textId="77777777" w:rsidR="00991322" w:rsidRPr="00991322" w:rsidRDefault="00991322" w:rsidP="009913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991322">
              <w:rPr>
                <w:rFonts w:eastAsia="Times New Roman" w:cs="Times New Roman"/>
                <w:color w:val="000000"/>
                <w:sz w:val="26"/>
                <w:szCs w:val="26"/>
              </w:rPr>
              <w:t>190.1389</w:t>
            </w:r>
          </w:p>
        </w:tc>
      </w:tr>
    </w:tbl>
    <w:p w14:paraId="58B81473" w14:textId="19C300B3" w:rsidR="00991322" w:rsidRPr="00991322" w:rsidRDefault="00991322" w:rsidP="00991322">
      <w:pPr>
        <w:jc w:val="both"/>
        <w:rPr>
          <w:rFonts w:cs="Times New Roman"/>
          <w:iCs/>
          <w:sz w:val="26"/>
          <w:szCs w:val="26"/>
        </w:rPr>
      </w:pPr>
      <w:r>
        <w:rPr>
          <w:rFonts w:cs="Times New Roman"/>
          <w:iCs/>
          <w:sz w:val="26"/>
          <w:szCs w:val="26"/>
        </w:rPr>
        <w:t>We have:</w:t>
      </w:r>
    </w:p>
    <w:p w14:paraId="28F577BD" w14:textId="77777777" w:rsidR="00991322" w:rsidRDefault="00991322" w:rsidP="00991322">
      <w:pPr>
        <w:jc w:val="both"/>
        <w:rPr>
          <w:rFonts w:cs="Times New Roman"/>
          <w:iCs/>
          <w:sz w:val="26"/>
          <w:szCs w:val="26"/>
          <w:lang w:val="vi-VN"/>
        </w:rPr>
      </w:pPr>
    </w:p>
    <w:p w14:paraId="6BFF6014" w14:textId="77777777" w:rsidR="00991322" w:rsidRPr="00B422A1" w:rsidRDefault="00991322" w:rsidP="00991322">
      <w:pPr>
        <w:rPr>
          <w:rFonts w:cs="Times New Roman"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Apple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Orange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=0.5</m:t>
          </m:r>
        </m:oMath>
      </m:oMathPara>
    </w:p>
    <w:p w14:paraId="3F15D7FA" w14:textId="5A9FB75D" w:rsidR="00991322" w:rsidRDefault="00991322" w:rsidP="00991322">
      <w:pPr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  <w:lang w:val="vi-VN"/>
        </w:rPr>
        <w:tab/>
      </w:r>
      <w:r>
        <w:rPr>
          <w:rFonts w:cs="Times New Roman"/>
          <w:sz w:val="26"/>
          <w:szCs w:val="26"/>
        </w:rPr>
        <w:t>With</w:t>
      </w:r>
      <w:r>
        <w:rPr>
          <w:rFonts w:cs="Times New Roman"/>
          <w:sz w:val="26"/>
          <w:szCs w:val="26"/>
          <w:lang w:val="vi-VN"/>
        </w:rPr>
        <w:t xml:space="preserve"> m class </w:t>
      </w:r>
      <w:r>
        <w:rPr>
          <w:rFonts w:cs="Times New Roman"/>
          <w:sz w:val="26"/>
          <w:szCs w:val="26"/>
        </w:rPr>
        <w:t>and</w:t>
      </w:r>
      <w:r>
        <w:rPr>
          <w:rFonts w:cs="Times New Roman"/>
          <w:sz w:val="26"/>
          <w:szCs w:val="26"/>
          <w:lang w:val="vi-VN"/>
        </w:rPr>
        <w:t xml:space="preserve"> n feature </w:t>
      </w:r>
      <w:r>
        <w:rPr>
          <w:rFonts w:cs="Times New Roman"/>
          <w:sz w:val="26"/>
          <w:szCs w:val="26"/>
        </w:rPr>
        <w:t>we have</w:t>
      </w:r>
      <w:r>
        <w:rPr>
          <w:rFonts w:cs="Times New Roman"/>
          <w:sz w:val="26"/>
          <w:szCs w:val="26"/>
          <w:lang w:val="vi-VN"/>
        </w:rPr>
        <w:t>:</w:t>
      </w:r>
    </w:p>
    <w:p w14:paraId="440B5D46" w14:textId="77777777" w:rsidR="00991322" w:rsidRPr="00BD34E3" w:rsidRDefault="00991322" w:rsidP="00991322">
      <w:pPr>
        <w:jc w:val="center"/>
        <w:rPr>
          <w:rFonts w:cs="Times New Roman"/>
          <w:sz w:val="26"/>
          <w:szCs w:val="26"/>
          <w:lang w:val="vi-VN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m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c=m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.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n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  <w:lang w:val="vi-V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c=m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e>
                          </m:d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 xml:space="preserve"> </m:t>
                  </m:r>
                </m:e>
              </m:d>
            </m:e>
          </m:nary>
        </m:oMath>
      </m:oMathPara>
    </w:p>
    <w:p w14:paraId="03061CE7" w14:textId="77777777" w:rsidR="00991322" w:rsidRPr="00467CE1" w:rsidRDefault="00991322" w:rsidP="00991322">
      <w:pPr>
        <w:jc w:val="center"/>
        <w:rPr>
          <w:rFonts w:cs="Times New Roman"/>
          <w:sz w:val="26"/>
          <w:szCs w:val="26"/>
          <w:lang w:val="vi-VN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x|c=m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b>
            <m:sup/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n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c=m</m:t>
                  </m: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>
              </m:d>
            </m:e>
          </m:nary>
        </m:oMath>
      </m:oMathPara>
    </w:p>
    <w:p w14:paraId="1C8F6E8F" w14:textId="77777777" w:rsidR="00991322" w:rsidRPr="00C64566" w:rsidRDefault="00991322" w:rsidP="00991322">
      <w:pPr>
        <w:jc w:val="center"/>
        <w:rPr>
          <w:rFonts w:cs="Times New Roman"/>
          <w:sz w:val="26"/>
          <w:szCs w:val="26"/>
          <w:lang w:val="vi-VN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n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c=m</m:t>
              </m: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2π×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  <w:lang w:val="vi-V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  <w:lang w:val="vi-VN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459136F9" w14:textId="7EAF3035" w:rsidR="00991322" w:rsidRPr="005A6B21" w:rsidRDefault="00991322" w:rsidP="00991322">
      <w:pPr>
        <w:pStyle w:val="ListParagraph"/>
        <w:numPr>
          <w:ilvl w:val="0"/>
          <w:numId w:val="5"/>
        </w:numPr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</w:rPr>
        <w:t>With data</w:t>
      </w:r>
      <w:r w:rsidRPr="005A6B21">
        <w:rPr>
          <w:rFonts w:cs="Times New Roman"/>
          <w:sz w:val="26"/>
          <w:szCs w:val="26"/>
          <w:lang w:val="vi-VN"/>
        </w:rPr>
        <w:t xml:space="preserve"> test_1 = [</w:t>
      </w:r>
      <w:r w:rsidRPr="002465BA">
        <w:rPr>
          <w:rFonts w:cs="Times New Roman"/>
          <w:sz w:val="26"/>
          <w:szCs w:val="26"/>
          <w:lang w:val="vi-VN"/>
        </w:rPr>
        <w:t>2</w:t>
      </w:r>
      <w:r w:rsidRPr="00D84124">
        <w:rPr>
          <w:rFonts w:cs="Times New Roman"/>
          <w:sz w:val="26"/>
          <w:szCs w:val="26"/>
          <w:lang w:val="vi-VN"/>
        </w:rPr>
        <w:t>.</w:t>
      </w:r>
      <w:r w:rsidRPr="002465BA">
        <w:rPr>
          <w:rFonts w:cs="Times New Roman"/>
          <w:sz w:val="26"/>
          <w:szCs w:val="26"/>
          <w:lang w:val="vi-VN"/>
        </w:rPr>
        <w:t>9</w:t>
      </w:r>
      <w:r w:rsidRPr="005A6B21">
        <w:rPr>
          <w:rFonts w:cs="Times New Roman"/>
          <w:sz w:val="26"/>
          <w:szCs w:val="26"/>
          <w:lang w:val="vi-VN"/>
        </w:rPr>
        <w:t xml:space="preserve">, </w:t>
      </w:r>
      <w:r w:rsidRPr="002465BA">
        <w:rPr>
          <w:rFonts w:cs="Times New Roman"/>
          <w:sz w:val="26"/>
          <w:szCs w:val="26"/>
          <w:lang w:val="vi-VN"/>
        </w:rPr>
        <w:t>145</w:t>
      </w:r>
      <w:r w:rsidRPr="005A6B21">
        <w:rPr>
          <w:rFonts w:cs="Times New Roman"/>
          <w:sz w:val="26"/>
          <w:szCs w:val="26"/>
          <w:lang w:val="vi-VN"/>
        </w:rPr>
        <w:t xml:space="preserve">] </w:t>
      </w:r>
      <w:r>
        <w:rPr>
          <w:rFonts w:cs="Times New Roman"/>
          <w:sz w:val="26"/>
          <w:szCs w:val="26"/>
        </w:rPr>
        <w:t>we have</w:t>
      </w:r>
      <w:r w:rsidRPr="005A6B21">
        <w:rPr>
          <w:rFonts w:cs="Times New Roman"/>
          <w:sz w:val="26"/>
          <w:szCs w:val="26"/>
          <w:lang w:val="vi-VN"/>
        </w:rPr>
        <w:t>:</w:t>
      </w:r>
    </w:p>
    <w:p w14:paraId="6EF6C2D3" w14:textId="77777777" w:rsidR="00991322" w:rsidRPr="00D84124" w:rsidRDefault="00991322" w:rsidP="00991322">
      <w:pPr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  <w:lang w:val="vi-VN"/>
        </w:rPr>
        <w:tab/>
      </w:r>
      <w:r>
        <w:rPr>
          <w:rFonts w:cs="Times New Roman"/>
          <w:sz w:val="26"/>
          <w:szCs w:val="26"/>
          <w:lang w:val="vi-V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Apple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Orange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=0.5</m:t>
        </m:r>
      </m:oMath>
    </w:p>
    <w:p w14:paraId="0B9D06BA" w14:textId="77777777" w:rsidR="00991322" w:rsidRPr="00A82009" w:rsidRDefault="00991322" w:rsidP="00991322">
      <w:pPr>
        <w:rPr>
          <w:rFonts w:cs="Times New Roman"/>
          <w:i/>
          <w:sz w:val="26"/>
          <w:szCs w:val="26"/>
          <w:lang w:val="vi-VN"/>
        </w:rPr>
      </w:pPr>
      <w:r>
        <w:rPr>
          <w:rFonts w:cs="Times New Roman"/>
          <w:sz w:val="26"/>
          <w:szCs w:val="26"/>
          <w:lang w:val="vi-VN"/>
        </w:rPr>
        <w:tab/>
      </w:r>
      <w:r>
        <w:rPr>
          <w:rFonts w:cs="Times New Roman"/>
          <w:sz w:val="26"/>
          <w:szCs w:val="26"/>
          <w:lang w:val="vi-V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test_1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Apple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0.0292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2.9-2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val="vi-VN"/>
                          </w:rPr>
                          <m:t>.85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0.0292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203.4722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145-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120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val="vi-VN"/>
                          </w:rPr>
                          <m:t>.8333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203.4722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=2.2368×6.6585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×10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-3</m:t>
            </m:r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=0.0149</m:t>
        </m:r>
      </m:oMath>
    </w:p>
    <w:p w14:paraId="2217BA9B" w14:textId="77777777" w:rsidR="00991322" w:rsidRDefault="00991322" w:rsidP="00991322">
      <w:pPr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  <w:lang w:val="vi-VN"/>
        </w:rPr>
        <w:lastRenderedPageBreak/>
        <w:tab/>
      </w:r>
      <w:r>
        <w:rPr>
          <w:rFonts w:cs="Times New Roman"/>
          <w:sz w:val="26"/>
          <w:szCs w:val="26"/>
          <w:lang w:val="vi-V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test_1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Orange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0.0267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2.9-2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val="vi-VN"/>
                          </w:rPr>
                          <m:t>.6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0.0267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190.1389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145-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132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val="vi-VN"/>
                          </w:rPr>
                          <m:t>.8333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190.1389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=0.4526×0.0196=0.0089</m:t>
        </m:r>
      </m:oMath>
    </w:p>
    <w:p w14:paraId="035E8628" w14:textId="77777777" w:rsidR="00991322" w:rsidRDefault="00991322" w:rsidP="00991322">
      <w:pPr>
        <w:jc w:val="both"/>
        <w:rPr>
          <w:rFonts w:cs="Times New Roman"/>
          <w:sz w:val="26"/>
          <w:szCs w:val="26"/>
          <w:lang w:val="vi-VN"/>
        </w:rPr>
      </w:pPr>
      <w:r>
        <w:rPr>
          <w:rFonts w:cs="Times New Roman"/>
          <w:iCs/>
          <w:sz w:val="26"/>
          <w:szCs w:val="26"/>
          <w:lang w:val="vi-VN"/>
        </w:rPr>
        <w:tab/>
      </w:r>
      <w:r>
        <w:rPr>
          <w:rFonts w:cs="Times New Roman"/>
          <w:iCs/>
          <w:sz w:val="26"/>
          <w:szCs w:val="26"/>
          <w:lang w:val="vi-V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test_1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Apple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test_1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Apple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Orange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test_1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Orange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=0.5×0.0149+0.5×0.0089=0.0119</m:t>
        </m:r>
      </m:oMath>
    </w:p>
    <w:p w14:paraId="5C4D68B3" w14:textId="77777777" w:rsidR="00991322" w:rsidRPr="00D937CB" w:rsidRDefault="00991322" w:rsidP="00991322">
      <w:pPr>
        <w:jc w:val="both"/>
        <w:rPr>
          <w:rFonts w:cs="Times New Roman"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Apple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0.5×0.0149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0.0119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=0.6261</m:t>
          </m:r>
        </m:oMath>
      </m:oMathPara>
    </w:p>
    <w:p w14:paraId="20B66F66" w14:textId="77777777" w:rsidR="00991322" w:rsidRPr="0094487C" w:rsidRDefault="00991322" w:rsidP="00991322">
      <w:pPr>
        <w:rPr>
          <w:rFonts w:cs="Times New Roman"/>
          <w:i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Orange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0.5×0.0089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0.0119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=0.3739</m:t>
          </m:r>
        </m:oMath>
      </m:oMathPara>
    </w:p>
    <w:p w14:paraId="11DC63C4" w14:textId="59642EBE" w:rsidR="00991322" w:rsidRPr="00991322" w:rsidRDefault="00991322" w:rsidP="000A1D04">
      <w:pPr>
        <w:pStyle w:val="ListParagraph"/>
        <w:numPr>
          <w:ilvl w:val="0"/>
          <w:numId w:val="1"/>
        </w:numPr>
        <w:rPr>
          <w:rFonts w:cs="Times New Roman"/>
          <w:iCs/>
          <w:sz w:val="26"/>
          <w:szCs w:val="26"/>
        </w:rPr>
      </w:pPr>
      <w:r w:rsidRPr="00991322">
        <w:rPr>
          <w:rFonts w:cs="Times New Roman"/>
          <w:iCs/>
          <w:sz w:val="26"/>
          <w:szCs w:val="26"/>
          <w:lang w:val="vi-VN"/>
        </w:rPr>
        <w:t xml:space="preserve">test_1 </w:t>
      </w:r>
      <w:r>
        <w:rPr>
          <w:rFonts w:cs="Times New Roman"/>
          <w:iCs/>
          <w:sz w:val="26"/>
          <w:szCs w:val="26"/>
        </w:rPr>
        <w:t>is classified as</w:t>
      </w:r>
      <w:r w:rsidRPr="00991322">
        <w:rPr>
          <w:rFonts w:cs="Times New Roman"/>
          <w:iCs/>
          <w:sz w:val="26"/>
          <w:szCs w:val="26"/>
          <w:lang w:val="vi-VN"/>
        </w:rPr>
        <w:t xml:space="preserve"> App</w:t>
      </w:r>
      <w:r w:rsidRPr="00991322">
        <w:rPr>
          <w:rFonts w:cs="Times New Roman"/>
          <w:iCs/>
          <w:sz w:val="26"/>
          <w:szCs w:val="26"/>
        </w:rPr>
        <w:t>le</w:t>
      </w:r>
    </w:p>
    <w:p w14:paraId="4EEC0329" w14:textId="6B28D3DC" w:rsidR="00991322" w:rsidRPr="005A6B21" w:rsidRDefault="00991322" w:rsidP="00991322">
      <w:pPr>
        <w:pStyle w:val="ListParagraph"/>
        <w:numPr>
          <w:ilvl w:val="0"/>
          <w:numId w:val="5"/>
        </w:numPr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</w:rPr>
        <w:t xml:space="preserve">With data </w:t>
      </w:r>
      <w:r w:rsidRPr="005A6B21">
        <w:rPr>
          <w:rFonts w:cs="Times New Roman"/>
          <w:sz w:val="26"/>
          <w:szCs w:val="26"/>
          <w:lang w:val="vi-VN"/>
        </w:rPr>
        <w:t>test_</w:t>
      </w:r>
      <w:r w:rsidRPr="00994CB0">
        <w:rPr>
          <w:rFonts w:cs="Times New Roman"/>
          <w:sz w:val="26"/>
          <w:szCs w:val="26"/>
          <w:lang w:val="vi-VN"/>
        </w:rPr>
        <w:t>2</w:t>
      </w:r>
      <w:r w:rsidRPr="005A6B21">
        <w:rPr>
          <w:rFonts w:cs="Times New Roman"/>
          <w:sz w:val="26"/>
          <w:szCs w:val="26"/>
          <w:lang w:val="vi-VN"/>
        </w:rPr>
        <w:t xml:space="preserve"> = [</w:t>
      </w:r>
      <w:r w:rsidRPr="002465BA">
        <w:rPr>
          <w:rFonts w:cs="Times New Roman"/>
          <w:sz w:val="26"/>
          <w:szCs w:val="26"/>
          <w:lang w:val="vi-VN"/>
        </w:rPr>
        <w:t>2</w:t>
      </w:r>
      <w:r w:rsidRPr="00D84124">
        <w:rPr>
          <w:rFonts w:cs="Times New Roman"/>
          <w:sz w:val="26"/>
          <w:szCs w:val="26"/>
          <w:lang w:val="vi-VN"/>
        </w:rPr>
        <w:t>.</w:t>
      </w:r>
      <w:r w:rsidRPr="00A13418">
        <w:rPr>
          <w:rFonts w:cs="Times New Roman"/>
          <w:sz w:val="26"/>
          <w:szCs w:val="26"/>
          <w:lang w:val="vi-VN"/>
        </w:rPr>
        <w:t>6</w:t>
      </w:r>
      <w:r w:rsidRPr="005A6B21">
        <w:rPr>
          <w:rFonts w:cs="Times New Roman"/>
          <w:sz w:val="26"/>
          <w:szCs w:val="26"/>
          <w:lang w:val="vi-VN"/>
        </w:rPr>
        <w:t xml:space="preserve">, </w:t>
      </w:r>
      <w:r w:rsidRPr="002465BA">
        <w:rPr>
          <w:rFonts w:cs="Times New Roman"/>
          <w:sz w:val="26"/>
          <w:szCs w:val="26"/>
          <w:lang w:val="vi-VN"/>
        </w:rPr>
        <w:t>1</w:t>
      </w:r>
      <w:r w:rsidRPr="00A13418">
        <w:rPr>
          <w:rFonts w:cs="Times New Roman"/>
          <w:sz w:val="26"/>
          <w:szCs w:val="26"/>
          <w:lang w:val="vi-VN"/>
        </w:rPr>
        <w:t>03</w:t>
      </w:r>
      <w:r w:rsidRPr="005A6B21">
        <w:rPr>
          <w:rFonts w:cs="Times New Roman"/>
          <w:sz w:val="26"/>
          <w:szCs w:val="26"/>
          <w:lang w:val="vi-VN"/>
        </w:rPr>
        <w:t xml:space="preserve">] </w:t>
      </w:r>
      <w:r>
        <w:rPr>
          <w:rFonts w:cs="Times New Roman"/>
          <w:sz w:val="26"/>
          <w:szCs w:val="26"/>
        </w:rPr>
        <w:t>we have</w:t>
      </w:r>
      <w:r w:rsidRPr="005A6B21">
        <w:rPr>
          <w:rFonts w:cs="Times New Roman"/>
          <w:sz w:val="26"/>
          <w:szCs w:val="26"/>
          <w:lang w:val="vi-VN"/>
        </w:rPr>
        <w:t>:</w:t>
      </w:r>
    </w:p>
    <w:p w14:paraId="4F421522" w14:textId="77777777" w:rsidR="00991322" w:rsidRPr="00D84124" w:rsidRDefault="00991322" w:rsidP="00991322">
      <w:pPr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  <w:lang w:val="vi-VN"/>
        </w:rPr>
        <w:tab/>
      </w:r>
      <w:r>
        <w:rPr>
          <w:rFonts w:cs="Times New Roman"/>
          <w:sz w:val="26"/>
          <w:szCs w:val="26"/>
          <w:lang w:val="vi-V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Apple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Orange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=0.5</m:t>
        </m:r>
      </m:oMath>
    </w:p>
    <w:p w14:paraId="3531A001" w14:textId="77777777" w:rsidR="00991322" w:rsidRPr="00A82009" w:rsidRDefault="00991322" w:rsidP="00991322">
      <w:pPr>
        <w:rPr>
          <w:rFonts w:cs="Times New Roman"/>
          <w:i/>
          <w:sz w:val="26"/>
          <w:szCs w:val="26"/>
          <w:lang w:val="vi-VN"/>
        </w:rPr>
      </w:pPr>
      <w:r>
        <w:rPr>
          <w:rFonts w:cs="Times New Roman"/>
          <w:sz w:val="26"/>
          <w:szCs w:val="26"/>
          <w:lang w:val="vi-VN"/>
        </w:rPr>
        <w:tab/>
      </w:r>
      <w:r>
        <w:rPr>
          <w:rFonts w:cs="Times New Roman"/>
          <w:sz w:val="26"/>
          <w:szCs w:val="26"/>
          <w:lang w:val="vi-V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test_2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Apple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0.0292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2.6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-2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val="vi-VN"/>
                          </w:rPr>
                          <m:t>.85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0.0292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203.4722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103-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120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val="vi-VN"/>
                          </w:rPr>
                          <m:t>.8333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203.4722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=0.8006×0.0128=0.0102</m:t>
        </m:r>
      </m:oMath>
    </w:p>
    <w:p w14:paraId="4BD41A5C" w14:textId="77777777" w:rsidR="00991322" w:rsidRDefault="00991322" w:rsidP="00991322">
      <w:pPr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  <w:lang w:val="vi-VN"/>
        </w:rPr>
        <w:tab/>
      </w:r>
      <w:r>
        <w:rPr>
          <w:rFonts w:cs="Times New Roman"/>
          <w:sz w:val="26"/>
          <w:szCs w:val="26"/>
          <w:lang w:val="vi-V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test_2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Orange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0.0267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2.6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-2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val="vi-VN"/>
                          </w:rPr>
                          <m:t>.6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0.0267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190.1389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103-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132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val="vi-VN"/>
                          </w:rPr>
                          <m:t>.8333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190.1389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=2.4415×0.0028=0.0068</m:t>
        </m:r>
      </m:oMath>
    </w:p>
    <w:p w14:paraId="230406A7" w14:textId="77777777" w:rsidR="00991322" w:rsidRPr="007A41D7" w:rsidRDefault="00991322" w:rsidP="00991322">
      <w:pPr>
        <w:jc w:val="both"/>
        <w:rPr>
          <w:rFonts w:cs="Times New Roman"/>
          <w:i/>
          <w:sz w:val="26"/>
          <w:szCs w:val="26"/>
          <w:lang w:val="vi-VN"/>
        </w:rPr>
      </w:pPr>
      <w:r>
        <w:rPr>
          <w:rFonts w:cs="Times New Roman"/>
          <w:iCs/>
          <w:sz w:val="26"/>
          <w:szCs w:val="26"/>
          <w:lang w:val="vi-VN"/>
        </w:rPr>
        <w:tab/>
      </w:r>
      <w:r>
        <w:rPr>
          <w:rFonts w:cs="Times New Roman"/>
          <w:iCs/>
          <w:sz w:val="26"/>
          <w:szCs w:val="26"/>
          <w:lang w:val="vi-V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test_2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Apple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test_2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Apple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Orange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test_2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Orange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=0.5×0.0102+0.5×0.0068=0.0085</m:t>
        </m:r>
      </m:oMath>
    </w:p>
    <w:p w14:paraId="6C7FF63A" w14:textId="77777777" w:rsidR="00991322" w:rsidRPr="00D937CB" w:rsidRDefault="00991322" w:rsidP="00991322">
      <w:pPr>
        <w:jc w:val="both"/>
        <w:rPr>
          <w:rFonts w:cs="Times New Roman"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Apple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test_2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0.5×0.0102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0.0085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=0.6</m:t>
          </m:r>
        </m:oMath>
      </m:oMathPara>
    </w:p>
    <w:p w14:paraId="04160CCE" w14:textId="77777777" w:rsidR="00991322" w:rsidRPr="00FF2EC3" w:rsidRDefault="00991322" w:rsidP="00991322">
      <w:pPr>
        <w:rPr>
          <w:rFonts w:cs="Times New Roman"/>
          <w:i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Orange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test_2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0.5×0.0068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0.0085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=0.4</m:t>
          </m:r>
        </m:oMath>
      </m:oMathPara>
    </w:p>
    <w:p w14:paraId="5CF5E685" w14:textId="77501A14" w:rsidR="00991322" w:rsidRPr="00991322" w:rsidRDefault="00991322" w:rsidP="00991322">
      <w:pPr>
        <w:pStyle w:val="ListParagraph"/>
        <w:numPr>
          <w:ilvl w:val="0"/>
          <w:numId w:val="1"/>
        </w:numPr>
        <w:rPr>
          <w:rFonts w:cs="Times New Roman"/>
          <w:iCs/>
          <w:sz w:val="26"/>
          <w:szCs w:val="26"/>
        </w:rPr>
      </w:pPr>
      <w:r w:rsidRPr="00991322">
        <w:rPr>
          <w:rFonts w:cs="Times New Roman"/>
          <w:iCs/>
          <w:sz w:val="26"/>
          <w:szCs w:val="26"/>
          <w:lang w:val="vi-VN"/>
        </w:rPr>
        <w:t xml:space="preserve"> test_</w:t>
      </w:r>
      <w:r w:rsidRPr="00991322">
        <w:rPr>
          <w:rFonts w:cs="Times New Roman"/>
          <w:iCs/>
          <w:sz w:val="26"/>
          <w:szCs w:val="26"/>
        </w:rPr>
        <w:t>2</w:t>
      </w:r>
      <w:r w:rsidRPr="00991322">
        <w:rPr>
          <w:rFonts w:cs="Times New Roman"/>
          <w:iCs/>
          <w:sz w:val="26"/>
          <w:szCs w:val="26"/>
          <w:lang w:val="vi-VN"/>
        </w:rPr>
        <w:t xml:space="preserve"> </w:t>
      </w:r>
      <w:r>
        <w:rPr>
          <w:rFonts w:cs="Times New Roman"/>
          <w:iCs/>
          <w:sz w:val="26"/>
          <w:szCs w:val="26"/>
        </w:rPr>
        <w:t>is classified as</w:t>
      </w:r>
      <w:r w:rsidRPr="00991322">
        <w:rPr>
          <w:rFonts w:cs="Times New Roman"/>
          <w:iCs/>
          <w:sz w:val="26"/>
          <w:szCs w:val="26"/>
          <w:lang w:val="vi-VN"/>
        </w:rPr>
        <w:t xml:space="preserve"> App</w:t>
      </w:r>
      <w:r w:rsidRPr="00991322">
        <w:rPr>
          <w:rFonts w:cs="Times New Roman"/>
          <w:iCs/>
          <w:sz w:val="26"/>
          <w:szCs w:val="26"/>
        </w:rPr>
        <w:t>le</w:t>
      </w:r>
    </w:p>
    <w:p w14:paraId="6099522F" w14:textId="6FF5D604" w:rsidR="00991322" w:rsidRPr="005A6B21" w:rsidRDefault="00991322" w:rsidP="00991322">
      <w:pPr>
        <w:pStyle w:val="ListParagraph"/>
        <w:numPr>
          <w:ilvl w:val="0"/>
          <w:numId w:val="5"/>
        </w:numPr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</w:rPr>
        <w:t>With data</w:t>
      </w:r>
      <w:r w:rsidRPr="005A6B21">
        <w:rPr>
          <w:rFonts w:cs="Times New Roman"/>
          <w:sz w:val="26"/>
          <w:szCs w:val="26"/>
          <w:lang w:val="vi-VN"/>
        </w:rPr>
        <w:t xml:space="preserve"> test_</w:t>
      </w:r>
      <w:r>
        <w:rPr>
          <w:rFonts w:cs="Times New Roman"/>
          <w:sz w:val="26"/>
          <w:szCs w:val="26"/>
        </w:rPr>
        <w:t>3</w:t>
      </w:r>
      <w:r w:rsidRPr="005A6B21">
        <w:rPr>
          <w:rFonts w:cs="Times New Roman"/>
          <w:sz w:val="26"/>
          <w:szCs w:val="26"/>
          <w:lang w:val="vi-VN"/>
        </w:rPr>
        <w:t xml:space="preserve"> = [</w:t>
      </w:r>
      <w:r w:rsidRPr="002465BA">
        <w:rPr>
          <w:rFonts w:cs="Times New Roman"/>
          <w:sz w:val="26"/>
          <w:szCs w:val="26"/>
          <w:lang w:val="vi-VN"/>
        </w:rPr>
        <w:t>2</w:t>
      </w:r>
      <w:r w:rsidRPr="00D84124">
        <w:rPr>
          <w:rFonts w:cs="Times New Roman"/>
          <w:sz w:val="26"/>
          <w:szCs w:val="26"/>
          <w:lang w:val="vi-VN"/>
        </w:rPr>
        <w:t>.</w:t>
      </w:r>
      <w:r>
        <w:rPr>
          <w:rFonts w:cs="Times New Roman"/>
          <w:sz w:val="26"/>
          <w:szCs w:val="26"/>
        </w:rPr>
        <w:t>8</w:t>
      </w:r>
      <w:r w:rsidRPr="005A6B21">
        <w:rPr>
          <w:rFonts w:cs="Times New Roman"/>
          <w:sz w:val="26"/>
          <w:szCs w:val="26"/>
          <w:lang w:val="vi-VN"/>
        </w:rPr>
        <w:t xml:space="preserve">, </w:t>
      </w:r>
      <w:r w:rsidRPr="002465BA">
        <w:rPr>
          <w:rFonts w:cs="Times New Roman"/>
          <w:sz w:val="26"/>
          <w:szCs w:val="26"/>
          <w:lang w:val="vi-VN"/>
        </w:rPr>
        <w:t>1</w:t>
      </w:r>
      <w:r>
        <w:rPr>
          <w:rFonts w:cs="Times New Roman"/>
          <w:sz w:val="26"/>
          <w:szCs w:val="26"/>
        </w:rPr>
        <w:t>20</w:t>
      </w:r>
      <w:r w:rsidRPr="005A6B21">
        <w:rPr>
          <w:rFonts w:cs="Times New Roman"/>
          <w:sz w:val="26"/>
          <w:szCs w:val="26"/>
          <w:lang w:val="vi-VN"/>
        </w:rPr>
        <w:t xml:space="preserve">] </w:t>
      </w:r>
      <w:r>
        <w:rPr>
          <w:rFonts w:cs="Times New Roman"/>
          <w:sz w:val="26"/>
          <w:szCs w:val="26"/>
        </w:rPr>
        <w:t>we have</w:t>
      </w:r>
      <w:r w:rsidRPr="005A6B21">
        <w:rPr>
          <w:rFonts w:cs="Times New Roman"/>
          <w:sz w:val="26"/>
          <w:szCs w:val="26"/>
          <w:lang w:val="vi-VN"/>
        </w:rPr>
        <w:t>:</w:t>
      </w:r>
    </w:p>
    <w:p w14:paraId="74F2B50E" w14:textId="77777777" w:rsidR="00991322" w:rsidRPr="00D84124" w:rsidRDefault="00991322" w:rsidP="00991322">
      <w:pPr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  <w:lang w:val="vi-VN"/>
        </w:rPr>
        <w:tab/>
      </w:r>
      <w:r>
        <w:rPr>
          <w:rFonts w:cs="Times New Roman"/>
          <w:sz w:val="26"/>
          <w:szCs w:val="26"/>
          <w:lang w:val="vi-V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Apple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Orange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=0.5</m:t>
        </m:r>
      </m:oMath>
    </w:p>
    <w:p w14:paraId="1E18CE14" w14:textId="77777777" w:rsidR="00991322" w:rsidRPr="00A82009" w:rsidRDefault="00991322" w:rsidP="00991322">
      <w:pPr>
        <w:rPr>
          <w:rFonts w:cs="Times New Roman"/>
          <w:i/>
          <w:sz w:val="26"/>
          <w:szCs w:val="26"/>
          <w:lang w:val="vi-VN"/>
        </w:rPr>
      </w:pPr>
      <w:r>
        <w:rPr>
          <w:rFonts w:cs="Times New Roman"/>
          <w:sz w:val="26"/>
          <w:szCs w:val="26"/>
          <w:lang w:val="vi-VN"/>
        </w:rPr>
        <w:tab/>
      </w:r>
      <w:r>
        <w:rPr>
          <w:rFonts w:cs="Times New Roman"/>
          <w:sz w:val="26"/>
          <w:szCs w:val="26"/>
          <w:lang w:val="vi-V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test_3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Apple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0.0292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2.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8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-2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val="vi-VN"/>
                          </w:rPr>
                          <m:t>.85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0.0292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203.4722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20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120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val="vi-VN"/>
                          </w:rPr>
                          <m:t>.8333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203.4722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=2.2368×0.0279=0.0624</m:t>
        </m:r>
      </m:oMath>
    </w:p>
    <w:p w14:paraId="38A68FA3" w14:textId="77777777" w:rsidR="00991322" w:rsidRDefault="00991322" w:rsidP="00991322">
      <w:pPr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  <w:lang w:val="vi-VN"/>
        </w:rPr>
        <w:tab/>
      </w:r>
      <w:r>
        <w:rPr>
          <w:rFonts w:cs="Times New Roman"/>
          <w:sz w:val="26"/>
          <w:szCs w:val="26"/>
          <w:lang w:val="vi-V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test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3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Orange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0.0267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2.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8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-2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val="vi-VN"/>
                          </w:rPr>
                          <m:t>.6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0.0267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2π×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190.1389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20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132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val="vi-VN"/>
                          </w:rPr>
                          <m:t>.8333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190.1389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>=1.1544×0.0188=0.0217</m:t>
        </m:r>
      </m:oMath>
    </w:p>
    <w:p w14:paraId="68E126CC" w14:textId="77777777" w:rsidR="00991322" w:rsidRDefault="00991322" w:rsidP="00991322">
      <w:pPr>
        <w:jc w:val="both"/>
        <w:rPr>
          <w:rFonts w:cs="Times New Roman"/>
          <w:sz w:val="26"/>
          <w:szCs w:val="26"/>
          <w:lang w:val="vi-VN"/>
        </w:rPr>
      </w:pPr>
      <w:r>
        <w:rPr>
          <w:rFonts w:cs="Times New Roman"/>
          <w:iCs/>
          <w:sz w:val="26"/>
          <w:szCs w:val="26"/>
          <w:lang w:val="vi-VN"/>
        </w:rPr>
        <w:lastRenderedPageBreak/>
        <w:tab/>
      </w:r>
      <w:r>
        <w:rPr>
          <w:rFonts w:cs="Times New Roman"/>
          <w:iCs/>
          <w:sz w:val="26"/>
          <w:szCs w:val="26"/>
          <w:lang w:val="vi-VN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test_3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Apple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test_3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Apple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Orange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m:t>P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test_3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Orange</m:t>
            </m: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=0.5×0.0624+0.5×0.0217=0.04205</m:t>
        </m:r>
      </m:oMath>
    </w:p>
    <w:p w14:paraId="209A3DFF" w14:textId="77777777" w:rsidR="00991322" w:rsidRPr="00D937CB" w:rsidRDefault="00991322" w:rsidP="00991322">
      <w:pPr>
        <w:jc w:val="both"/>
        <w:rPr>
          <w:rFonts w:cs="Times New Roman"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Apple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0.5</m:t>
              </m:r>
              <w:bookmarkStart w:id="0" w:name="_Hlk152664512"/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×</m:t>
              </m:r>
              <w:bookmarkEnd w:id="0"/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0.0624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0.04205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=0.742</m:t>
          </m:r>
        </m:oMath>
      </m:oMathPara>
    </w:p>
    <w:p w14:paraId="584929F7" w14:textId="77777777" w:rsidR="00991322" w:rsidRPr="00CB49F7" w:rsidRDefault="00991322" w:rsidP="00991322">
      <w:pPr>
        <w:rPr>
          <w:rFonts w:cs="Times New Roman"/>
          <w:i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Orange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test_1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0.5×0.0217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0.04205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=0.258</m:t>
          </m:r>
        </m:oMath>
      </m:oMathPara>
    </w:p>
    <w:p w14:paraId="09DBC9C4" w14:textId="014DBE6D" w:rsidR="00991322" w:rsidRPr="00991322" w:rsidRDefault="00991322" w:rsidP="000A1D04">
      <w:pPr>
        <w:pStyle w:val="ListParagraph"/>
        <w:numPr>
          <w:ilvl w:val="0"/>
          <w:numId w:val="1"/>
        </w:numPr>
        <w:rPr>
          <w:rFonts w:cs="Times New Roman"/>
          <w:iCs/>
          <w:sz w:val="26"/>
          <w:szCs w:val="26"/>
        </w:rPr>
      </w:pPr>
      <w:r w:rsidRPr="00991322">
        <w:rPr>
          <w:rFonts w:cs="Times New Roman"/>
          <w:iCs/>
          <w:sz w:val="26"/>
          <w:szCs w:val="26"/>
          <w:lang w:val="vi-VN"/>
        </w:rPr>
        <w:t xml:space="preserve"> test_</w:t>
      </w:r>
      <w:r w:rsidRPr="00991322">
        <w:rPr>
          <w:rFonts w:cs="Times New Roman"/>
          <w:iCs/>
          <w:sz w:val="26"/>
          <w:szCs w:val="26"/>
        </w:rPr>
        <w:t>3</w:t>
      </w:r>
      <w:r w:rsidRPr="00991322">
        <w:rPr>
          <w:rFonts w:cs="Times New Roman"/>
          <w:iCs/>
          <w:sz w:val="26"/>
          <w:szCs w:val="26"/>
          <w:lang w:val="vi-VN"/>
        </w:rPr>
        <w:t xml:space="preserve"> </w:t>
      </w:r>
      <w:r>
        <w:rPr>
          <w:rFonts w:cs="Times New Roman"/>
          <w:iCs/>
          <w:sz w:val="26"/>
          <w:szCs w:val="26"/>
        </w:rPr>
        <w:t>is classified as</w:t>
      </w:r>
      <w:r w:rsidRPr="00991322">
        <w:rPr>
          <w:rFonts w:cs="Times New Roman"/>
          <w:iCs/>
          <w:sz w:val="26"/>
          <w:szCs w:val="26"/>
          <w:lang w:val="vi-VN"/>
        </w:rPr>
        <w:t xml:space="preserve"> App</w:t>
      </w:r>
      <w:r w:rsidRPr="00991322">
        <w:rPr>
          <w:rFonts w:cs="Times New Roman"/>
          <w:iCs/>
          <w:sz w:val="26"/>
          <w:szCs w:val="26"/>
        </w:rPr>
        <w:t>le</w:t>
      </w:r>
    </w:p>
    <w:p w14:paraId="186A1CA4" w14:textId="2C2960DD" w:rsidR="00991322" w:rsidRPr="000A1D04" w:rsidRDefault="000A1D04" w:rsidP="000A1D04">
      <w:pPr>
        <w:pStyle w:val="Heading1"/>
      </w:pPr>
      <w:r w:rsidRPr="000A1D04">
        <w:t>Problem 7:</w:t>
      </w:r>
    </w:p>
    <w:p w14:paraId="205D5005" w14:textId="77777777" w:rsidR="000A1D04" w:rsidRPr="000A1D04" w:rsidRDefault="000A1D04" w:rsidP="004C710B">
      <w:pPr>
        <w:pStyle w:val="ListParagraph"/>
        <w:numPr>
          <w:ilvl w:val="0"/>
          <w:numId w:val="18"/>
        </w:numPr>
        <w:jc w:val="both"/>
        <w:outlineLvl w:val="1"/>
        <w:rPr>
          <w:rFonts w:cs="Times New Roman"/>
          <w:b/>
          <w:bCs/>
          <w:iCs/>
          <w:sz w:val="26"/>
          <w:szCs w:val="26"/>
          <w:lang w:val="vi-VN"/>
        </w:rPr>
      </w:pPr>
    </w:p>
    <w:tbl>
      <w:tblPr>
        <w:tblpPr w:leftFromText="180" w:rightFromText="180" w:vertAnchor="page" w:horzAnchor="margin" w:tblpXSpec="center" w:tblpY="6601"/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A1D04" w:rsidRPr="00422F31" w14:paraId="080A3D37" w14:textId="77777777" w:rsidTr="000A1D04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778C6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105CC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09A0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6008A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F8310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3E591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A9C9B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6B13C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A1D04" w:rsidRPr="00422F31" w14:paraId="749F23C5" w14:textId="77777777" w:rsidTr="000A1D0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B2879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C53FD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F0D4A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DBDCD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74D4B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D1EC5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25451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97EB8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A1D04" w:rsidRPr="00422F31" w14:paraId="49B73C41" w14:textId="77777777" w:rsidTr="000A1D0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C2EFC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33B1B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251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F7889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0182E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C7294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477BF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2CE60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4199D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A1D04" w:rsidRPr="00422F31" w14:paraId="186D02B3" w14:textId="77777777" w:rsidTr="000A1D0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F6781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26F4B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46942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70116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18959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F0BCC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213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4839A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97367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A1D04" w:rsidRPr="00422F31" w14:paraId="615B25C2" w14:textId="77777777" w:rsidTr="000A1D0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D3D0F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C2C7B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36831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0DCDF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60BEA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3CCA1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DEDF1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E0BE5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A1D04" w:rsidRPr="00422F31" w14:paraId="4D452FD4" w14:textId="77777777" w:rsidTr="000A1D0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46DF4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AE164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57233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218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AEEB2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414DA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0E881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479B4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DA3E3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A1D04" w:rsidRPr="00422F31" w14:paraId="5EA7B201" w14:textId="77777777" w:rsidTr="000A1D0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8B54C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02A47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2E7CC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33634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35278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247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F7673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FDDBC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A6BD6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A1D04" w:rsidRPr="00422F31" w14:paraId="18D20B22" w14:textId="77777777" w:rsidTr="000A1D0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4B238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5F0B9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0D602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EB451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833A2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1B9A3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B5D08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CEC4C" w14:textId="77777777" w:rsidR="000A1D04" w:rsidRPr="00422F31" w:rsidRDefault="000A1D04" w:rsidP="000A1D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2F3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3A97B70B" w14:textId="7A86DD1E" w:rsidR="000A1D04" w:rsidRPr="000A1D04" w:rsidRDefault="003A0214" w:rsidP="000A1D04">
      <w:pPr>
        <w:jc w:val="both"/>
        <w:rPr>
          <w:rFonts w:cs="Times New Roman"/>
          <w:b/>
          <w:bCs/>
          <w:iCs/>
          <w:sz w:val="26"/>
          <w:szCs w:val="26"/>
          <w:lang w:val="vi-VN"/>
        </w:rPr>
      </w:pPr>
      <w:r w:rsidRPr="003A0214">
        <w:rPr>
          <w:rFonts w:cs="Times New Roman"/>
          <w:iCs/>
          <w:sz w:val="26"/>
          <w:szCs w:val="26"/>
          <w:lang w:val="vi-VN"/>
        </w:rPr>
        <w:t>Zero padding for images to perform image convolution on the condition that the output image remains the same size.</w:t>
      </w:r>
    </w:p>
    <w:p w14:paraId="41B65D3C" w14:textId="77777777" w:rsidR="000A1D04" w:rsidRDefault="000A1D04" w:rsidP="000A1D04">
      <w:pPr>
        <w:jc w:val="both"/>
        <w:rPr>
          <w:rFonts w:cs="Times New Roman"/>
          <w:iCs/>
          <w:sz w:val="26"/>
          <w:szCs w:val="26"/>
        </w:rPr>
      </w:pPr>
    </w:p>
    <w:p w14:paraId="4DBF5FEC" w14:textId="77777777" w:rsidR="000A1D04" w:rsidRDefault="000A1D04" w:rsidP="000A1D04">
      <w:pPr>
        <w:jc w:val="both"/>
        <w:rPr>
          <w:rFonts w:cs="Times New Roman"/>
          <w:iCs/>
          <w:sz w:val="26"/>
          <w:szCs w:val="26"/>
        </w:rPr>
      </w:pPr>
    </w:p>
    <w:p w14:paraId="58553529" w14:textId="77777777" w:rsidR="000A1D04" w:rsidRDefault="000A1D04" w:rsidP="000A1D04">
      <w:pPr>
        <w:jc w:val="both"/>
        <w:rPr>
          <w:rFonts w:cs="Times New Roman"/>
          <w:iCs/>
          <w:sz w:val="26"/>
          <w:szCs w:val="26"/>
        </w:rPr>
      </w:pPr>
    </w:p>
    <w:p w14:paraId="12E748A9" w14:textId="77777777" w:rsidR="000A1D04" w:rsidRDefault="000A1D04" w:rsidP="000A1D04">
      <w:pPr>
        <w:jc w:val="both"/>
        <w:rPr>
          <w:rFonts w:cs="Times New Roman"/>
          <w:iCs/>
          <w:sz w:val="26"/>
          <w:szCs w:val="26"/>
        </w:rPr>
      </w:pPr>
    </w:p>
    <w:p w14:paraId="6B714064" w14:textId="77777777" w:rsidR="000A1D04" w:rsidRDefault="000A1D04" w:rsidP="000A1D04">
      <w:pPr>
        <w:jc w:val="both"/>
        <w:rPr>
          <w:rFonts w:cs="Times New Roman"/>
          <w:iCs/>
          <w:sz w:val="26"/>
          <w:szCs w:val="26"/>
        </w:rPr>
      </w:pPr>
    </w:p>
    <w:p w14:paraId="0480A43A" w14:textId="58C98E8D" w:rsidR="000A1D04" w:rsidRPr="000A1D04" w:rsidRDefault="00E9019D" w:rsidP="000A1D04">
      <w:pPr>
        <w:jc w:val="both"/>
        <w:rPr>
          <w:rFonts w:cs="Times New Roman"/>
          <w:iCs/>
          <w:sz w:val="26"/>
          <w:szCs w:val="26"/>
        </w:rPr>
      </w:pPr>
      <w:r w:rsidRPr="00E9019D">
        <w:rPr>
          <w:rFonts w:cs="Times New Roman"/>
          <w:iCs/>
          <w:sz w:val="26"/>
          <w:szCs w:val="26"/>
        </w:rPr>
        <w:t>Perform convolution with the kernel</w:t>
      </w:r>
    </w:p>
    <w:tbl>
      <w:tblPr>
        <w:tblpPr w:leftFromText="180" w:rightFromText="180" w:vertAnchor="text" w:horzAnchor="page" w:tblpXSpec="center" w:tblpY="1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0A1D04" w:rsidRPr="00FE05FB" w14:paraId="613393E2" w14:textId="77777777" w:rsidTr="000A1D04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3C8E3" w14:textId="77777777" w:rsidR="000A1D04" w:rsidRPr="00FE05FB" w:rsidRDefault="000A1D04" w:rsidP="000A1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5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E69AE" w14:textId="77777777" w:rsidR="000A1D04" w:rsidRPr="00FE05FB" w:rsidRDefault="000A1D04" w:rsidP="000A1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5FB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92169" w14:textId="77777777" w:rsidR="000A1D04" w:rsidRPr="00FE05FB" w:rsidRDefault="000A1D04" w:rsidP="000A1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5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A1D04" w:rsidRPr="00FE05FB" w14:paraId="089CCADD" w14:textId="77777777" w:rsidTr="000A1D0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D1DAB" w14:textId="77777777" w:rsidR="000A1D04" w:rsidRPr="00FE05FB" w:rsidRDefault="000A1D04" w:rsidP="000A1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5FB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7F76B" w14:textId="77777777" w:rsidR="000A1D04" w:rsidRPr="00FE05FB" w:rsidRDefault="000A1D04" w:rsidP="000A1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5F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BBCF5" w14:textId="77777777" w:rsidR="000A1D04" w:rsidRPr="00FE05FB" w:rsidRDefault="000A1D04" w:rsidP="000A1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5FB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</w:tr>
      <w:tr w:rsidR="000A1D04" w:rsidRPr="00FE05FB" w14:paraId="5575B17B" w14:textId="77777777" w:rsidTr="000A1D0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F3B2F" w14:textId="77777777" w:rsidR="000A1D04" w:rsidRPr="00FE05FB" w:rsidRDefault="000A1D04" w:rsidP="000A1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5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E24B6" w14:textId="77777777" w:rsidR="000A1D04" w:rsidRPr="00FE05FB" w:rsidRDefault="000A1D04" w:rsidP="000A1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5FB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31B29" w14:textId="77777777" w:rsidR="000A1D04" w:rsidRPr="00FE05FB" w:rsidRDefault="000A1D04" w:rsidP="000A1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E05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5628F88C" w14:textId="77777777" w:rsidR="000A1D04" w:rsidRDefault="000A1D04" w:rsidP="000A1D04">
      <w:pPr>
        <w:jc w:val="both"/>
        <w:rPr>
          <w:rFonts w:cs="Times New Roman"/>
          <w:iCs/>
          <w:sz w:val="26"/>
          <w:szCs w:val="26"/>
          <w:lang w:val="vi-VN"/>
        </w:rPr>
      </w:pPr>
    </w:p>
    <w:p w14:paraId="7CD3F006" w14:textId="77777777" w:rsidR="000A1D04" w:rsidRDefault="000A1D04" w:rsidP="000A1D04">
      <w:pPr>
        <w:jc w:val="both"/>
        <w:rPr>
          <w:rFonts w:cs="Times New Roman"/>
          <w:iCs/>
          <w:sz w:val="26"/>
          <w:szCs w:val="26"/>
          <w:lang w:val="vi-VN"/>
        </w:rPr>
      </w:pPr>
    </w:p>
    <w:p w14:paraId="26E4001C" w14:textId="77777777" w:rsidR="000A1D04" w:rsidRDefault="000A1D04" w:rsidP="000A1D04">
      <w:pPr>
        <w:jc w:val="both"/>
        <w:rPr>
          <w:rFonts w:cs="Times New Roman"/>
          <w:iCs/>
          <w:sz w:val="26"/>
          <w:szCs w:val="26"/>
          <w:lang w:val="vi-VN"/>
        </w:rPr>
      </w:pPr>
      <w:r>
        <w:rPr>
          <w:rFonts w:cs="Times New Roman"/>
          <w:iCs/>
          <w:sz w:val="26"/>
          <w:szCs w:val="26"/>
          <w:lang w:val="vi-VN"/>
        </w:rPr>
        <w:tab/>
      </w:r>
    </w:p>
    <w:p w14:paraId="28743D96" w14:textId="77777777" w:rsidR="00C860FA" w:rsidRDefault="00E9019D" w:rsidP="00E9019D">
      <w:pPr>
        <w:jc w:val="both"/>
        <w:rPr>
          <w:rFonts w:eastAsiaTheme="minorEastAsia" w:cs="Times New Roman"/>
          <w:iCs/>
          <w:sz w:val="26"/>
          <w:szCs w:val="26"/>
          <w:lang w:val="vi-VN"/>
        </w:rPr>
      </w:pPr>
      <w:r w:rsidRPr="00E9019D">
        <w:rPr>
          <w:rFonts w:cs="Times New Roman"/>
          <w:iCs/>
          <w:sz w:val="26"/>
          <w:szCs w:val="26"/>
          <w:lang w:val="vi-VN"/>
        </w:rPr>
        <w:t>Now, to avoid the case where the value of a pixel is outside the [0,255] area, we let the convolution values ​​CImg(i, j) &lt; 0 have a value of 0, and the convolution value CImg(i, j) &gt; 255 will have the value 255.</w:t>
      </w:r>
    </w:p>
    <w:p w14:paraId="0AE073F9" w14:textId="17F4E14E" w:rsidR="000A1D04" w:rsidRPr="00E9019D" w:rsidRDefault="000A1D04" w:rsidP="00E9019D">
      <w:pPr>
        <w:jc w:val="both"/>
        <w:rPr>
          <w:rFonts w:ascii="Cambria Math" w:hAnsi="Cambria Math" w:cs="Times New Roman"/>
          <w:i/>
          <w:iCs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CImg(0,0) = 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5×202+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×251+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×225=534 ⟹255</m:t>
          </m:r>
        </m:oMath>
      </m:oMathPara>
    </w:p>
    <w:p w14:paraId="5FCDC011" w14:textId="77777777" w:rsidR="000A1D04" w:rsidRPr="00DE6953" w:rsidRDefault="000A1D04" w:rsidP="000A1D04">
      <w:pPr>
        <w:ind w:firstLine="720"/>
        <w:jc w:val="both"/>
        <w:rPr>
          <w:rFonts w:ascii="Cambria Math" w:hAnsi="Cambria Math" w:cs="Times New Roman"/>
          <w:i/>
          <w:iCs/>
          <w:sz w:val="26"/>
          <w:szCs w:val="26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CImg</m:t>
          </m:r>
          <m:d>
            <m:d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0,1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5×225+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×202+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×114+(-1)×168=641 ⟹255</m:t>
          </m:r>
        </m:oMath>
      </m:oMathPara>
    </w:p>
    <w:p w14:paraId="734E373F" w14:textId="77777777" w:rsidR="000A1D04" w:rsidRPr="00DE6953" w:rsidRDefault="000A1D04" w:rsidP="000A1D04">
      <w:pPr>
        <w:ind w:firstLine="720"/>
        <w:jc w:val="both"/>
        <w:rPr>
          <w:rFonts w:ascii="Cambria Math" w:hAnsi="Cambria Math" w:cs="Times New Roman"/>
          <w:i/>
          <w:iCs/>
          <w:sz w:val="26"/>
          <w:szCs w:val="26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CImg</m:t>
          </m:r>
          <m:d>
            <m:d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0,2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5×168+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×225+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×63+(-1)×23=529 ⟹255</m:t>
          </m:r>
        </m:oMath>
      </m:oMathPara>
    </w:p>
    <w:p w14:paraId="1AAA5B62" w14:textId="77777777" w:rsidR="000A1D04" w:rsidRPr="00DE6953" w:rsidRDefault="000A1D04" w:rsidP="000A1D04">
      <w:pPr>
        <w:ind w:firstLine="720"/>
        <w:jc w:val="both"/>
        <w:rPr>
          <w:rFonts w:ascii="Cambria Math" w:hAnsi="Cambria Math" w:cs="Times New Roman"/>
          <w:i/>
          <w:iCs/>
          <w:sz w:val="26"/>
          <w:szCs w:val="26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CImg</m:t>
          </m:r>
          <m:d>
            <m:d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0,3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5×23+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×168+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×66+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×37=-156 ⟹0</m:t>
          </m:r>
        </m:oMath>
      </m:oMathPara>
    </w:p>
    <w:p w14:paraId="14807CDF" w14:textId="77777777" w:rsidR="000A1D04" w:rsidRPr="00DE6953" w:rsidRDefault="000A1D04" w:rsidP="000A1D04">
      <w:pPr>
        <w:ind w:firstLine="720"/>
        <w:jc w:val="both"/>
        <w:rPr>
          <w:rFonts w:ascii="Cambria Math" w:hAnsi="Cambria Math" w:cs="Times New Roman"/>
          <w:i/>
          <w:iCs/>
          <w:sz w:val="26"/>
          <w:szCs w:val="26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CImg</m:t>
          </m:r>
          <m:d>
            <m:d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0,4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5×37+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×23+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×33+(-1)×32=97 ⟹97</m:t>
          </m:r>
        </m:oMath>
      </m:oMathPara>
    </w:p>
    <w:p w14:paraId="20432851" w14:textId="77777777" w:rsidR="000A1D04" w:rsidRPr="003F71A8" w:rsidRDefault="000A1D04" w:rsidP="000A1D04">
      <w:pPr>
        <w:ind w:firstLine="720"/>
        <w:jc w:val="both"/>
        <w:rPr>
          <w:rFonts w:ascii="Cambria Math" w:hAnsi="Cambria Math" w:cs="Times New Roman"/>
          <w:i/>
          <w:iCs/>
          <w:sz w:val="26"/>
          <w:szCs w:val="26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CImg</m:t>
          </m:r>
          <m:d>
            <m:d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0,5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5×33+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×37+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×56=72 ⟹72</m:t>
          </m:r>
        </m:oMath>
      </m:oMathPara>
    </w:p>
    <w:p w14:paraId="4B6E72D5" w14:textId="77777777" w:rsidR="000A1D04" w:rsidRPr="00DE6953" w:rsidRDefault="000A1D04" w:rsidP="000A1D04">
      <w:pPr>
        <w:ind w:firstLine="720"/>
        <w:jc w:val="both"/>
        <w:rPr>
          <w:rFonts w:ascii="Cambria Math" w:hAnsi="Cambria Math" w:cs="Times New Roman"/>
          <w:i/>
          <w:iCs/>
          <w:sz w:val="26"/>
          <w:szCs w:val="26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w:lastRenderedPageBreak/>
            <m:t xml:space="preserve">CImg(1,0) = 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5×251+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×202+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×201+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×114=738 ⟹255</m:t>
          </m:r>
        </m:oMath>
      </m:oMathPara>
    </w:p>
    <w:p w14:paraId="67383330" w14:textId="77777777" w:rsidR="000A1D04" w:rsidRPr="00DE6953" w:rsidRDefault="000A1D04" w:rsidP="000A1D04">
      <w:pPr>
        <w:ind w:firstLine="720"/>
        <w:jc w:val="both"/>
        <w:rPr>
          <w:rFonts w:ascii="Cambria Math" w:hAnsi="Cambria Math" w:cs="Times New Roman"/>
          <w:i/>
          <w:iCs/>
          <w:sz w:val="26"/>
          <w:szCs w:val="26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CImg</m:t>
          </m:r>
          <m:d>
            <m:d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1,1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5×114+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×251+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×225+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×40+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×63=-9 ⟹0</m:t>
          </m:r>
        </m:oMath>
      </m:oMathPara>
    </w:p>
    <w:p w14:paraId="7210A229" w14:textId="77777777" w:rsidR="000A1D04" w:rsidRPr="00DE6953" w:rsidRDefault="000A1D04" w:rsidP="000A1D04">
      <w:pPr>
        <w:ind w:firstLine="720"/>
        <w:jc w:val="both"/>
        <w:rPr>
          <w:rFonts w:ascii="Cambria Math" w:hAnsi="Cambria Math" w:cs="Times New Roman"/>
          <w:i/>
          <w:iCs/>
          <w:sz w:val="26"/>
          <w:szCs w:val="26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CImg</m:t>
          </m:r>
          <m:d>
            <m:d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1,2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5×63+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×114+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×168+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×245+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×66=-278 ⟹0</m:t>
          </m:r>
        </m:oMath>
      </m:oMathPara>
    </w:p>
    <w:p w14:paraId="0329E40D" w14:textId="77777777" w:rsidR="000A1D04" w:rsidRPr="00DE6953" w:rsidRDefault="000A1D04" w:rsidP="000A1D04">
      <w:pPr>
        <w:ind w:firstLine="720"/>
        <w:jc w:val="both"/>
        <w:rPr>
          <w:rFonts w:ascii="Cambria Math" w:hAnsi="Cambria Math" w:cs="Times New Roman"/>
          <w:i/>
          <w:iCs/>
          <w:sz w:val="26"/>
          <w:szCs w:val="26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CImg</m:t>
          </m:r>
          <m:d>
            <m:d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1,3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5×66+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×63+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×23+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×92+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×32=120 ⟹120</m:t>
          </m:r>
        </m:oMath>
      </m:oMathPara>
    </w:p>
    <w:p w14:paraId="791E8296" w14:textId="77777777" w:rsidR="000A1D04" w:rsidRPr="00DE6953" w:rsidRDefault="000A1D04" w:rsidP="000A1D04">
      <w:pPr>
        <w:ind w:firstLine="720"/>
        <w:jc w:val="both"/>
        <w:rPr>
          <w:rFonts w:ascii="Cambria Math" w:hAnsi="Cambria Math" w:cs="Times New Roman"/>
          <w:i/>
          <w:iCs/>
          <w:sz w:val="26"/>
          <w:szCs w:val="26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CImg</m:t>
          </m:r>
          <m:d>
            <m:d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1,4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5×32+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×37+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×66+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×213+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×56=-212 ⟹0</m:t>
          </m:r>
        </m:oMath>
      </m:oMathPara>
    </w:p>
    <w:p w14:paraId="2284B9B8" w14:textId="77777777" w:rsidR="000A1D04" w:rsidRPr="00DE6953" w:rsidRDefault="000A1D04" w:rsidP="000A1D04">
      <w:pPr>
        <w:ind w:firstLine="720"/>
        <w:jc w:val="both"/>
        <w:rPr>
          <w:rFonts w:ascii="Cambria Math" w:hAnsi="Cambria Math" w:cs="Times New Roman"/>
          <w:i/>
          <w:iCs/>
          <w:sz w:val="26"/>
          <w:szCs w:val="26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CImg</m:t>
          </m:r>
          <m:d>
            <m:d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1,5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 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5×56+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×33+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×32+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×216=-1 ⟹0</m:t>
          </m:r>
        </m:oMath>
      </m:oMathPara>
    </w:p>
    <w:p w14:paraId="141EE57A" w14:textId="5F1AEA73" w:rsidR="000A1D04" w:rsidRPr="00C65BA0" w:rsidRDefault="00C860FA" w:rsidP="000A1D04">
      <w:pPr>
        <w:jc w:val="both"/>
        <w:rPr>
          <w:rFonts w:cs="Times New Roman"/>
          <w:sz w:val="26"/>
          <w:szCs w:val="26"/>
          <w:lang w:val="vi-VN"/>
        </w:rPr>
      </w:pPr>
      <w:r w:rsidRPr="00C860FA">
        <w:rPr>
          <w:rFonts w:cs="Times New Roman"/>
          <w:sz w:val="26"/>
          <w:szCs w:val="26"/>
          <w:lang w:val="vi-VN"/>
        </w:rPr>
        <w:t>We do the same for the remaining elements and we will have the image matrix as follows:</w:t>
      </w:r>
    </w:p>
    <w:tbl>
      <w:tblPr>
        <w:tblW w:w="5760" w:type="dxa"/>
        <w:tblInd w:w="179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0A1D04" w:rsidRPr="00C65BA0" w14:paraId="6281E364" w14:textId="77777777" w:rsidTr="00EB6C74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636FE" w14:textId="77777777" w:rsidR="000A1D04" w:rsidRPr="00C65BA0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84E32" w14:textId="77777777" w:rsidR="000A1D04" w:rsidRPr="00C65BA0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C962E" w14:textId="77777777" w:rsidR="000A1D04" w:rsidRPr="00C65BA0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A2588" w14:textId="77777777" w:rsidR="000A1D04" w:rsidRPr="00C65BA0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EBCA8" w14:textId="77777777" w:rsidR="000A1D04" w:rsidRPr="00C65BA0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8423C" w14:textId="77777777" w:rsidR="000A1D04" w:rsidRPr="00C65BA0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</w:tr>
      <w:tr w:rsidR="000A1D04" w:rsidRPr="00C65BA0" w14:paraId="684AC38D" w14:textId="77777777" w:rsidTr="00EB6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D6D3D" w14:textId="77777777" w:rsidR="000A1D04" w:rsidRPr="00C65BA0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484F1" w14:textId="77777777" w:rsidR="000A1D04" w:rsidRPr="00C65BA0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CEBD7" w14:textId="77777777" w:rsidR="000A1D04" w:rsidRPr="00C65BA0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06C3A" w14:textId="77777777" w:rsidR="000A1D04" w:rsidRPr="00C65BA0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4ADBC" w14:textId="77777777" w:rsidR="000A1D04" w:rsidRPr="00C65BA0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9D5C6" w14:textId="77777777" w:rsidR="000A1D04" w:rsidRPr="00C65BA0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A1D04" w:rsidRPr="00C65BA0" w14:paraId="26046CB6" w14:textId="77777777" w:rsidTr="00EB6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CE206" w14:textId="77777777" w:rsidR="000A1D04" w:rsidRPr="00C65BA0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7C5F1" w14:textId="77777777" w:rsidR="000A1D04" w:rsidRPr="00C65BA0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16626" w14:textId="77777777" w:rsidR="000A1D04" w:rsidRPr="00C65BA0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89119" w14:textId="77777777" w:rsidR="000A1D04" w:rsidRPr="00C65BA0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36F5B" w14:textId="77777777" w:rsidR="000A1D04" w:rsidRPr="00C65BA0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3D8E4" w14:textId="77777777" w:rsidR="000A1D04" w:rsidRPr="00C65BA0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  <w:tr w:rsidR="000A1D04" w:rsidRPr="00C65BA0" w14:paraId="1F3C4BD1" w14:textId="77777777" w:rsidTr="00EB6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B3958" w14:textId="77777777" w:rsidR="000A1D04" w:rsidRPr="00C65BA0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3936D" w14:textId="77777777" w:rsidR="000A1D04" w:rsidRPr="00C65BA0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B87C1" w14:textId="77777777" w:rsidR="000A1D04" w:rsidRPr="00C65BA0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3B1B5" w14:textId="77777777" w:rsidR="000A1D04" w:rsidRPr="00C65BA0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5483E" w14:textId="77777777" w:rsidR="000A1D04" w:rsidRPr="00C65BA0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1440C" w14:textId="77777777" w:rsidR="000A1D04" w:rsidRPr="00C65BA0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  <w:tr w:rsidR="000A1D04" w:rsidRPr="00C65BA0" w14:paraId="6A8CE89F" w14:textId="77777777" w:rsidTr="00EB6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54107" w14:textId="77777777" w:rsidR="000A1D04" w:rsidRPr="00C65BA0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C9AEA" w14:textId="77777777" w:rsidR="000A1D04" w:rsidRPr="00C65BA0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FAFAA" w14:textId="77777777" w:rsidR="000A1D04" w:rsidRPr="00C65BA0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2F07E" w14:textId="77777777" w:rsidR="000A1D04" w:rsidRPr="00C65BA0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0C7A6" w14:textId="77777777" w:rsidR="000A1D04" w:rsidRPr="00C65BA0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7F5C8" w14:textId="77777777" w:rsidR="000A1D04" w:rsidRPr="00C65BA0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A1D04" w:rsidRPr="00C65BA0" w14:paraId="4D9AF44B" w14:textId="77777777" w:rsidTr="00EB6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51C6A" w14:textId="77777777" w:rsidR="000A1D04" w:rsidRPr="00C65BA0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FE3A1" w14:textId="77777777" w:rsidR="000A1D04" w:rsidRPr="00C65BA0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C5827" w14:textId="77777777" w:rsidR="000A1D04" w:rsidRPr="00C65BA0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EA0A4" w14:textId="77777777" w:rsidR="000A1D04" w:rsidRPr="00C65BA0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59091" w14:textId="77777777" w:rsidR="000A1D04" w:rsidRPr="00C65BA0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7CE1C" w14:textId="77777777" w:rsidR="000A1D04" w:rsidRPr="00C65BA0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5BA0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</w:tbl>
    <w:p w14:paraId="4C9ABF48" w14:textId="5543F6DE" w:rsidR="000A1D04" w:rsidRPr="000A1D04" w:rsidRDefault="000A1D04" w:rsidP="004C710B">
      <w:pPr>
        <w:pStyle w:val="ListParagraph"/>
        <w:numPr>
          <w:ilvl w:val="0"/>
          <w:numId w:val="18"/>
        </w:numPr>
        <w:jc w:val="both"/>
        <w:outlineLvl w:val="1"/>
        <w:rPr>
          <w:rFonts w:cs="Times New Roman"/>
          <w:b/>
          <w:bCs/>
          <w:iCs/>
          <w:sz w:val="26"/>
          <w:szCs w:val="26"/>
        </w:rPr>
      </w:pPr>
    </w:p>
    <w:p w14:paraId="67A9056B" w14:textId="77777777" w:rsidR="000A1D04" w:rsidRPr="000A1D04" w:rsidRDefault="000A1D04" w:rsidP="004C710B">
      <w:pPr>
        <w:pStyle w:val="ListParagraph"/>
        <w:numPr>
          <w:ilvl w:val="0"/>
          <w:numId w:val="17"/>
        </w:numPr>
        <w:jc w:val="both"/>
        <w:outlineLvl w:val="2"/>
        <w:rPr>
          <w:rFonts w:cs="Times New Roman"/>
          <w:iCs/>
          <w:sz w:val="26"/>
          <w:szCs w:val="26"/>
          <w:lang w:val="vi-VN"/>
        </w:rPr>
      </w:pPr>
      <w:r w:rsidRPr="000A1D04">
        <w:rPr>
          <w:rFonts w:cs="Times New Roman"/>
          <w:iCs/>
          <w:sz w:val="26"/>
          <w:szCs w:val="26"/>
          <w:lang w:val="vi-VN"/>
        </w:rPr>
        <w:t>Maxpooling, size = (2,2), stride = 2:</w:t>
      </w:r>
    </w:p>
    <w:p w14:paraId="5A41D906" w14:textId="58A47C12" w:rsidR="000A1D04" w:rsidRPr="00C860FA" w:rsidRDefault="00C860FA" w:rsidP="000A1D04">
      <w:pPr>
        <w:jc w:val="both"/>
        <w:rPr>
          <w:rFonts w:cs="Times New Roman"/>
          <w:iCs/>
          <w:sz w:val="26"/>
          <w:szCs w:val="26"/>
        </w:rPr>
      </w:pPr>
      <w:r>
        <w:rPr>
          <w:rFonts w:cs="Times New Roman"/>
          <w:iCs/>
          <w:sz w:val="26"/>
          <w:szCs w:val="26"/>
        </w:rPr>
        <w:t>We consider the colored parts:</w:t>
      </w:r>
    </w:p>
    <w:tbl>
      <w:tblPr>
        <w:tblW w:w="5760" w:type="dxa"/>
        <w:tblInd w:w="179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0A1D04" w:rsidRPr="0006760A" w14:paraId="7B8DE2EE" w14:textId="77777777" w:rsidTr="00EB6C74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2F9E63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CDC0252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1F321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9360C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B23FA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021CF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</w:tr>
      <w:tr w:rsidR="000A1D04" w:rsidRPr="0006760A" w14:paraId="6CE8FAF6" w14:textId="77777777" w:rsidTr="00EB6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D47B169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26DC0D2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AEA32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73297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CAE10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E622C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A1D04" w:rsidRPr="0006760A" w14:paraId="37D389EC" w14:textId="77777777" w:rsidTr="00EB6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0AC6C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38B37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0B0F8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1FAD4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05D99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39478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  <w:tr w:rsidR="000A1D04" w:rsidRPr="0006760A" w14:paraId="0778316F" w14:textId="77777777" w:rsidTr="00EB6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F03C4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058A8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618CC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215F0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06B22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AD41D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  <w:tr w:rsidR="000A1D04" w:rsidRPr="0006760A" w14:paraId="4C224EC3" w14:textId="77777777" w:rsidTr="00EB6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D1B16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4D176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49E17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1CCDE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D4BCC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1A134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A1D04" w:rsidRPr="0006760A" w14:paraId="29729D88" w14:textId="77777777" w:rsidTr="00EB6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466E1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BAFFE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B461D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DB222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795E5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E6056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</w:tbl>
    <w:p w14:paraId="2D123F87" w14:textId="6A5D8FE4" w:rsidR="000A1D04" w:rsidRDefault="00C860FA" w:rsidP="000A1D04">
      <w:pPr>
        <w:jc w:val="both"/>
        <w:rPr>
          <w:rFonts w:cs="Times New Roman"/>
          <w:iCs/>
          <w:sz w:val="26"/>
          <w:szCs w:val="26"/>
          <w:lang w:val="vi-VN"/>
        </w:rPr>
      </w:pPr>
      <w:r>
        <w:rPr>
          <w:rFonts w:cs="Times New Roman"/>
          <w:iCs/>
          <w:sz w:val="26"/>
          <w:szCs w:val="26"/>
        </w:rPr>
        <w:t>We choose the maximum number 255</w:t>
      </w:r>
      <w:r w:rsidR="000A1D04">
        <w:rPr>
          <w:rFonts w:cs="Times New Roman"/>
          <w:iCs/>
          <w:sz w:val="26"/>
          <w:szCs w:val="26"/>
          <w:lang w:val="vi-VN"/>
        </w:rPr>
        <w:t xml:space="preserve">. </w:t>
      </w:r>
    </w:p>
    <w:p w14:paraId="301BDEB5" w14:textId="1C60A56D" w:rsidR="000A1D04" w:rsidRDefault="00C860FA" w:rsidP="000A1D04">
      <w:pPr>
        <w:jc w:val="both"/>
        <w:rPr>
          <w:rFonts w:cs="Times New Roman"/>
          <w:iCs/>
          <w:sz w:val="26"/>
          <w:szCs w:val="26"/>
          <w:lang w:val="vi-VN"/>
        </w:rPr>
      </w:pPr>
      <w:r w:rsidRPr="00C860FA">
        <w:rPr>
          <w:rFonts w:cs="Times New Roman"/>
          <w:iCs/>
          <w:sz w:val="26"/>
          <w:szCs w:val="26"/>
          <w:lang w:val="vi-VN"/>
        </w:rPr>
        <w:t>We move to the next part</w:t>
      </w:r>
      <w:r w:rsidR="000A1D04">
        <w:rPr>
          <w:rFonts w:cs="Times New Roman"/>
          <w:iCs/>
          <w:sz w:val="26"/>
          <w:szCs w:val="26"/>
          <w:lang w:val="vi-VN"/>
        </w:rPr>
        <w:t xml:space="preserve">: </w:t>
      </w:r>
    </w:p>
    <w:tbl>
      <w:tblPr>
        <w:tblW w:w="5760" w:type="dxa"/>
        <w:tblInd w:w="179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0A1D04" w:rsidRPr="0006760A" w14:paraId="0C274AC9" w14:textId="77777777" w:rsidTr="00EB6C74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3B963A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FF0C0E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337E5EE3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20AF03A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E98AB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3A96A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</w:tr>
      <w:tr w:rsidR="000A1D04" w:rsidRPr="0006760A" w14:paraId="7ECCEB2E" w14:textId="77777777" w:rsidTr="00EB6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6CBD7C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AE2E4B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D32AA77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BC2926A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7B7AA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DAF5A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A1D04" w:rsidRPr="0006760A" w14:paraId="07F22B5B" w14:textId="77777777" w:rsidTr="00EB6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7529A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8A069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E940A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230CD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71B43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DBDAA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  <w:tr w:rsidR="000A1D04" w:rsidRPr="0006760A" w14:paraId="7D155C11" w14:textId="77777777" w:rsidTr="00EB6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5FAA0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CD1A5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39B27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41CE1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4CB4A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7B0C5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  <w:tr w:rsidR="000A1D04" w:rsidRPr="0006760A" w14:paraId="5036A947" w14:textId="77777777" w:rsidTr="00EB6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9E499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39520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CDAC4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191DC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553C0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ADAC0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A1D04" w:rsidRPr="0006760A" w14:paraId="14AB8F2A" w14:textId="77777777" w:rsidTr="00EB6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8E51A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A0E41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1BE77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48F74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04623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F5CE5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</w:tbl>
    <w:p w14:paraId="5FB61D8E" w14:textId="77777777" w:rsidR="00C860FA" w:rsidRDefault="00C860FA" w:rsidP="00C860FA">
      <w:pPr>
        <w:jc w:val="both"/>
        <w:rPr>
          <w:rFonts w:cs="Times New Roman"/>
          <w:iCs/>
          <w:sz w:val="26"/>
          <w:szCs w:val="26"/>
          <w:lang w:val="vi-VN"/>
        </w:rPr>
      </w:pPr>
      <w:r>
        <w:rPr>
          <w:rFonts w:cs="Times New Roman"/>
          <w:iCs/>
          <w:sz w:val="26"/>
          <w:szCs w:val="26"/>
        </w:rPr>
        <w:t>We choose the maximum number 255</w:t>
      </w:r>
      <w:r>
        <w:rPr>
          <w:rFonts w:cs="Times New Roman"/>
          <w:iCs/>
          <w:sz w:val="26"/>
          <w:szCs w:val="26"/>
          <w:lang w:val="vi-VN"/>
        </w:rPr>
        <w:t xml:space="preserve">. </w:t>
      </w:r>
    </w:p>
    <w:p w14:paraId="3A41B977" w14:textId="0DDE188E" w:rsidR="00C860FA" w:rsidRDefault="00C860FA" w:rsidP="00C860FA">
      <w:pPr>
        <w:jc w:val="both"/>
        <w:rPr>
          <w:rFonts w:cs="Times New Roman"/>
          <w:iCs/>
          <w:sz w:val="26"/>
          <w:szCs w:val="26"/>
          <w:lang w:val="vi-VN"/>
        </w:rPr>
      </w:pPr>
      <w:r w:rsidRPr="00C860FA">
        <w:rPr>
          <w:rFonts w:cs="Times New Roman"/>
          <w:iCs/>
          <w:sz w:val="26"/>
          <w:szCs w:val="26"/>
          <w:lang w:val="vi-VN"/>
        </w:rPr>
        <w:lastRenderedPageBreak/>
        <w:t>We move to the next part</w:t>
      </w:r>
      <w:r>
        <w:rPr>
          <w:rFonts w:cs="Times New Roman"/>
          <w:iCs/>
          <w:sz w:val="26"/>
          <w:szCs w:val="26"/>
          <w:lang w:val="vi-VN"/>
        </w:rPr>
        <w:t xml:space="preserve">: </w:t>
      </w:r>
    </w:p>
    <w:tbl>
      <w:tblPr>
        <w:tblW w:w="5760" w:type="dxa"/>
        <w:tblInd w:w="179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0A1D04" w:rsidRPr="0006760A" w14:paraId="02CBF1F5" w14:textId="77777777" w:rsidTr="00EB6C74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D08977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367E7B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9F363D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F077E1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233FC03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6760A">
              <w:rPr>
                <w:rFonts w:ascii="Calibri" w:eastAsia="Times New Roman" w:hAnsi="Calibri" w:cs="Calibri"/>
              </w:rPr>
              <w:t>97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F57B51E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6760A">
              <w:rPr>
                <w:rFonts w:ascii="Calibri" w:eastAsia="Times New Roman" w:hAnsi="Calibri" w:cs="Calibri"/>
              </w:rPr>
              <w:t>72</w:t>
            </w:r>
          </w:p>
        </w:tc>
      </w:tr>
      <w:tr w:rsidR="000A1D04" w:rsidRPr="0006760A" w14:paraId="0F60A472" w14:textId="77777777" w:rsidTr="00EB6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0DF501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7D1FA0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331C0F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C84A9D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7E3105F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6760A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CF7F437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6760A">
              <w:rPr>
                <w:rFonts w:ascii="Calibri" w:eastAsia="Times New Roman" w:hAnsi="Calibri" w:cs="Calibri"/>
              </w:rPr>
              <w:t>0</w:t>
            </w:r>
          </w:p>
        </w:tc>
      </w:tr>
      <w:tr w:rsidR="000A1D04" w:rsidRPr="0006760A" w14:paraId="06BAA3A1" w14:textId="77777777" w:rsidTr="00EB6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16150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F00DF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13770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8A805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2839C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FCF90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  <w:tr w:rsidR="000A1D04" w:rsidRPr="0006760A" w14:paraId="7E829902" w14:textId="77777777" w:rsidTr="00EB6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40293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385E4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4300D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453B6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C6A05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C3A3A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  <w:tr w:rsidR="000A1D04" w:rsidRPr="0006760A" w14:paraId="035E04A3" w14:textId="77777777" w:rsidTr="00EB6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4EF0A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342A6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0C96C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C1C62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9C805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B61A6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A1D04" w:rsidRPr="0006760A" w14:paraId="05A682E3" w14:textId="77777777" w:rsidTr="00EB6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480D6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F5E40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F5BD3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26553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604EB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792C6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</w:tbl>
    <w:p w14:paraId="4E80AB26" w14:textId="3E9A0D7B" w:rsidR="00C860FA" w:rsidRDefault="00C860FA" w:rsidP="00C860FA">
      <w:pPr>
        <w:jc w:val="both"/>
        <w:rPr>
          <w:rFonts w:cs="Times New Roman"/>
          <w:iCs/>
          <w:sz w:val="26"/>
          <w:szCs w:val="26"/>
          <w:lang w:val="vi-VN"/>
        </w:rPr>
      </w:pPr>
      <w:r>
        <w:rPr>
          <w:rFonts w:cs="Times New Roman"/>
          <w:iCs/>
          <w:sz w:val="26"/>
          <w:szCs w:val="26"/>
        </w:rPr>
        <w:t xml:space="preserve">We choose the maximum number </w:t>
      </w:r>
      <w:r>
        <w:rPr>
          <w:rFonts w:cs="Times New Roman"/>
          <w:iCs/>
          <w:sz w:val="26"/>
          <w:szCs w:val="26"/>
        </w:rPr>
        <w:t>97</w:t>
      </w:r>
      <w:r>
        <w:rPr>
          <w:rFonts w:cs="Times New Roman"/>
          <w:iCs/>
          <w:sz w:val="26"/>
          <w:szCs w:val="26"/>
          <w:lang w:val="vi-VN"/>
        </w:rPr>
        <w:t xml:space="preserve">. </w:t>
      </w:r>
    </w:p>
    <w:p w14:paraId="463AB7A9" w14:textId="7B3A7D19" w:rsidR="00C860FA" w:rsidRDefault="00C860FA" w:rsidP="00C860FA">
      <w:pPr>
        <w:jc w:val="both"/>
        <w:rPr>
          <w:rFonts w:cs="Times New Roman"/>
          <w:iCs/>
          <w:sz w:val="26"/>
          <w:szCs w:val="26"/>
          <w:lang w:val="vi-VN"/>
        </w:rPr>
      </w:pPr>
      <w:r w:rsidRPr="00C860FA">
        <w:rPr>
          <w:rFonts w:cs="Times New Roman"/>
          <w:iCs/>
          <w:sz w:val="26"/>
          <w:szCs w:val="26"/>
          <w:lang w:val="vi-VN"/>
        </w:rPr>
        <w:t>We move to the next part</w:t>
      </w:r>
      <w:r>
        <w:rPr>
          <w:rFonts w:cs="Times New Roman"/>
          <w:iCs/>
          <w:sz w:val="26"/>
          <w:szCs w:val="26"/>
          <w:lang w:val="vi-VN"/>
        </w:rPr>
        <w:t xml:space="preserve">: </w:t>
      </w:r>
    </w:p>
    <w:tbl>
      <w:tblPr>
        <w:tblW w:w="5760" w:type="dxa"/>
        <w:tblInd w:w="179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0A1D04" w:rsidRPr="0006760A" w14:paraId="1FCB3A62" w14:textId="77777777" w:rsidTr="00EB6C74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D90F93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373E11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54C67B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4F07EC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EF94CC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6760A">
              <w:rPr>
                <w:rFonts w:ascii="Calibri" w:eastAsia="Times New Roman" w:hAnsi="Calibri" w:cs="Calibri"/>
              </w:rPr>
              <w:t>97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2C1915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6760A">
              <w:rPr>
                <w:rFonts w:ascii="Calibri" w:eastAsia="Times New Roman" w:hAnsi="Calibri" w:cs="Calibri"/>
              </w:rPr>
              <w:t>72</w:t>
            </w:r>
          </w:p>
        </w:tc>
      </w:tr>
      <w:tr w:rsidR="000A1D04" w:rsidRPr="0006760A" w14:paraId="6CFD4E70" w14:textId="77777777" w:rsidTr="00EB6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8B8FE7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1C63A3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275270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924D94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B71E20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6760A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0B991B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6760A">
              <w:rPr>
                <w:rFonts w:ascii="Calibri" w:eastAsia="Times New Roman" w:hAnsi="Calibri" w:cs="Calibri"/>
              </w:rPr>
              <w:t>0</w:t>
            </w:r>
          </w:p>
        </w:tc>
      </w:tr>
      <w:tr w:rsidR="000A1D04" w:rsidRPr="0006760A" w14:paraId="6E73EE64" w14:textId="77777777" w:rsidTr="00EB6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CB71047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5F85BB8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37936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DDE84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E35E3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60754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  <w:tr w:rsidR="000A1D04" w:rsidRPr="0006760A" w14:paraId="0D406FA8" w14:textId="77777777" w:rsidTr="00EB6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08D5A1A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9C6874F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1E93E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DDFFF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6DF67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53AE0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  <w:tr w:rsidR="000A1D04" w:rsidRPr="0006760A" w14:paraId="0BD5FC9F" w14:textId="77777777" w:rsidTr="00EB6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8300F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899D8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2F0F9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363D0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8F701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8D667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A1D04" w:rsidRPr="0006760A" w14:paraId="6F0A38BD" w14:textId="77777777" w:rsidTr="00EB6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91304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B3D39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8731A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4532E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80865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6C7C2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</w:tbl>
    <w:p w14:paraId="0E9B96F4" w14:textId="77777777" w:rsidR="00C860FA" w:rsidRDefault="00C860FA" w:rsidP="00C860FA">
      <w:pPr>
        <w:jc w:val="both"/>
        <w:rPr>
          <w:rFonts w:cs="Times New Roman"/>
          <w:iCs/>
          <w:sz w:val="26"/>
          <w:szCs w:val="26"/>
          <w:lang w:val="vi-VN"/>
        </w:rPr>
      </w:pPr>
      <w:r>
        <w:rPr>
          <w:rFonts w:cs="Times New Roman"/>
          <w:iCs/>
          <w:sz w:val="26"/>
          <w:szCs w:val="26"/>
        </w:rPr>
        <w:t>We choose the maximum number 255</w:t>
      </w:r>
      <w:r>
        <w:rPr>
          <w:rFonts w:cs="Times New Roman"/>
          <w:iCs/>
          <w:sz w:val="26"/>
          <w:szCs w:val="26"/>
          <w:lang w:val="vi-VN"/>
        </w:rPr>
        <w:t xml:space="preserve">. </w:t>
      </w:r>
    </w:p>
    <w:tbl>
      <w:tblPr>
        <w:tblpPr w:leftFromText="180" w:rightFromText="180" w:vertAnchor="text" w:horzAnchor="margin" w:tblpXSpec="center" w:tblpY="408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0A1D04" w:rsidRPr="0006760A" w14:paraId="25A85850" w14:textId="77777777" w:rsidTr="00EB6C74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9A479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76BFC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65499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</w:tr>
      <w:tr w:rsidR="000A1D04" w:rsidRPr="0006760A" w14:paraId="4FEF598A" w14:textId="77777777" w:rsidTr="00EB6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0A9BD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C85BD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36179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  <w:tr w:rsidR="000A1D04" w:rsidRPr="0006760A" w14:paraId="128B6580" w14:textId="77777777" w:rsidTr="00EB6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AE344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8344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1A031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</w:tbl>
    <w:p w14:paraId="04BD57AB" w14:textId="6FCBA82B" w:rsidR="000A1D04" w:rsidRDefault="00C860FA" w:rsidP="00C860FA">
      <w:pPr>
        <w:jc w:val="both"/>
        <w:rPr>
          <w:rFonts w:cs="Times New Roman"/>
          <w:iCs/>
          <w:sz w:val="26"/>
          <w:szCs w:val="26"/>
          <w:lang w:val="vi-VN"/>
        </w:rPr>
      </w:pPr>
      <w:r w:rsidRPr="00C860FA">
        <w:rPr>
          <w:rFonts w:cs="Times New Roman"/>
          <w:iCs/>
          <w:sz w:val="26"/>
          <w:szCs w:val="26"/>
          <w:lang w:val="vi-VN"/>
        </w:rPr>
        <w:t>We continue to do so until the end of the image matrix. Here are the results:</w:t>
      </w:r>
    </w:p>
    <w:p w14:paraId="6ED8F989" w14:textId="220BD828" w:rsidR="000A1D04" w:rsidRDefault="000A1D04" w:rsidP="000A1D04">
      <w:pPr>
        <w:ind w:left="1080"/>
        <w:jc w:val="both"/>
        <w:rPr>
          <w:rFonts w:cs="Times New Roman"/>
          <w:iCs/>
          <w:sz w:val="26"/>
          <w:szCs w:val="26"/>
          <w:lang w:val="vi-VN"/>
        </w:rPr>
      </w:pPr>
    </w:p>
    <w:p w14:paraId="3B702D28" w14:textId="2C99544B" w:rsidR="000A1D04" w:rsidRDefault="000A1D04" w:rsidP="000A1D04">
      <w:pPr>
        <w:ind w:left="1080"/>
        <w:jc w:val="both"/>
        <w:rPr>
          <w:rFonts w:cs="Times New Roman"/>
          <w:iCs/>
          <w:sz w:val="26"/>
          <w:szCs w:val="26"/>
          <w:lang w:val="vi-VN"/>
        </w:rPr>
      </w:pPr>
    </w:p>
    <w:p w14:paraId="1143959E" w14:textId="77777777" w:rsidR="00C860FA" w:rsidRPr="0006760A" w:rsidRDefault="00C860FA" w:rsidP="000A1D04">
      <w:pPr>
        <w:ind w:left="1080"/>
        <w:jc w:val="both"/>
        <w:rPr>
          <w:rFonts w:cs="Times New Roman"/>
          <w:iCs/>
          <w:sz w:val="26"/>
          <w:szCs w:val="26"/>
          <w:lang w:val="vi-VN"/>
        </w:rPr>
      </w:pPr>
    </w:p>
    <w:p w14:paraId="14E9E260" w14:textId="59811AF7" w:rsidR="000A1D04" w:rsidRPr="000A1D04" w:rsidRDefault="000A1D04" w:rsidP="0054431B">
      <w:pPr>
        <w:pStyle w:val="ListParagraph"/>
        <w:numPr>
          <w:ilvl w:val="0"/>
          <w:numId w:val="17"/>
        </w:numPr>
        <w:jc w:val="both"/>
        <w:outlineLvl w:val="2"/>
        <w:rPr>
          <w:rFonts w:cs="Times New Roman"/>
          <w:iCs/>
          <w:sz w:val="26"/>
          <w:szCs w:val="26"/>
          <w:lang w:val="vi-VN"/>
        </w:rPr>
      </w:pPr>
      <w:r w:rsidRPr="000A1D04">
        <w:rPr>
          <w:rFonts w:cs="Times New Roman"/>
          <w:iCs/>
          <w:sz w:val="26"/>
          <w:szCs w:val="26"/>
          <w:lang w:val="vi-VN"/>
        </w:rPr>
        <w:t>Averagepooling,</w:t>
      </w:r>
      <w:r w:rsidRPr="000A1D04">
        <w:rPr>
          <w:rFonts w:cs="Times New Roman"/>
          <w:iCs/>
          <w:sz w:val="26"/>
          <w:szCs w:val="26"/>
        </w:rPr>
        <w:t xml:space="preserve"> </w:t>
      </w:r>
      <w:r w:rsidRPr="000A1D04">
        <w:rPr>
          <w:rFonts w:cs="Times New Roman"/>
          <w:iCs/>
          <w:sz w:val="26"/>
          <w:szCs w:val="26"/>
          <w:lang w:val="vi-VN"/>
        </w:rPr>
        <w:t>size = (2,2), stride = 2:</w:t>
      </w:r>
    </w:p>
    <w:p w14:paraId="6B9E3C0A" w14:textId="709700F6" w:rsidR="000A1D04" w:rsidRPr="00C860FA" w:rsidRDefault="00C860FA" w:rsidP="000A1D04">
      <w:pPr>
        <w:jc w:val="both"/>
        <w:rPr>
          <w:rFonts w:cs="Times New Roman"/>
          <w:iCs/>
          <w:sz w:val="26"/>
          <w:szCs w:val="26"/>
        </w:rPr>
      </w:pPr>
      <w:r>
        <w:rPr>
          <w:rFonts w:cs="Times New Roman"/>
          <w:iCs/>
          <w:sz w:val="26"/>
          <w:szCs w:val="26"/>
        </w:rPr>
        <w:t>We consider the colored parts:</w:t>
      </w:r>
    </w:p>
    <w:tbl>
      <w:tblPr>
        <w:tblW w:w="5760" w:type="dxa"/>
        <w:tblInd w:w="179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0A1D04" w:rsidRPr="0006760A" w14:paraId="642FD09B" w14:textId="77777777" w:rsidTr="00EB6C74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0722A32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6C97CA2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F1CBC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E0F85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63624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7A7DF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</w:tr>
      <w:tr w:rsidR="000A1D04" w:rsidRPr="0006760A" w14:paraId="72A6C38E" w14:textId="77777777" w:rsidTr="00EB6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962A5CC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87F54A1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E964E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904E1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CFDB6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DFE05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A1D04" w:rsidRPr="0006760A" w14:paraId="4599812E" w14:textId="77777777" w:rsidTr="00EB6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91234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C12DC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C3DB7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88460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B2A1F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B988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  <w:tr w:rsidR="000A1D04" w:rsidRPr="0006760A" w14:paraId="5E953C59" w14:textId="77777777" w:rsidTr="00EB6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D9568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98C81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FDC8B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CBCBB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10B8E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51437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  <w:tr w:rsidR="000A1D04" w:rsidRPr="0006760A" w14:paraId="071539D3" w14:textId="77777777" w:rsidTr="00EB6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90F48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BF4AE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68189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46C2B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669CB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53EC0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A1D04" w:rsidRPr="0006760A" w14:paraId="1A4E3D08" w14:textId="77777777" w:rsidTr="00EB6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8009C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C39E9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6864D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AE59B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7368A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40DB2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</w:tbl>
    <w:p w14:paraId="46882DCE" w14:textId="77777777" w:rsidR="000A1D04" w:rsidRDefault="000A1D04" w:rsidP="000A1D04">
      <w:pPr>
        <w:ind w:left="1080"/>
        <w:jc w:val="both"/>
        <w:rPr>
          <w:rFonts w:cs="Times New Roman"/>
          <w:iCs/>
          <w:sz w:val="26"/>
          <w:szCs w:val="26"/>
          <w:lang w:val="vi-VN"/>
        </w:rPr>
      </w:pPr>
    </w:p>
    <w:p w14:paraId="7151FFC4" w14:textId="65249F02" w:rsidR="000A1D04" w:rsidRDefault="00C860FA" w:rsidP="000A1D04">
      <w:pPr>
        <w:jc w:val="both"/>
        <w:rPr>
          <w:rFonts w:cs="Times New Roman"/>
          <w:iCs/>
          <w:sz w:val="26"/>
          <w:szCs w:val="26"/>
          <w:lang w:val="vi-VN"/>
        </w:rPr>
      </w:pPr>
      <w:r>
        <w:rPr>
          <w:rFonts w:cs="Times New Roman"/>
          <w:iCs/>
          <w:sz w:val="26"/>
          <w:szCs w:val="26"/>
        </w:rPr>
        <w:t>We choose the average value:</w:t>
      </w:r>
      <w:r w:rsidR="000A1D04">
        <w:rPr>
          <w:rFonts w:cs="Times New Roman"/>
          <w:iCs/>
          <w:sz w:val="26"/>
          <w:szCs w:val="26"/>
          <w:lang w:val="vi-V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  <w:lang w:val="vi-V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255+255+255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4</m:t>
            </m:r>
          </m:den>
        </m:f>
        <m:r>
          <w:rPr>
            <w:rFonts w:ascii="Cambria Math" w:hAnsi="Cambria Math" w:cs="Times New Roman"/>
            <w:sz w:val="26"/>
            <w:szCs w:val="26"/>
            <w:lang w:val="vi-VN"/>
          </w:rPr>
          <m:t>=191.25⟹191</m:t>
        </m:r>
      </m:oMath>
    </w:p>
    <w:p w14:paraId="6DE43602" w14:textId="77777777" w:rsidR="00C860FA" w:rsidRDefault="00C860FA" w:rsidP="00C860FA">
      <w:pPr>
        <w:jc w:val="both"/>
        <w:rPr>
          <w:rFonts w:cs="Times New Roman"/>
          <w:iCs/>
          <w:sz w:val="26"/>
          <w:szCs w:val="26"/>
          <w:lang w:val="vi-VN"/>
        </w:rPr>
      </w:pPr>
      <w:r w:rsidRPr="00C860FA">
        <w:rPr>
          <w:rFonts w:cs="Times New Roman"/>
          <w:iCs/>
          <w:sz w:val="26"/>
          <w:szCs w:val="26"/>
          <w:lang w:val="vi-VN"/>
        </w:rPr>
        <w:t>We move to the next part</w:t>
      </w:r>
      <w:r>
        <w:rPr>
          <w:rFonts w:cs="Times New Roman"/>
          <w:iCs/>
          <w:sz w:val="26"/>
          <w:szCs w:val="26"/>
          <w:lang w:val="vi-VN"/>
        </w:rPr>
        <w:t xml:space="preserve">: </w:t>
      </w:r>
    </w:p>
    <w:tbl>
      <w:tblPr>
        <w:tblW w:w="5760" w:type="dxa"/>
        <w:tblInd w:w="179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0A1D04" w:rsidRPr="0006760A" w14:paraId="0E77539C" w14:textId="77777777" w:rsidTr="00EB6C74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A74AEB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F1BB77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BB19082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601A19E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214CD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4AD40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</w:tr>
      <w:tr w:rsidR="000A1D04" w:rsidRPr="0006760A" w14:paraId="50DD2387" w14:textId="77777777" w:rsidTr="00EB6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CF359B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483C0C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8346FCE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EB1E457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1A16A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A481B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A1D04" w:rsidRPr="0006760A" w14:paraId="3A29C392" w14:textId="77777777" w:rsidTr="00EB6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8C536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29A49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5AB0C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FE4F8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FD05E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96A8E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  <w:tr w:rsidR="000A1D04" w:rsidRPr="0006760A" w14:paraId="7ACFAF18" w14:textId="77777777" w:rsidTr="00EB6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086C9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lastRenderedPageBreak/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FC98E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3FBDD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23EBA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D3F8F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C308F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  <w:tr w:rsidR="000A1D04" w:rsidRPr="0006760A" w14:paraId="41AA2B9A" w14:textId="77777777" w:rsidTr="00EB6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D210F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A014F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10AC3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6DD98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FC259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F97AA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A1D04" w:rsidRPr="0006760A" w14:paraId="54543208" w14:textId="77777777" w:rsidTr="00EB6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77A6D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08C61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6247B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241DA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50064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CDF02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</w:tbl>
    <w:p w14:paraId="3D1042BC" w14:textId="77777777" w:rsidR="000A1D04" w:rsidRDefault="000A1D04" w:rsidP="000A1D04">
      <w:pPr>
        <w:ind w:left="1080"/>
        <w:jc w:val="both"/>
        <w:rPr>
          <w:rFonts w:cs="Times New Roman"/>
          <w:iCs/>
          <w:sz w:val="26"/>
          <w:szCs w:val="26"/>
          <w:lang w:val="vi-VN"/>
        </w:rPr>
      </w:pPr>
    </w:p>
    <w:p w14:paraId="5562A5C6" w14:textId="354BCE47" w:rsidR="000A1D04" w:rsidRDefault="00C860FA" w:rsidP="000A1D04">
      <w:pPr>
        <w:jc w:val="both"/>
        <w:rPr>
          <w:rFonts w:cs="Times New Roman"/>
          <w:iCs/>
          <w:sz w:val="26"/>
          <w:szCs w:val="26"/>
          <w:lang w:val="vi-VN"/>
        </w:rPr>
      </w:pPr>
      <w:r>
        <w:rPr>
          <w:rFonts w:cs="Times New Roman"/>
          <w:iCs/>
          <w:sz w:val="26"/>
          <w:szCs w:val="26"/>
        </w:rPr>
        <w:t>We choose the average value:</w:t>
      </w:r>
      <w:r>
        <w:rPr>
          <w:rFonts w:cs="Times New Roman"/>
          <w:iCs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  <w:lang w:val="vi-V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255+120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4</m:t>
            </m:r>
          </m:den>
        </m:f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=93.75⟹93 </m:t>
        </m:r>
      </m:oMath>
    </w:p>
    <w:p w14:paraId="75A9E82F" w14:textId="77777777" w:rsidR="00C860FA" w:rsidRDefault="00C860FA" w:rsidP="00C860FA">
      <w:pPr>
        <w:jc w:val="both"/>
        <w:rPr>
          <w:rFonts w:cs="Times New Roman"/>
          <w:iCs/>
          <w:sz w:val="26"/>
          <w:szCs w:val="26"/>
          <w:lang w:val="vi-VN"/>
        </w:rPr>
      </w:pPr>
      <w:r w:rsidRPr="00C860FA">
        <w:rPr>
          <w:rFonts w:cs="Times New Roman"/>
          <w:iCs/>
          <w:sz w:val="26"/>
          <w:szCs w:val="26"/>
          <w:lang w:val="vi-VN"/>
        </w:rPr>
        <w:t>We move to the next part</w:t>
      </w:r>
      <w:r>
        <w:rPr>
          <w:rFonts w:cs="Times New Roman"/>
          <w:iCs/>
          <w:sz w:val="26"/>
          <w:szCs w:val="26"/>
          <w:lang w:val="vi-VN"/>
        </w:rPr>
        <w:t xml:space="preserve">: </w:t>
      </w:r>
    </w:p>
    <w:tbl>
      <w:tblPr>
        <w:tblW w:w="5760" w:type="dxa"/>
        <w:tblInd w:w="179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0A1D04" w:rsidRPr="0006760A" w14:paraId="38BFCCCB" w14:textId="77777777" w:rsidTr="00EB6C74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4EB8DC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16A99C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75AFC5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E4FA32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95F4400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6760A">
              <w:rPr>
                <w:rFonts w:ascii="Calibri" w:eastAsia="Times New Roman" w:hAnsi="Calibri" w:cs="Calibri"/>
              </w:rPr>
              <w:t>97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6C0AD28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6760A">
              <w:rPr>
                <w:rFonts w:ascii="Calibri" w:eastAsia="Times New Roman" w:hAnsi="Calibri" w:cs="Calibri"/>
              </w:rPr>
              <w:t>72</w:t>
            </w:r>
          </w:p>
        </w:tc>
      </w:tr>
      <w:tr w:rsidR="000A1D04" w:rsidRPr="0006760A" w14:paraId="604F450E" w14:textId="77777777" w:rsidTr="00EB6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206BDA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D65772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E594AC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853F4F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CDA95B6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6760A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8AE430E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6760A">
              <w:rPr>
                <w:rFonts w:ascii="Calibri" w:eastAsia="Times New Roman" w:hAnsi="Calibri" w:cs="Calibri"/>
              </w:rPr>
              <w:t>0</w:t>
            </w:r>
          </w:p>
        </w:tc>
      </w:tr>
      <w:tr w:rsidR="000A1D04" w:rsidRPr="0006760A" w14:paraId="14C678D9" w14:textId="77777777" w:rsidTr="00EB6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9032D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BAE10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1780C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75533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C747F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E065B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  <w:tr w:rsidR="000A1D04" w:rsidRPr="0006760A" w14:paraId="37585D88" w14:textId="77777777" w:rsidTr="00EB6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6E19E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A3A80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2FAA4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663FC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67E82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01167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  <w:tr w:rsidR="000A1D04" w:rsidRPr="0006760A" w14:paraId="2819B658" w14:textId="77777777" w:rsidTr="00EB6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8FE53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1A0C6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1B7FA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BC8F6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968B8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355A7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A1D04" w:rsidRPr="0006760A" w14:paraId="79A76565" w14:textId="77777777" w:rsidTr="00EB6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51D2A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CD43D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6E4ED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93DD9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6A14C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6B702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</w:tbl>
    <w:p w14:paraId="25E9D133" w14:textId="77777777" w:rsidR="000A1D04" w:rsidRDefault="000A1D04" w:rsidP="000A1D04">
      <w:pPr>
        <w:ind w:left="1080"/>
        <w:jc w:val="both"/>
        <w:rPr>
          <w:rFonts w:cs="Times New Roman"/>
          <w:iCs/>
          <w:sz w:val="26"/>
          <w:szCs w:val="26"/>
          <w:lang w:val="vi-VN"/>
        </w:rPr>
      </w:pPr>
    </w:p>
    <w:p w14:paraId="160B5A23" w14:textId="6AF4FA6F" w:rsidR="000A1D04" w:rsidRDefault="00C860FA" w:rsidP="000A1D04">
      <w:pPr>
        <w:jc w:val="both"/>
        <w:rPr>
          <w:rFonts w:cs="Times New Roman"/>
          <w:iCs/>
          <w:sz w:val="26"/>
          <w:szCs w:val="26"/>
          <w:lang w:val="vi-VN"/>
        </w:rPr>
      </w:pPr>
      <w:r>
        <w:rPr>
          <w:rFonts w:cs="Times New Roman"/>
          <w:iCs/>
          <w:sz w:val="26"/>
          <w:szCs w:val="26"/>
        </w:rPr>
        <w:t>We choose the average value:</w:t>
      </w:r>
      <w:r>
        <w:rPr>
          <w:rFonts w:eastAsiaTheme="minorEastAsia" w:cs="Times New Roman"/>
          <w:iCs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  <w:lang w:val="vi-V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97+72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4</m:t>
            </m:r>
          </m:den>
        </m:f>
        <m:r>
          <w:rPr>
            <w:rFonts w:ascii="Cambria Math" w:hAnsi="Cambria Math" w:cs="Times New Roman"/>
            <w:sz w:val="26"/>
            <w:szCs w:val="26"/>
            <w:lang w:val="vi-VN"/>
          </w:rPr>
          <m:t>=42.25⟹42</m:t>
        </m:r>
      </m:oMath>
    </w:p>
    <w:p w14:paraId="71B520CA" w14:textId="77777777" w:rsidR="00C860FA" w:rsidRDefault="00C860FA" w:rsidP="00C860FA">
      <w:pPr>
        <w:jc w:val="both"/>
        <w:rPr>
          <w:rFonts w:cs="Times New Roman"/>
          <w:iCs/>
          <w:sz w:val="26"/>
          <w:szCs w:val="26"/>
          <w:lang w:val="vi-VN"/>
        </w:rPr>
      </w:pPr>
      <w:r w:rsidRPr="00C860FA">
        <w:rPr>
          <w:rFonts w:cs="Times New Roman"/>
          <w:iCs/>
          <w:sz w:val="26"/>
          <w:szCs w:val="26"/>
          <w:lang w:val="vi-VN"/>
        </w:rPr>
        <w:t>We move to the next part</w:t>
      </w:r>
      <w:r>
        <w:rPr>
          <w:rFonts w:cs="Times New Roman"/>
          <w:iCs/>
          <w:sz w:val="26"/>
          <w:szCs w:val="26"/>
          <w:lang w:val="vi-VN"/>
        </w:rPr>
        <w:t xml:space="preserve">: </w:t>
      </w:r>
    </w:p>
    <w:tbl>
      <w:tblPr>
        <w:tblW w:w="5760" w:type="dxa"/>
        <w:tblInd w:w="179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0A1D04" w:rsidRPr="0006760A" w14:paraId="4D4CB3A6" w14:textId="77777777" w:rsidTr="00EB6C74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EF1CD3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31B5CD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1849B9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D10649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EB14AF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6760A">
              <w:rPr>
                <w:rFonts w:ascii="Calibri" w:eastAsia="Times New Roman" w:hAnsi="Calibri" w:cs="Calibri"/>
              </w:rPr>
              <w:t>97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85424A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6760A">
              <w:rPr>
                <w:rFonts w:ascii="Calibri" w:eastAsia="Times New Roman" w:hAnsi="Calibri" w:cs="Calibri"/>
              </w:rPr>
              <w:t>72</w:t>
            </w:r>
          </w:p>
        </w:tc>
      </w:tr>
      <w:tr w:rsidR="000A1D04" w:rsidRPr="0006760A" w14:paraId="3BD5071F" w14:textId="77777777" w:rsidTr="00EB6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94CBF0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607E7E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E18C7B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D702F4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99344B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6760A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77D938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6760A">
              <w:rPr>
                <w:rFonts w:ascii="Calibri" w:eastAsia="Times New Roman" w:hAnsi="Calibri" w:cs="Calibri"/>
              </w:rPr>
              <w:t>0</w:t>
            </w:r>
          </w:p>
        </w:tc>
      </w:tr>
      <w:tr w:rsidR="000A1D04" w:rsidRPr="0006760A" w14:paraId="530CA89D" w14:textId="77777777" w:rsidTr="00EB6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67EF891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012B762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1E2DF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96EA9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73538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16782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  <w:tr w:rsidR="000A1D04" w:rsidRPr="0006760A" w14:paraId="712394CC" w14:textId="77777777" w:rsidTr="00EB6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7AD6654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23B6F72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F3476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CA115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C732D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B694C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  <w:tr w:rsidR="000A1D04" w:rsidRPr="0006760A" w14:paraId="0846D4CD" w14:textId="77777777" w:rsidTr="00EB6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0509D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196A3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CD1F1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EE596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A9FEE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651A5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A1D04" w:rsidRPr="0006760A" w14:paraId="401253E5" w14:textId="77777777" w:rsidTr="00EB6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E763F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B0416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8987B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E9460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F2414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80130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760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</w:tbl>
    <w:p w14:paraId="1A2960A5" w14:textId="77777777" w:rsidR="000A1D04" w:rsidRDefault="000A1D04" w:rsidP="000A1D04">
      <w:pPr>
        <w:ind w:left="1080"/>
        <w:jc w:val="both"/>
        <w:rPr>
          <w:rFonts w:cs="Times New Roman"/>
          <w:iCs/>
          <w:sz w:val="26"/>
          <w:szCs w:val="26"/>
          <w:lang w:val="vi-VN"/>
        </w:rPr>
      </w:pPr>
    </w:p>
    <w:p w14:paraId="406D555C" w14:textId="53386371" w:rsidR="000A1D04" w:rsidRDefault="00C860FA" w:rsidP="000A1D04">
      <w:pPr>
        <w:jc w:val="both"/>
        <w:rPr>
          <w:rFonts w:cs="Times New Roman"/>
          <w:iCs/>
          <w:sz w:val="26"/>
          <w:szCs w:val="26"/>
          <w:lang w:val="vi-VN"/>
        </w:rPr>
      </w:pPr>
      <w:r>
        <w:rPr>
          <w:rFonts w:cs="Times New Roman"/>
          <w:iCs/>
          <w:sz w:val="26"/>
          <w:szCs w:val="26"/>
        </w:rPr>
        <w:t>We choose the average value</w:t>
      </w:r>
      <w:r>
        <w:rPr>
          <w:rFonts w:cs="Times New Roman"/>
          <w:iCs/>
          <w:sz w:val="26"/>
          <w:szCs w:val="26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  <w:lang w:val="vi-V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vi-VN"/>
              </w:rPr>
              <m:t>255+255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4</m:t>
            </m:r>
          </m:den>
        </m:f>
        <m:r>
          <w:rPr>
            <w:rFonts w:ascii="Cambria Math" w:hAnsi="Cambria Math" w:cs="Times New Roman"/>
            <w:sz w:val="26"/>
            <w:szCs w:val="26"/>
            <w:lang w:val="vi-VN"/>
          </w:rPr>
          <m:t>=</m:t>
        </m:r>
      </m:oMath>
      <w:r w:rsidR="000A1D04">
        <w:rPr>
          <w:rFonts w:cs="Times New Roman"/>
          <w:iCs/>
          <w:sz w:val="26"/>
          <w:szCs w:val="26"/>
          <w:lang w:val="vi-VN"/>
        </w:rPr>
        <w:t xml:space="preserve">127.5 </w:t>
      </w:r>
      <m:oMath>
        <m:r>
          <w:rPr>
            <w:rFonts w:ascii="Cambria Math" w:hAnsi="Cambria Math" w:cs="Times New Roman"/>
            <w:sz w:val="26"/>
            <w:szCs w:val="26"/>
            <w:lang w:val="vi-VN"/>
          </w:rPr>
          <m:t>⟹127</m:t>
        </m:r>
      </m:oMath>
    </w:p>
    <w:tbl>
      <w:tblPr>
        <w:tblpPr w:leftFromText="180" w:rightFromText="180" w:vertAnchor="text" w:horzAnchor="margin" w:tblpXSpec="center" w:tblpY="408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0A1D04" w:rsidRPr="0006760A" w14:paraId="5D2FBD2A" w14:textId="77777777" w:rsidTr="00EB6C74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085D6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B2D4C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58C2F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</w:tr>
      <w:tr w:rsidR="000A1D04" w:rsidRPr="0006760A" w14:paraId="21C4E34A" w14:textId="77777777" w:rsidTr="00EB6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8E926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51811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2608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</w:tr>
      <w:tr w:rsidR="000A1D04" w:rsidRPr="0006760A" w14:paraId="790DA5B2" w14:textId="77777777" w:rsidTr="00EB6C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05451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F7760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37073" w14:textId="77777777" w:rsidR="000A1D04" w:rsidRPr="0006760A" w:rsidRDefault="000A1D04" w:rsidP="00EB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</w:tr>
    </w:tbl>
    <w:p w14:paraId="4A75B954" w14:textId="77777777" w:rsidR="000A1D04" w:rsidRPr="001E7146" w:rsidRDefault="000A1D04" w:rsidP="001E7146"/>
    <w:p w14:paraId="267713C1" w14:textId="77777777" w:rsidR="001E7146" w:rsidRPr="00477060" w:rsidRDefault="001E7146" w:rsidP="00845473">
      <w:pPr>
        <w:rPr>
          <w:rFonts w:cs="Times New Roman"/>
          <w:sz w:val="26"/>
          <w:szCs w:val="26"/>
        </w:rPr>
      </w:pPr>
    </w:p>
    <w:p w14:paraId="52947E4D" w14:textId="77777777" w:rsidR="00477060" w:rsidRPr="00477060" w:rsidRDefault="00477060" w:rsidP="00DE584E">
      <w:pPr>
        <w:rPr>
          <w:rFonts w:cs="Times New Roman"/>
          <w:b/>
          <w:bCs/>
          <w:iCs/>
          <w:szCs w:val="28"/>
        </w:rPr>
      </w:pPr>
    </w:p>
    <w:p w14:paraId="4AC2931E" w14:textId="55A5B0B9" w:rsidR="001900E7" w:rsidRDefault="001900E7">
      <w:pPr>
        <w:rPr>
          <w:rFonts w:cs="Times New Roman"/>
          <w:b/>
          <w:bCs/>
          <w:iCs/>
          <w:szCs w:val="28"/>
        </w:rPr>
      </w:pPr>
      <w:r>
        <w:rPr>
          <w:rFonts w:cs="Times New Roman"/>
          <w:b/>
          <w:bCs/>
          <w:iCs/>
          <w:szCs w:val="28"/>
        </w:rPr>
        <w:br w:type="page"/>
      </w:r>
    </w:p>
    <w:p w14:paraId="507983CC" w14:textId="5F79E10B" w:rsidR="00415F19" w:rsidRDefault="001900E7" w:rsidP="001900E7">
      <w:pPr>
        <w:pStyle w:val="Heading1"/>
        <w:rPr>
          <w:rFonts w:cs="Times New Roman"/>
          <w:iCs/>
        </w:rPr>
      </w:pPr>
      <w:r w:rsidRPr="001900E7">
        <w:rPr>
          <w:rFonts w:cs="Times New Roman"/>
          <w:iCs/>
        </w:rPr>
        <w:lastRenderedPageBreak/>
        <w:t>Problem 8:</w:t>
      </w:r>
    </w:p>
    <w:p w14:paraId="2EA1D5DE" w14:textId="77777777" w:rsidR="008F7CC4" w:rsidRPr="008F7CC4" w:rsidRDefault="008F7CC4" w:rsidP="008F7CC4">
      <w:pPr>
        <w:rPr>
          <w:b/>
          <w:bCs/>
          <w:sz w:val="26"/>
          <w:szCs w:val="26"/>
        </w:rPr>
      </w:pPr>
      <w:r w:rsidRPr="008F7CC4"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445EC31A" wp14:editId="2F4DC7E8">
            <wp:simplePos x="0" y="0"/>
            <wp:positionH relativeFrom="margin">
              <wp:posOffset>3404870</wp:posOffset>
            </wp:positionH>
            <wp:positionV relativeFrom="paragraph">
              <wp:posOffset>592455</wp:posOffset>
            </wp:positionV>
            <wp:extent cx="2508250" cy="2696210"/>
            <wp:effectExtent l="0" t="0" r="6350" b="8890"/>
            <wp:wrapSquare wrapText="bothSides"/>
            <wp:docPr id="1408941847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41847" name="Picture 1" descr="A diagram of a tre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7CC4">
        <w:rPr>
          <w:b/>
          <w:bCs/>
          <w:sz w:val="26"/>
          <w:szCs w:val="26"/>
        </w:rPr>
        <w:t>Root Node:</w:t>
      </w:r>
    </w:p>
    <w:p w14:paraId="11968423" w14:textId="77777777" w:rsidR="008F7CC4" w:rsidRPr="008F7CC4" w:rsidRDefault="008F7CC4" w:rsidP="008F7CC4">
      <w:pPr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Gini Impurity=1-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=0.5</m:t>
          </m:r>
        </m:oMath>
      </m:oMathPara>
    </w:p>
    <w:p w14:paraId="5657E810" w14:textId="77777777" w:rsidR="008F7CC4" w:rsidRPr="008F7CC4" w:rsidRDefault="008F7CC4" w:rsidP="008F7CC4">
      <w:pPr>
        <w:rPr>
          <w:b/>
          <w:bCs/>
          <w:sz w:val="26"/>
          <w:szCs w:val="26"/>
        </w:rPr>
      </w:pPr>
      <w:r w:rsidRPr="008F7CC4">
        <w:rPr>
          <w:b/>
          <w:bCs/>
          <w:sz w:val="26"/>
          <w:szCs w:val="26"/>
        </w:rPr>
        <w:t>Left Branch (A = 0):</w:t>
      </w:r>
    </w:p>
    <w:p w14:paraId="7E39CD9C" w14:textId="1B50AE61" w:rsidR="008F7CC4" w:rsidRPr="008F7CC4" w:rsidRDefault="008F7CC4" w:rsidP="008F7CC4">
      <w:pPr>
        <w:rPr>
          <w:sz w:val="26"/>
          <w:szCs w:val="26"/>
        </w:rPr>
      </w:pPr>
      <w:r w:rsidRPr="008F7CC4">
        <w:rPr>
          <w:sz w:val="26"/>
          <w:szCs w:val="26"/>
        </w:rPr>
        <w:t>Gini Impurity = 0 for both.</w:t>
      </w:r>
    </w:p>
    <w:p w14:paraId="0A91D7A1" w14:textId="77777777" w:rsidR="008F7CC4" w:rsidRPr="008F7CC4" w:rsidRDefault="008F7CC4" w:rsidP="008F7CC4">
      <w:pPr>
        <w:rPr>
          <w:b/>
          <w:bCs/>
          <w:sz w:val="26"/>
          <w:szCs w:val="26"/>
        </w:rPr>
      </w:pPr>
      <w:r w:rsidRPr="008F7CC4">
        <w:rPr>
          <w:b/>
          <w:bCs/>
          <w:sz w:val="26"/>
          <w:szCs w:val="26"/>
        </w:rPr>
        <w:t>Right Branch (A = 1):</w:t>
      </w:r>
    </w:p>
    <w:p w14:paraId="521574E6" w14:textId="234601CF" w:rsidR="008F7CC4" w:rsidRPr="008F7CC4" w:rsidRDefault="008F7CC4" w:rsidP="008F7CC4">
      <w:pPr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Gini Impurity=1-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=0.5</m:t>
          </m:r>
        </m:oMath>
      </m:oMathPara>
    </w:p>
    <w:p w14:paraId="1C3280C9" w14:textId="77777777" w:rsidR="008F7CC4" w:rsidRPr="008F7CC4" w:rsidRDefault="008F7CC4" w:rsidP="008F7CC4">
      <w:pPr>
        <w:rPr>
          <w:b/>
          <w:bCs/>
          <w:sz w:val="26"/>
          <w:szCs w:val="26"/>
        </w:rPr>
      </w:pPr>
      <w:r w:rsidRPr="008F7CC4">
        <w:rPr>
          <w:b/>
          <w:bCs/>
          <w:sz w:val="26"/>
          <w:szCs w:val="26"/>
        </w:rPr>
        <w:t>Left Branch (B = 0):</w:t>
      </w:r>
    </w:p>
    <w:p w14:paraId="588361B4" w14:textId="77777777" w:rsidR="008F7CC4" w:rsidRPr="008F7CC4" w:rsidRDefault="008F7CC4" w:rsidP="008F7CC4">
      <w:pPr>
        <w:ind w:left="720"/>
        <w:rPr>
          <w:sz w:val="26"/>
          <w:szCs w:val="26"/>
        </w:rPr>
      </w:pPr>
      <w:r w:rsidRPr="008F7CC4">
        <w:rPr>
          <w:sz w:val="26"/>
          <w:szCs w:val="26"/>
        </w:rPr>
        <w:t>Gini Impurity = 0 for both</w:t>
      </w:r>
    </w:p>
    <w:p w14:paraId="4348298E" w14:textId="77777777" w:rsidR="008F7CC4" w:rsidRPr="008F7CC4" w:rsidRDefault="008F7CC4" w:rsidP="008F7CC4">
      <w:pPr>
        <w:ind w:left="720"/>
        <w:rPr>
          <w:sz w:val="26"/>
          <w:szCs w:val="26"/>
        </w:rPr>
      </w:pPr>
      <w:r w:rsidRPr="008F7CC4">
        <w:rPr>
          <w:sz w:val="26"/>
          <w:szCs w:val="26"/>
        </w:rPr>
        <w:t>Right Branch (B = 1):</w:t>
      </w:r>
    </w:p>
    <w:p w14:paraId="3961A93E" w14:textId="4FC03226" w:rsidR="008F7CC4" w:rsidRPr="008F7CC4" w:rsidRDefault="008F7CC4" w:rsidP="008F7CC4">
      <w:pPr>
        <w:ind w:left="720"/>
        <w:rPr>
          <w:sz w:val="26"/>
          <w:szCs w:val="26"/>
        </w:rPr>
      </w:pPr>
      <w:r w:rsidRPr="008F7CC4">
        <w:rPr>
          <w:sz w:val="26"/>
          <w:szCs w:val="26"/>
        </w:rPr>
        <w:t>Gini Impurity = 0 for both</w:t>
      </w:r>
    </w:p>
    <w:p w14:paraId="72A68949" w14:textId="77777777" w:rsidR="008F7CC4" w:rsidRPr="008F7CC4" w:rsidRDefault="008F7CC4" w:rsidP="008F7CC4">
      <w:pPr>
        <w:rPr>
          <w:b/>
          <w:bCs/>
          <w:sz w:val="26"/>
          <w:szCs w:val="26"/>
        </w:rPr>
      </w:pPr>
      <w:r w:rsidRPr="008F7CC4">
        <w:rPr>
          <w:b/>
          <w:bCs/>
          <w:sz w:val="26"/>
          <w:szCs w:val="26"/>
        </w:rPr>
        <w:t>Gini Gain at each Split:</w:t>
      </w:r>
    </w:p>
    <w:p w14:paraId="79EDA695" w14:textId="77777777" w:rsidR="008F7CC4" w:rsidRPr="008F7CC4" w:rsidRDefault="008F7CC4" w:rsidP="008F7CC4">
      <w:pPr>
        <w:rPr>
          <w:sz w:val="26"/>
          <w:szCs w:val="26"/>
        </w:rPr>
      </w:pPr>
      <w:r w:rsidRPr="008F7CC4">
        <w:rPr>
          <w:b/>
          <w:bCs/>
          <w:sz w:val="26"/>
          <w:szCs w:val="26"/>
        </w:rPr>
        <w:t>Split on A:</w:t>
      </w:r>
      <w:r w:rsidRPr="008F7CC4">
        <w:rPr>
          <w:sz w:val="26"/>
          <w:szCs w:val="26"/>
        </w:rPr>
        <w:t xml:space="preserve"> Gini Gain = Gini Impurity (Parent) - (Weighted Average of Child Gini Impurities)</w:t>
      </w:r>
    </w:p>
    <w:p w14:paraId="2D1CA614" w14:textId="55FACBE6" w:rsidR="008F7CC4" w:rsidRPr="008F7CC4" w:rsidRDefault="008F7CC4" w:rsidP="008F7CC4">
      <w:pPr>
        <w:ind w:firstLine="720"/>
        <w:rPr>
          <w:sz w:val="26"/>
          <w:szCs w:val="26"/>
        </w:rPr>
      </w:pPr>
      <w:r w:rsidRPr="008F7CC4">
        <w:rPr>
          <w:sz w:val="26"/>
          <w:szCs w:val="26"/>
        </w:rPr>
        <w:t xml:space="preserve">     </w:t>
      </w:r>
      <m:oMath>
        <m:r>
          <w:rPr>
            <w:rFonts w:ascii="Cambria Math" w:hAnsi="Cambria Math"/>
            <w:sz w:val="26"/>
            <w:szCs w:val="26"/>
          </w:rPr>
          <m:t>Gini Gain=0.5-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0×0.5</m:t>
                </m:r>
              </m:e>
            </m:d>
            <m:r>
              <w:rPr>
                <w:rFonts w:ascii="Cambria Math" w:hAnsi="Cambria Math"/>
                <w:sz w:val="26"/>
                <w:szCs w:val="26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0×0.5</m:t>
                </m:r>
              </m:e>
            </m:d>
          </m:e>
        </m:d>
        <m:r>
          <w:rPr>
            <w:rFonts w:ascii="Cambria Math" w:hAnsi="Cambria Math"/>
            <w:sz w:val="26"/>
            <w:szCs w:val="26"/>
          </w:rPr>
          <m:t>=0.5</m:t>
        </m:r>
      </m:oMath>
      <w:r>
        <w:rPr>
          <w:rFonts w:eastAsiaTheme="minorEastAsia"/>
          <w:sz w:val="26"/>
          <w:szCs w:val="26"/>
        </w:rPr>
        <w:t xml:space="preserve"> </w:t>
      </w:r>
      <w:r w:rsidRPr="008F7CC4">
        <w:rPr>
          <w:sz w:val="26"/>
          <w:szCs w:val="26"/>
        </w:rPr>
        <w:t>(perfect split)</w:t>
      </w:r>
    </w:p>
    <w:p w14:paraId="3F1C2229" w14:textId="77777777" w:rsidR="008F7CC4" w:rsidRPr="008F7CC4" w:rsidRDefault="008F7CC4" w:rsidP="008F7CC4">
      <w:pPr>
        <w:rPr>
          <w:sz w:val="26"/>
          <w:szCs w:val="26"/>
        </w:rPr>
      </w:pPr>
      <w:r w:rsidRPr="008F7CC4">
        <w:rPr>
          <w:b/>
          <w:bCs/>
          <w:sz w:val="26"/>
          <w:szCs w:val="26"/>
        </w:rPr>
        <w:t>Split on B</w:t>
      </w:r>
      <w:r w:rsidRPr="008F7CC4">
        <w:rPr>
          <w:sz w:val="26"/>
          <w:szCs w:val="26"/>
        </w:rPr>
        <w:t xml:space="preserve"> (in "Right Branch - A = 1"):</w:t>
      </w:r>
    </w:p>
    <w:p w14:paraId="35DB69BF" w14:textId="116D0E60" w:rsidR="008F7CC4" w:rsidRPr="008F7CC4" w:rsidRDefault="008F7CC4" w:rsidP="008F7CC4">
      <w:pPr>
        <w:ind w:firstLine="720"/>
        <w:rPr>
          <w:sz w:val="26"/>
          <w:szCs w:val="26"/>
        </w:rPr>
      </w:pPr>
      <w:r w:rsidRPr="008F7CC4">
        <w:rPr>
          <w:sz w:val="26"/>
          <w:szCs w:val="26"/>
        </w:rPr>
        <w:t xml:space="preserve">     </w:t>
      </w:r>
      <m:oMath>
        <m:r>
          <w:rPr>
            <w:rFonts w:ascii="Cambria Math" w:hAnsi="Cambria Math"/>
            <w:sz w:val="26"/>
            <w:szCs w:val="26"/>
          </w:rPr>
          <m:t>Gini Gain=0.5-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0×0.5</m:t>
                </m:r>
              </m:e>
            </m:d>
            <m:r>
              <w:rPr>
                <w:rFonts w:ascii="Cambria Math" w:hAnsi="Cambria Math"/>
                <w:sz w:val="26"/>
                <w:szCs w:val="26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0×0.5</m:t>
                </m:r>
              </m:e>
            </m:d>
          </m:e>
        </m:d>
        <m:r>
          <w:rPr>
            <w:rFonts w:ascii="Cambria Math" w:hAnsi="Cambria Math"/>
            <w:sz w:val="26"/>
            <w:szCs w:val="26"/>
          </w:rPr>
          <m:t>=0.5</m:t>
        </m:r>
      </m:oMath>
      <w:r>
        <w:rPr>
          <w:rFonts w:eastAsiaTheme="minorEastAsia"/>
          <w:sz w:val="26"/>
          <w:szCs w:val="26"/>
        </w:rPr>
        <w:t xml:space="preserve"> </w:t>
      </w:r>
      <w:r w:rsidRPr="008F7CC4">
        <w:rPr>
          <w:sz w:val="26"/>
          <w:szCs w:val="26"/>
        </w:rPr>
        <w:t>(perfect split)</w:t>
      </w:r>
    </w:p>
    <w:p w14:paraId="3D74928A" w14:textId="77777777" w:rsidR="008F7CC4" w:rsidRPr="008F7CC4" w:rsidRDefault="008F7CC4" w:rsidP="008F7CC4">
      <w:pPr>
        <w:rPr>
          <w:b/>
          <w:bCs/>
          <w:sz w:val="26"/>
          <w:szCs w:val="26"/>
        </w:rPr>
      </w:pPr>
      <w:r w:rsidRPr="008F7CC4">
        <w:rPr>
          <w:b/>
          <w:bCs/>
          <w:sz w:val="26"/>
          <w:szCs w:val="26"/>
        </w:rPr>
        <w:t>Predictions:</w:t>
      </w:r>
    </w:p>
    <w:p w14:paraId="3C267CEB" w14:textId="77777777" w:rsidR="008F7CC4" w:rsidRPr="008F7CC4" w:rsidRDefault="008F7CC4" w:rsidP="008F7CC4">
      <w:pPr>
        <w:pStyle w:val="ListParagraph"/>
        <w:numPr>
          <w:ilvl w:val="0"/>
          <w:numId w:val="19"/>
        </w:numPr>
        <w:outlineLvl w:val="1"/>
        <w:rPr>
          <w:sz w:val="26"/>
          <w:szCs w:val="26"/>
        </w:rPr>
      </w:pPr>
      <w:r w:rsidRPr="008F7CC4">
        <w:rPr>
          <w:sz w:val="26"/>
          <w:szCs w:val="26"/>
        </w:rPr>
        <w:t>A = 1, B = 0, C = 1, predicting Y = 1.</w:t>
      </w:r>
    </w:p>
    <w:p w14:paraId="2B931379" w14:textId="77777777" w:rsidR="008F7CC4" w:rsidRPr="008F7CC4" w:rsidRDefault="008F7CC4" w:rsidP="008F7CC4">
      <w:pPr>
        <w:pStyle w:val="ListParagraph"/>
        <w:numPr>
          <w:ilvl w:val="0"/>
          <w:numId w:val="19"/>
        </w:numPr>
        <w:outlineLvl w:val="1"/>
        <w:rPr>
          <w:sz w:val="26"/>
          <w:szCs w:val="26"/>
        </w:rPr>
      </w:pPr>
      <w:r w:rsidRPr="008F7CC4">
        <w:rPr>
          <w:sz w:val="26"/>
          <w:szCs w:val="26"/>
        </w:rPr>
        <w:t>A = 0, B = 0, C = 0, predicting Y = 0.</w:t>
      </w:r>
    </w:p>
    <w:p w14:paraId="61BB42D4" w14:textId="77777777" w:rsidR="001900E7" w:rsidRPr="001900E7" w:rsidRDefault="001900E7" w:rsidP="001900E7"/>
    <w:p w14:paraId="540B216F" w14:textId="77777777" w:rsidR="00B75F93" w:rsidRPr="00DE584E" w:rsidRDefault="00B75F93" w:rsidP="00B75F93">
      <w:pPr>
        <w:jc w:val="both"/>
        <w:rPr>
          <w:szCs w:val="28"/>
        </w:rPr>
      </w:pPr>
    </w:p>
    <w:sectPr w:rsidR="00B75F93" w:rsidRPr="00DE584E" w:rsidSect="00AA59B7">
      <w:pgSz w:w="11907" w:h="16840" w:code="9"/>
      <w:pgMar w:top="1418" w:right="1134" w:bottom="1418" w:left="1701" w:header="720" w:footer="720" w:gutter="0"/>
      <w:pgBorders w:display="firstPage" w:offsetFrom="page">
        <w:top w:val="twistedLines1" w:sz="18" w:space="25" w:color="2E74B5" w:themeColor="accent1" w:themeShade="BF"/>
        <w:left w:val="twistedLines1" w:sz="18" w:space="30" w:color="2E74B5" w:themeColor="accent1" w:themeShade="BF"/>
        <w:bottom w:val="twistedLines1" w:sz="18" w:space="25" w:color="2E74B5" w:themeColor="accent1" w:themeShade="BF"/>
        <w:right w:val="twistedLines1" w:sz="18" w:space="20" w:color="2E74B5" w:themeColor="accent1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2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490"/>
        </w:tabs>
        <w:ind w:leftChars="800" w:left="249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8F67CA"/>
    <w:multiLevelType w:val="hybridMultilevel"/>
    <w:tmpl w:val="4746B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9E7AB3"/>
    <w:multiLevelType w:val="hybridMultilevel"/>
    <w:tmpl w:val="8D765A9E"/>
    <w:lvl w:ilvl="0" w:tplc="B5D8D7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CC47057"/>
    <w:multiLevelType w:val="hybridMultilevel"/>
    <w:tmpl w:val="3BD0E70A"/>
    <w:lvl w:ilvl="0" w:tplc="109A6B2E">
      <w:start w:val="10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84340C"/>
    <w:multiLevelType w:val="hybridMultilevel"/>
    <w:tmpl w:val="8BC69458"/>
    <w:lvl w:ilvl="0" w:tplc="88D6DE3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54C6D4A"/>
    <w:multiLevelType w:val="hybridMultilevel"/>
    <w:tmpl w:val="26665DDE"/>
    <w:lvl w:ilvl="0" w:tplc="9CD06E70">
      <w:start w:val="10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AE1F52"/>
    <w:multiLevelType w:val="hybridMultilevel"/>
    <w:tmpl w:val="94DC48CA"/>
    <w:lvl w:ilvl="0" w:tplc="8970FA08">
      <w:start w:val="10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E1619"/>
    <w:multiLevelType w:val="hybridMultilevel"/>
    <w:tmpl w:val="E2E65332"/>
    <w:lvl w:ilvl="0" w:tplc="131697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743BE8"/>
    <w:multiLevelType w:val="hybridMultilevel"/>
    <w:tmpl w:val="71C867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1E391D"/>
    <w:multiLevelType w:val="hybridMultilevel"/>
    <w:tmpl w:val="12989BB0"/>
    <w:lvl w:ilvl="0" w:tplc="45181C04">
      <w:start w:val="10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8"/>
  </w:num>
  <w:num w:numId="4">
    <w:abstractNumId w:val="12"/>
  </w:num>
  <w:num w:numId="5">
    <w:abstractNumId w:val="1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  <w:num w:numId="17">
    <w:abstractNumId w:val="11"/>
  </w:num>
  <w:num w:numId="18">
    <w:abstractNumId w:val="16"/>
  </w:num>
  <w:num w:numId="19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9B7"/>
    <w:rsid w:val="00024270"/>
    <w:rsid w:val="0005305C"/>
    <w:rsid w:val="0006682D"/>
    <w:rsid w:val="0007232A"/>
    <w:rsid w:val="000735CA"/>
    <w:rsid w:val="00082B62"/>
    <w:rsid w:val="00086E31"/>
    <w:rsid w:val="000A1744"/>
    <w:rsid w:val="000A1D04"/>
    <w:rsid w:val="000B3F17"/>
    <w:rsid w:val="000B74B7"/>
    <w:rsid w:val="000D263F"/>
    <w:rsid w:val="000D4815"/>
    <w:rsid w:val="000D72FF"/>
    <w:rsid w:val="000F7556"/>
    <w:rsid w:val="001003AD"/>
    <w:rsid w:val="001067A4"/>
    <w:rsid w:val="001525D8"/>
    <w:rsid w:val="00154DB2"/>
    <w:rsid w:val="0015524E"/>
    <w:rsid w:val="00157C7D"/>
    <w:rsid w:val="00162EE2"/>
    <w:rsid w:val="001726C8"/>
    <w:rsid w:val="00174EB6"/>
    <w:rsid w:val="00175458"/>
    <w:rsid w:val="00175477"/>
    <w:rsid w:val="001831D0"/>
    <w:rsid w:val="00186BCB"/>
    <w:rsid w:val="001900E7"/>
    <w:rsid w:val="001A4973"/>
    <w:rsid w:val="001B2D8A"/>
    <w:rsid w:val="001B5CB5"/>
    <w:rsid w:val="001B7714"/>
    <w:rsid w:val="001C6F16"/>
    <w:rsid w:val="001E7146"/>
    <w:rsid w:val="001F77B7"/>
    <w:rsid w:val="00201ADC"/>
    <w:rsid w:val="00210EE6"/>
    <w:rsid w:val="00212A4F"/>
    <w:rsid w:val="00232510"/>
    <w:rsid w:val="00241634"/>
    <w:rsid w:val="002511C8"/>
    <w:rsid w:val="00271881"/>
    <w:rsid w:val="0028491B"/>
    <w:rsid w:val="002901D2"/>
    <w:rsid w:val="00290C39"/>
    <w:rsid w:val="002B6A48"/>
    <w:rsid w:val="002C3BEC"/>
    <w:rsid w:val="002E3063"/>
    <w:rsid w:val="0030459E"/>
    <w:rsid w:val="00307AF6"/>
    <w:rsid w:val="00312352"/>
    <w:rsid w:val="00316921"/>
    <w:rsid w:val="00321C88"/>
    <w:rsid w:val="00334159"/>
    <w:rsid w:val="003355F6"/>
    <w:rsid w:val="003402C0"/>
    <w:rsid w:val="00352824"/>
    <w:rsid w:val="00353791"/>
    <w:rsid w:val="0035601F"/>
    <w:rsid w:val="00360E1F"/>
    <w:rsid w:val="00374CBE"/>
    <w:rsid w:val="003864A7"/>
    <w:rsid w:val="003A0214"/>
    <w:rsid w:val="003A794A"/>
    <w:rsid w:val="003E0752"/>
    <w:rsid w:val="003E2736"/>
    <w:rsid w:val="00400A0F"/>
    <w:rsid w:val="00405555"/>
    <w:rsid w:val="004145F3"/>
    <w:rsid w:val="00415F19"/>
    <w:rsid w:val="00422B60"/>
    <w:rsid w:val="004249D2"/>
    <w:rsid w:val="00426D00"/>
    <w:rsid w:val="00426F06"/>
    <w:rsid w:val="00477060"/>
    <w:rsid w:val="0048012B"/>
    <w:rsid w:val="004963A2"/>
    <w:rsid w:val="0049750B"/>
    <w:rsid w:val="004A0FA5"/>
    <w:rsid w:val="004A35F8"/>
    <w:rsid w:val="004A4A6E"/>
    <w:rsid w:val="004A4BBD"/>
    <w:rsid w:val="004C0AA5"/>
    <w:rsid w:val="004C3B53"/>
    <w:rsid w:val="004C5087"/>
    <w:rsid w:val="004C710B"/>
    <w:rsid w:val="004D0DD3"/>
    <w:rsid w:val="004E3533"/>
    <w:rsid w:val="004E41E2"/>
    <w:rsid w:val="004F3C35"/>
    <w:rsid w:val="00505435"/>
    <w:rsid w:val="005155A4"/>
    <w:rsid w:val="0052433D"/>
    <w:rsid w:val="00525385"/>
    <w:rsid w:val="005307E6"/>
    <w:rsid w:val="005341E2"/>
    <w:rsid w:val="00534D59"/>
    <w:rsid w:val="00536B9B"/>
    <w:rsid w:val="0054431B"/>
    <w:rsid w:val="005703C3"/>
    <w:rsid w:val="00587609"/>
    <w:rsid w:val="0059316C"/>
    <w:rsid w:val="00593452"/>
    <w:rsid w:val="005B11C5"/>
    <w:rsid w:val="005D0487"/>
    <w:rsid w:val="005E5B9B"/>
    <w:rsid w:val="005F08E3"/>
    <w:rsid w:val="00617552"/>
    <w:rsid w:val="00620069"/>
    <w:rsid w:val="00671ADF"/>
    <w:rsid w:val="00681902"/>
    <w:rsid w:val="006833EC"/>
    <w:rsid w:val="006B79AC"/>
    <w:rsid w:val="006E55BD"/>
    <w:rsid w:val="006E5DDA"/>
    <w:rsid w:val="006E6B50"/>
    <w:rsid w:val="006F3341"/>
    <w:rsid w:val="006F45FE"/>
    <w:rsid w:val="006F68DB"/>
    <w:rsid w:val="007046AA"/>
    <w:rsid w:val="007235C5"/>
    <w:rsid w:val="00725A60"/>
    <w:rsid w:val="0073021E"/>
    <w:rsid w:val="007318C3"/>
    <w:rsid w:val="007352A3"/>
    <w:rsid w:val="0076374E"/>
    <w:rsid w:val="00765AE5"/>
    <w:rsid w:val="00791EAB"/>
    <w:rsid w:val="007A244F"/>
    <w:rsid w:val="007A4F53"/>
    <w:rsid w:val="007B2752"/>
    <w:rsid w:val="007B5E6E"/>
    <w:rsid w:val="007C01C1"/>
    <w:rsid w:val="007D2F8A"/>
    <w:rsid w:val="007D4B07"/>
    <w:rsid w:val="007D6715"/>
    <w:rsid w:val="007E1E09"/>
    <w:rsid w:val="007E1F08"/>
    <w:rsid w:val="007E358D"/>
    <w:rsid w:val="007E6103"/>
    <w:rsid w:val="007F561C"/>
    <w:rsid w:val="008039BB"/>
    <w:rsid w:val="00810323"/>
    <w:rsid w:val="00834DC2"/>
    <w:rsid w:val="00840E37"/>
    <w:rsid w:val="0084531D"/>
    <w:rsid w:val="00845473"/>
    <w:rsid w:val="008966B8"/>
    <w:rsid w:val="008C36BE"/>
    <w:rsid w:val="008C7390"/>
    <w:rsid w:val="008D3C9F"/>
    <w:rsid w:val="008D6124"/>
    <w:rsid w:val="008F2A28"/>
    <w:rsid w:val="008F7CC4"/>
    <w:rsid w:val="00901121"/>
    <w:rsid w:val="009020EC"/>
    <w:rsid w:val="009241D3"/>
    <w:rsid w:val="00932CAE"/>
    <w:rsid w:val="0094306E"/>
    <w:rsid w:val="00951EFF"/>
    <w:rsid w:val="00952E99"/>
    <w:rsid w:val="0095526E"/>
    <w:rsid w:val="00963BE2"/>
    <w:rsid w:val="009741EB"/>
    <w:rsid w:val="0097741C"/>
    <w:rsid w:val="00982F6B"/>
    <w:rsid w:val="009834C4"/>
    <w:rsid w:val="00991322"/>
    <w:rsid w:val="00996524"/>
    <w:rsid w:val="009A43C4"/>
    <w:rsid w:val="009B270C"/>
    <w:rsid w:val="009C644D"/>
    <w:rsid w:val="009E47AC"/>
    <w:rsid w:val="009E66CD"/>
    <w:rsid w:val="009F5BB4"/>
    <w:rsid w:val="009F7F5F"/>
    <w:rsid w:val="00A036B7"/>
    <w:rsid w:val="00A067CE"/>
    <w:rsid w:val="00A13F21"/>
    <w:rsid w:val="00A231EC"/>
    <w:rsid w:val="00A2753D"/>
    <w:rsid w:val="00A332A9"/>
    <w:rsid w:val="00A52C84"/>
    <w:rsid w:val="00A572B7"/>
    <w:rsid w:val="00A57976"/>
    <w:rsid w:val="00A92944"/>
    <w:rsid w:val="00A92F3F"/>
    <w:rsid w:val="00A93674"/>
    <w:rsid w:val="00AA59B7"/>
    <w:rsid w:val="00AB781E"/>
    <w:rsid w:val="00AC076F"/>
    <w:rsid w:val="00AC6FC6"/>
    <w:rsid w:val="00AD1F17"/>
    <w:rsid w:val="00AD32D0"/>
    <w:rsid w:val="00AD5CA4"/>
    <w:rsid w:val="00AE757A"/>
    <w:rsid w:val="00B04D7E"/>
    <w:rsid w:val="00B055F6"/>
    <w:rsid w:val="00B141ED"/>
    <w:rsid w:val="00B22F3C"/>
    <w:rsid w:val="00B32092"/>
    <w:rsid w:val="00B334E6"/>
    <w:rsid w:val="00B3356C"/>
    <w:rsid w:val="00B35897"/>
    <w:rsid w:val="00B35DAD"/>
    <w:rsid w:val="00B463E3"/>
    <w:rsid w:val="00B54EB6"/>
    <w:rsid w:val="00B56EAA"/>
    <w:rsid w:val="00B606C8"/>
    <w:rsid w:val="00B64DF2"/>
    <w:rsid w:val="00B66641"/>
    <w:rsid w:val="00B7467B"/>
    <w:rsid w:val="00B75F93"/>
    <w:rsid w:val="00B80FA4"/>
    <w:rsid w:val="00B86934"/>
    <w:rsid w:val="00B93D02"/>
    <w:rsid w:val="00BA14EA"/>
    <w:rsid w:val="00BB56EC"/>
    <w:rsid w:val="00BD7F7F"/>
    <w:rsid w:val="00BF21E3"/>
    <w:rsid w:val="00BF5B0C"/>
    <w:rsid w:val="00C00A56"/>
    <w:rsid w:val="00C0711F"/>
    <w:rsid w:val="00C24568"/>
    <w:rsid w:val="00C25730"/>
    <w:rsid w:val="00C25F93"/>
    <w:rsid w:val="00C27777"/>
    <w:rsid w:val="00C31CB2"/>
    <w:rsid w:val="00C3466F"/>
    <w:rsid w:val="00C443C1"/>
    <w:rsid w:val="00C5169D"/>
    <w:rsid w:val="00C54C82"/>
    <w:rsid w:val="00C56D30"/>
    <w:rsid w:val="00C63E91"/>
    <w:rsid w:val="00C67C3E"/>
    <w:rsid w:val="00C807F3"/>
    <w:rsid w:val="00C84E25"/>
    <w:rsid w:val="00C86012"/>
    <w:rsid w:val="00C860FA"/>
    <w:rsid w:val="00C942A5"/>
    <w:rsid w:val="00CB5302"/>
    <w:rsid w:val="00CB7EFD"/>
    <w:rsid w:val="00CD53A8"/>
    <w:rsid w:val="00CF0A5A"/>
    <w:rsid w:val="00CF39E2"/>
    <w:rsid w:val="00D009B5"/>
    <w:rsid w:val="00D13BC3"/>
    <w:rsid w:val="00D2076C"/>
    <w:rsid w:val="00D25A83"/>
    <w:rsid w:val="00D2792F"/>
    <w:rsid w:val="00D30F3E"/>
    <w:rsid w:val="00D42448"/>
    <w:rsid w:val="00D901C1"/>
    <w:rsid w:val="00D91992"/>
    <w:rsid w:val="00D94E12"/>
    <w:rsid w:val="00D959ED"/>
    <w:rsid w:val="00D96995"/>
    <w:rsid w:val="00DA1E0D"/>
    <w:rsid w:val="00DB09F3"/>
    <w:rsid w:val="00DC24F6"/>
    <w:rsid w:val="00DC5726"/>
    <w:rsid w:val="00DD208A"/>
    <w:rsid w:val="00DD6B75"/>
    <w:rsid w:val="00DE1529"/>
    <w:rsid w:val="00DE2BFE"/>
    <w:rsid w:val="00DE584E"/>
    <w:rsid w:val="00E13F8C"/>
    <w:rsid w:val="00E151D2"/>
    <w:rsid w:val="00E224C4"/>
    <w:rsid w:val="00E2337B"/>
    <w:rsid w:val="00E23F19"/>
    <w:rsid w:val="00E25642"/>
    <w:rsid w:val="00E26D92"/>
    <w:rsid w:val="00E3312D"/>
    <w:rsid w:val="00E35349"/>
    <w:rsid w:val="00E35561"/>
    <w:rsid w:val="00E416B5"/>
    <w:rsid w:val="00E6599A"/>
    <w:rsid w:val="00E7101E"/>
    <w:rsid w:val="00E75F0F"/>
    <w:rsid w:val="00E82FE1"/>
    <w:rsid w:val="00E8732D"/>
    <w:rsid w:val="00E87BE3"/>
    <w:rsid w:val="00E9019D"/>
    <w:rsid w:val="00E92AE9"/>
    <w:rsid w:val="00E956FE"/>
    <w:rsid w:val="00EA0013"/>
    <w:rsid w:val="00EA5F4F"/>
    <w:rsid w:val="00EB1776"/>
    <w:rsid w:val="00EB42EC"/>
    <w:rsid w:val="00EB51C7"/>
    <w:rsid w:val="00EC7083"/>
    <w:rsid w:val="00ED56D3"/>
    <w:rsid w:val="00EF4931"/>
    <w:rsid w:val="00F03914"/>
    <w:rsid w:val="00F039B1"/>
    <w:rsid w:val="00F263DE"/>
    <w:rsid w:val="00F373A8"/>
    <w:rsid w:val="00F4352D"/>
    <w:rsid w:val="00F43850"/>
    <w:rsid w:val="00F43C4F"/>
    <w:rsid w:val="00F444A1"/>
    <w:rsid w:val="00F53EE8"/>
    <w:rsid w:val="00F66AAA"/>
    <w:rsid w:val="00F71344"/>
    <w:rsid w:val="00F763FB"/>
    <w:rsid w:val="00F81617"/>
    <w:rsid w:val="00F909CC"/>
    <w:rsid w:val="00F97E88"/>
    <w:rsid w:val="00FA0C4C"/>
    <w:rsid w:val="00FA3D76"/>
    <w:rsid w:val="00FA5F7B"/>
    <w:rsid w:val="00FA65F0"/>
    <w:rsid w:val="00FC612D"/>
    <w:rsid w:val="00FD4CD5"/>
    <w:rsid w:val="00FF05CD"/>
    <w:rsid w:val="00FF246B"/>
    <w:rsid w:val="00F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A6CDC"/>
  <w15:docId w15:val="{BD667848-7653-419B-9F7C-46D6A304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1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 w:qFormat="0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 w:qFormat="0"/>
    <w:lsdException w:name="toc 6" w:semiHidden="1" w:unhideWhenUsed="1" w:qFormat="0"/>
    <w:lsdException w:name="toc 7" w:semiHidden="1" w:unhideWhenUsed="1" w:qFormat="0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 w:qFormat="0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 w:qFormat="0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0"/>
    <w:lsdException w:name="List Number 3" w:semiHidden="1" w:unhideWhenUsed="1"/>
    <w:lsdException w:name="List Number 4" w:semiHidden="1" w:unhideWhenUsed="1" w:qFormat="0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 w:qFormat="0"/>
    <w:lsdException w:name="HTML Bottom of Form" w:semiHidden="1" w:uiPriority="99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0"/>
    <w:lsdException w:name="annotation subject" w:semiHidden="1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 w:qFormat="0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0"/>
    <w:lsdException w:name="Table Grid 4" w:semiHidden="1" w:unhideWhenUsed="1" w:qFormat="0"/>
    <w:lsdException w:name="Table Grid 5" w:semiHidden="1" w:unhideWhenUsed="1" w:qFormat="0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 w:qFormat="0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 w:qFormat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qFormat="0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iPriority="99" w:unhideWhenUsed="1" w:qFormat="0"/>
    <w:lsdException w:name="Smart Hyperlink" w:semiHidden="1" w:uiPriority="99" w:unhideWhenUsed="1" w:qFormat="0"/>
    <w:lsdException w:name="Hashtag" w:semiHidden="1" w:uiPriority="99" w:unhideWhenUsed="1" w:qFormat="0"/>
    <w:lsdException w:name="Unresolved Mention" w:semiHidden="1" w:uiPriority="99" w:unhideWhenUsed="1" w:qFormat="0"/>
    <w:lsdException w:name="Smart Link" w:semiHidden="1" w:uiPriority="99" w:unhideWhenUsed="1" w:qFormat="0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B3F17"/>
    <w:pPr>
      <w:keepNext/>
      <w:keepLines/>
      <w:spacing w:before="480" w:after="24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10EE6"/>
    <w:pPr>
      <w:keepNext/>
      <w:keepLines/>
      <w:spacing w:beforeLines="120" w:before="120" w:after="120" w:line="360" w:lineRule="auto"/>
      <w:ind w:left="288"/>
      <w:jc w:val="both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77060"/>
    <w:pPr>
      <w:keepNext/>
      <w:keepLines/>
      <w:spacing w:line="360" w:lineRule="auto"/>
      <w:ind w:leftChars="100" w:left="100"/>
      <w:jc w:val="both"/>
      <w:outlineLvl w:val="2"/>
    </w:pPr>
    <w:rPr>
      <w:rFonts w:eastAsia="SimSun"/>
      <w:b/>
      <w:bCs/>
      <w:sz w:val="26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77060"/>
    <w:pPr>
      <w:keepNext/>
      <w:keepLines/>
      <w:spacing w:before="280" w:after="290" w:line="376" w:lineRule="auto"/>
      <w:ind w:leftChars="700" w:left="700"/>
      <w:jc w:val="both"/>
      <w:outlineLvl w:val="3"/>
    </w:pPr>
    <w:rPr>
      <w:rFonts w:eastAsiaTheme="minorEastAsia" w:cs="Times New Roman"/>
      <w:b/>
      <w:bCs/>
      <w:kern w:val="2"/>
      <w:sz w:val="26"/>
      <w:szCs w:val="28"/>
      <w14:ligatures w14:val="standardContextual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77060"/>
    <w:pPr>
      <w:keepNext/>
      <w:keepLines/>
      <w:spacing w:before="280" w:after="290" w:line="376" w:lineRule="auto"/>
      <w:jc w:val="both"/>
      <w:outlineLvl w:val="4"/>
    </w:pPr>
    <w:rPr>
      <w:rFonts w:eastAsia="SimSun"/>
      <w:b/>
      <w:bCs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77060"/>
    <w:pPr>
      <w:keepNext/>
      <w:keepLines/>
      <w:spacing w:before="240" w:after="64" w:line="320" w:lineRule="auto"/>
      <w:jc w:val="both"/>
      <w:outlineLvl w:val="5"/>
    </w:pPr>
    <w:rPr>
      <w:rFonts w:eastAsia="SimSun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77060"/>
    <w:pPr>
      <w:keepNext/>
      <w:keepLines/>
      <w:spacing w:before="240" w:after="64" w:line="320" w:lineRule="auto"/>
      <w:jc w:val="both"/>
      <w:outlineLvl w:val="6"/>
    </w:pPr>
    <w:rPr>
      <w:rFonts w:eastAsia="SimSun"/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77060"/>
    <w:pPr>
      <w:keepNext/>
      <w:keepLines/>
      <w:spacing w:before="240" w:after="64" w:line="320" w:lineRule="auto"/>
      <w:jc w:val="both"/>
      <w:outlineLvl w:val="7"/>
    </w:pPr>
    <w:rPr>
      <w:rFonts w:eastAsia="SimSun"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77060"/>
    <w:pPr>
      <w:keepNext/>
      <w:keepLines/>
      <w:spacing w:before="240" w:after="64" w:line="320" w:lineRule="auto"/>
      <w:jc w:val="both"/>
      <w:outlineLvl w:val="8"/>
    </w:pPr>
    <w:rPr>
      <w:rFonts w:eastAsia="SimSun"/>
      <w:sz w:val="26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0B3F17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210EE6"/>
    <w:rPr>
      <w:rFonts w:eastAsiaTheme="majorEastAsia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qFormat/>
    <w:rsid w:val="00477060"/>
    <w:rPr>
      <w:rFonts w:eastAsia="SimSun"/>
      <w:b/>
      <w:bCs/>
      <w:sz w:val="26"/>
      <w:szCs w:val="32"/>
    </w:rPr>
  </w:style>
  <w:style w:type="character" w:customStyle="1" w:styleId="fontstyle01">
    <w:name w:val="fontstyle01"/>
    <w:basedOn w:val="DefaultParagraphFont"/>
    <w:rsid w:val="00AA59B7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11">
    <w:name w:val="fontstyle11"/>
    <w:basedOn w:val="DefaultParagraphFont"/>
    <w:rsid w:val="00AA59B7"/>
    <w:rPr>
      <w:rFonts w:ascii="Wingdings2" w:hAnsi="Wingdings2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AA59B7"/>
    <w:rPr>
      <w:rFonts w:ascii="Wingdings-Regular" w:hAnsi="Wingdings-Regular" w:hint="default"/>
      <w:b w:val="0"/>
      <w:bCs w:val="0"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qFormat/>
    <w:rsid w:val="006E6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E6B5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B7467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qFormat/>
    <w:rsid w:val="00B7467B"/>
    <w:rPr>
      <w:color w:val="808080"/>
    </w:rPr>
  </w:style>
  <w:style w:type="character" w:styleId="Hyperlink">
    <w:name w:val="Hyperlink"/>
    <w:basedOn w:val="DefaultParagraphFont"/>
    <w:unhideWhenUsed/>
    <w:qFormat/>
    <w:rsid w:val="000B3F1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qFormat/>
    <w:rsid w:val="000B3F17"/>
    <w:pPr>
      <w:widowControl w:val="0"/>
      <w:tabs>
        <w:tab w:val="center" w:pos="4252"/>
        <w:tab w:val="right" w:pos="8504"/>
      </w:tabs>
      <w:spacing w:after="0" w:line="240" w:lineRule="auto"/>
      <w:jc w:val="both"/>
    </w:pPr>
    <w:rPr>
      <w:rFonts w:cs="Times New Roman"/>
      <w:kern w:val="2"/>
      <w:sz w:val="24"/>
      <w:szCs w:val="24"/>
    </w:rPr>
  </w:style>
  <w:style w:type="character" w:customStyle="1" w:styleId="HeaderChar">
    <w:name w:val="Header Char"/>
    <w:basedOn w:val="DefaultParagraphFont"/>
    <w:link w:val="Header"/>
    <w:qFormat/>
    <w:rsid w:val="000B3F17"/>
    <w:rPr>
      <w:rFonts w:cs="Times New Roman"/>
      <w:kern w:val="2"/>
      <w:sz w:val="24"/>
      <w:szCs w:val="24"/>
    </w:rPr>
  </w:style>
  <w:style w:type="character" w:customStyle="1" w:styleId="FooterChar">
    <w:name w:val="Footer Char"/>
    <w:basedOn w:val="DefaultParagraphFont"/>
    <w:link w:val="Footer"/>
    <w:qFormat/>
    <w:rsid w:val="000B3F17"/>
    <w:rPr>
      <w:rFonts w:cs="Times New Roman"/>
      <w:kern w:val="2"/>
      <w:sz w:val="24"/>
      <w:szCs w:val="24"/>
    </w:rPr>
  </w:style>
  <w:style w:type="paragraph" w:styleId="Footer">
    <w:name w:val="footer"/>
    <w:basedOn w:val="Normal"/>
    <w:link w:val="FooterChar"/>
    <w:unhideWhenUsed/>
    <w:qFormat/>
    <w:rsid w:val="000B3F17"/>
    <w:pPr>
      <w:widowControl w:val="0"/>
      <w:tabs>
        <w:tab w:val="center" w:pos="4252"/>
        <w:tab w:val="right" w:pos="8504"/>
      </w:tabs>
      <w:spacing w:after="0" w:line="240" w:lineRule="auto"/>
      <w:jc w:val="both"/>
    </w:pPr>
    <w:rPr>
      <w:rFonts w:cs="Times New Roman"/>
      <w:kern w:val="2"/>
      <w:sz w:val="24"/>
      <w:szCs w:val="24"/>
    </w:rPr>
  </w:style>
  <w:style w:type="paragraph" w:styleId="BodyText">
    <w:name w:val="Body Text"/>
    <w:basedOn w:val="Normal"/>
    <w:link w:val="BodyTextChar"/>
    <w:unhideWhenUsed/>
    <w:qFormat/>
    <w:rsid w:val="000B3F17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qFormat/>
    <w:rsid w:val="000B3F17"/>
    <w:rPr>
      <w:rFonts w:eastAsia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rsid w:val="000B3F17"/>
    <w:rPr>
      <w:rFonts w:ascii="Tahoma" w:hAnsi="Tahoma" w:cs="Tahoma"/>
      <w:sz w:val="16"/>
      <w:szCs w:val="16"/>
      <w:lang w:val="vi-VN"/>
    </w:rPr>
  </w:style>
  <w:style w:type="paragraph" w:styleId="BalloonText">
    <w:name w:val="Balloon Text"/>
    <w:basedOn w:val="Normal"/>
    <w:link w:val="BalloonTextChar"/>
    <w:unhideWhenUsed/>
    <w:qFormat/>
    <w:rsid w:val="000B3F17"/>
    <w:pPr>
      <w:spacing w:after="0" w:line="240" w:lineRule="auto"/>
    </w:pPr>
    <w:rPr>
      <w:rFonts w:ascii="Tahoma" w:hAnsi="Tahoma" w:cs="Tahoma"/>
      <w:sz w:val="16"/>
      <w:szCs w:val="16"/>
      <w:lang w:val="vi-VN"/>
    </w:rPr>
  </w:style>
  <w:style w:type="paragraph" w:customStyle="1" w:styleId="msonormal0">
    <w:name w:val="msonormal"/>
    <w:basedOn w:val="Normal"/>
    <w:uiPriority w:val="99"/>
    <w:qFormat/>
    <w:rsid w:val="000B3F1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NormalWeb">
    <w:name w:val="Normal (Web)"/>
    <w:basedOn w:val="Normal"/>
    <w:unhideWhenUsed/>
    <w:qFormat/>
    <w:rsid w:val="006E55B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qFormat/>
    <w:rsid w:val="00477060"/>
    <w:rPr>
      <w:rFonts w:eastAsiaTheme="minorEastAsia" w:cs="Times New Roman"/>
      <w:b/>
      <w:bCs/>
      <w:kern w:val="2"/>
      <w:sz w:val="26"/>
      <w:szCs w:val="28"/>
      <w14:ligatures w14:val="standardContextual"/>
    </w:rPr>
  </w:style>
  <w:style w:type="character" w:customStyle="1" w:styleId="Heading5Char">
    <w:name w:val="Heading 5 Char"/>
    <w:basedOn w:val="DefaultParagraphFont"/>
    <w:link w:val="Heading5"/>
    <w:semiHidden/>
    <w:rsid w:val="00477060"/>
    <w:rPr>
      <w:rFonts w:eastAsia="SimSun"/>
      <w:b/>
      <w:bCs/>
      <w:szCs w:val="28"/>
    </w:rPr>
  </w:style>
  <w:style w:type="character" w:customStyle="1" w:styleId="Heading6Char">
    <w:name w:val="Heading 6 Char"/>
    <w:basedOn w:val="DefaultParagraphFont"/>
    <w:link w:val="Heading6"/>
    <w:semiHidden/>
    <w:rsid w:val="00477060"/>
    <w:rPr>
      <w:rFonts w:eastAsia="SimSu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477060"/>
    <w:rPr>
      <w:rFonts w:eastAsia="SimSu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477060"/>
    <w:rPr>
      <w:rFonts w:eastAsia="SimSun"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477060"/>
    <w:rPr>
      <w:rFonts w:eastAsia="SimSun"/>
      <w:sz w:val="26"/>
      <w:szCs w:val="21"/>
    </w:rPr>
  </w:style>
  <w:style w:type="paragraph" w:styleId="BlockText">
    <w:name w:val="Block Text"/>
    <w:basedOn w:val="Normal"/>
    <w:qFormat/>
    <w:rsid w:val="00477060"/>
    <w:pPr>
      <w:spacing w:after="120"/>
      <w:ind w:leftChars="700" w:left="1440" w:rightChars="700" w:right="1440"/>
      <w:jc w:val="both"/>
    </w:pPr>
    <w:rPr>
      <w:rFonts w:eastAsia="SimSun"/>
      <w:sz w:val="26"/>
    </w:rPr>
  </w:style>
  <w:style w:type="paragraph" w:styleId="BodyText2">
    <w:name w:val="Body Text 2"/>
    <w:basedOn w:val="Normal"/>
    <w:link w:val="BodyText2Char"/>
    <w:qFormat/>
    <w:rsid w:val="00477060"/>
    <w:pPr>
      <w:spacing w:after="120" w:line="480" w:lineRule="auto"/>
      <w:jc w:val="both"/>
    </w:pPr>
    <w:rPr>
      <w:rFonts w:eastAsia="SimSun"/>
      <w:sz w:val="26"/>
    </w:rPr>
  </w:style>
  <w:style w:type="character" w:customStyle="1" w:styleId="BodyText2Char">
    <w:name w:val="Body Text 2 Char"/>
    <w:basedOn w:val="DefaultParagraphFont"/>
    <w:link w:val="BodyText2"/>
    <w:rsid w:val="00477060"/>
    <w:rPr>
      <w:rFonts w:eastAsia="SimSun"/>
      <w:sz w:val="26"/>
    </w:rPr>
  </w:style>
  <w:style w:type="paragraph" w:styleId="BodyText3">
    <w:name w:val="Body Text 3"/>
    <w:basedOn w:val="Normal"/>
    <w:link w:val="BodyText3Char"/>
    <w:qFormat/>
    <w:rsid w:val="00477060"/>
    <w:pPr>
      <w:spacing w:after="120"/>
      <w:jc w:val="both"/>
    </w:pPr>
    <w:rPr>
      <w:rFonts w:eastAsia="SimSu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77060"/>
    <w:rPr>
      <w:rFonts w:eastAsia="SimSun"/>
      <w:sz w:val="16"/>
      <w:szCs w:val="16"/>
    </w:rPr>
  </w:style>
  <w:style w:type="paragraph" w:styleId="BodyTextFirstIndent">
    <w:name w:val="Body Text First Indent"/>
    <w:basedOn w:val="BodyText"/>
    <w:link w:val="BodyTextFirstIndentChar"/>
    <w:qFormat/>
    <w:rsid w:val="00477060"/>
    <w:pPr>
      <w:widowControl/>
      <w:autoSpaceDE/>
      <w:autoSpaceDN/>
      <w:spacing w:after="120" w:line="259" w:lineRule="auto"/>
      <w:ind w:firstLineChars="100" w:firstLine="420"/>
      <w:jc w:val="both"/>
    </w:pPr>
    <w:rPr>
      <w:rFonts w:eastAsia="SimSun" w:cstheme="minorBidi"/>
      <w:szCs w:val="22"/>
    </w:rPr>
  </w:style>
  <w:style w:type="character" w:customStyle="1" w:styleId="BodyTextFirstIndentChar">
    <w:name w:val="Body Text First Indent Char"/>
    <w:basedOn w:val="BodyTextChar"/>
    <w:link w:val="BodyTextFirstIndent"/>
    <w:rsid w:val="00477060"/>
    <w:rPr>
      <w:rFonts w:eastAsia="SimSun" w:cs="Times New Roman"/>
      <w:sz w:val="26"/>
      <w:szCs w:val="26"/>
    </w:rPr>
  </w:style>
  <w:style w:type="paragraph" w:styleId="BodyTextIndent">
    <w:name w:val="Body Text Indent"/>
    <w:basedOn w:val="Normal"/>
    <w:link w:val="BodyTextIndentChar"/>
    <w:qFormat/>
    <w:rsid w:val="00477060"/>
    <w:pPr>
      <w:spacing w:after="120"/>
      <w:ind w:leftChars="200" w:left="420"/>
      <w:jc w:val="both"/>
    </w:pPr>
    <w:rPr>
      <w:rFonts w:eastAsia="SimSun"/>
      <w:sz w:val="26"/>
    </w:rPr>
  </w:style>
  <w:style w:type="character" w:customStyle="1" w:styleId="BodyTextIndentChar">
    <w:name w:val="Body Text Indent Char"/>
    <w:basedOn w:val="DefaultParagraphFont"/>
    <w:link w:val="BodyTextIndent"/>
    <w:rsid w:val="00477060"/>
    <w:rPr>
      <w:rFonts w:eastAsia="SimSun"/>
      <w:sz w:val="26"/>
    </w:rPr>
  </w:style>
  <w:style w:type="paragraph" w:styleId="BodyTextFirstIndent2">
    <w:name w:val="Body Text First Indent 2"/>
    <w:basedOn w:val="BodyTextIndent"/>
    <w:link w:val="BodyTextFirstIndent2Char"/>
    <w:qFormat/>
    <w:rsid w:val="00477060"/>
    <w:pPr>
      <w:ind w:firstLineChars="200" w:firstLine="420"/>
    </w:pPr>
  </w:style>
  <w:style w:type="character" w:customStyle="1" w:styleId="BodyTextFirstIndent2Char">
    <w:name w:val="Body Text First Indent 2 Char"/>
    <w:basedOn w:val="BodyTextIndentChar"/>
    <w:link w:val="BodyTextFirstIndent2"/>
    <w:rsid w:val="00477060"/>
    <w:rPr>
      <w:rFonts w:eastAsia="SimSun"/>
      <w:sz w:val="26"/>
    </w:rPr>
  </w:style>
  <w:style w:type="paragraph" w:styleId="BodyTextIndent2">
    <w:name w:val="Body Text Indent 2"/>
    <w:basedOn w:val="Normal"/>
    <w:link w:val="BodyTextIndent2Char"/>
    <w:qFormat/>
    <w:rsid w:val="00477060"/>
    <w:pPr>
      <w:spacing w:after="120" w:line="480" w:lineRule="auto"/>
      <w:ind w:leftChars="200" w:left="420"/>
      <w:jc w:val="both"/>
    </w:pPr>
    <w:rPr>
      <w:rFonts w:eastAsia="SimSun"/>
      <w:sz w:val="26"/>
    </w:rPr>
  </w:style>
  <w:style w:type="character" w:customStyle="1" w:styleId="BodyTextIndent2Char">
    <w:name w:val="Body Text Indent 2 Char"/>
    <w:basedOn w:val="DefaultParagraphFont"/>
    <w:link w:val="BodyTextIndent2"/>
    <w:rsid w:val="00477060"/>
    <w:rPr>
      <w:rFonts w:eastAsia="SimSun"/>
      <w:sz w:val="26"/>
    </w:rPr>
  </w:style>
  <w:style w:type="paragraph" w:styleId="BodyTextIndent3">
    <w:name w:val="Body Text Indent 3"/>
    <w:basedOn w:val="Normal"/>
    <w:link w:val="BodyTextIndent3Char"/>
    <w:qFormat/>
    <w:rsid w:val="00477060"/>
    <w:pPr>
      <w:spacing w:after="120"/>
      <w:ind w:leftChars="200" w:left="420"/>
      <w:jc w:val="both"/>
    </w:pPr>
    <w:rPr>
      <w:rFonts w:eastAsia="SimSu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77060"/>
    <w:rPr>
      <w:rFonts w:eastAsia="SimSun"/>
      <w:sz w:val="16"/>
      <w:szCs w:val="16"/>
    </w:rPr>
  </w:style>
  <w:style w:type="paragraph" w:styleId="Closing">
    <w:name w:val="Closing"/>
    <w:basedOn w:val="Normal"/>
    <w:link w:val="ClosingChar"/>
    <w:qFormat/>
    <w:rsid w:val="00477060"/>
    <w:pPr>
      <w:ind w:leftChars="2100" w:left="100"/>
      <w:jc w:val="both"/>
    </w:pPr>
    <w:rPr>
      <w:rFonts w:eastAsia="SimSun"/>
      <w:sz w:val="26"/>
    </w:rPr>
  </w:style>
  <w:style w:type="character" w:customStyle="1" w:styleId="ClosingChar">
    <w:name w:val="Closing Char"/>
    <w:basedOn w:val="DefaultParagraphFont"/>
    <w:link w:val="Closing"/>
    <w:rsid w:val="00477060"/>
    <w:rPr>
      <w:rFonts w:eastAsia="SimSun"/>
      <w:sz w:val="26"/>
    </w:rPr>
  </w:style>
  <w:style w:type="character" w:styleId="CommentReference">
    <w:name w:val="annotation reference"/>
    <w:basedOn w:val="DefaultParagraphFont"/>
    <w:qFormat/>
    <w:rsid w:val="00477060"/>
    <w:rPr>
      <w:sz w:val="21"/>
      <w:szCs w:val="21"/>
    </w:rPr>
  </w:style>
  <w:style w:type="paragraph" w:styleId="CommentText">
    <w:name w:val="annotation text"/>
    <w:basedOn w:val="Normal"/>
    <w:link w:val="CommentTextChar"/>
    <w:qFormat/>
    <w:rsid w:val="00477060"/>
    <w:rPr>
      <w:rFonts w:eastAsia="SimSun"/>
      <w:sz w:val="26"/>
    </w:rPr>
  </w:style>
  <w:style w:type="character" w:customStyle="1" w:styleId="CommentTextChar">
    <w:name w:val="Comment Text Char"/>
    <w:basedOn w:val="DefaultParagraphFont"/>
    <w:link w:val="CommentText"/>
    <w:rsid w:val="00477060"/>
    <w:rPr>
      <w:rFonts w:eastAsia="SimSun"/>
      <w:sz w:val="26"/>
    </w:rPr>
  </w:style>
  <w:style w:type="paragraph" w:styleId="CommentSubject">
    <w:name w:val="annotation subject"/>
    <w:basedOn w:val="CommentText"/>
    <w:next w:val="CommentText"/>
    <w:link w:val="CommentSubjectChar"/>
    <w:qFormat/>
    <w:rsid w:val="004770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77060"/>
    <w:rPr>
      <w:rFonts w:eastAsia="SimSun"/>
      <w:b/>
      <w:bCs/>
      <w:sz w:val="26"/>
    </w:rPr>
  </w:style>
  <w:style w:type="paragraph" w:styleId="Date">
    <w:name w:val="Date"/>
    <w:basedOn w:val="Normal"/>
    <w:next w:val="Normal"/>
    <w:link w:val="DateChar"/>
    <w:qFormat/>
    <w:rsid w:val="00477060"/>
    <w:pPr>
      <w:ind w:leftChars="2500" w:left="100"/>
      <w:jc w:val="both"/>
    </w:pPr>
    <w:rPr>
      <w:rFonts w:eastAsia="SimSun"/>
      <w:sz w:val="26"/>
    </w:rPr>
  </w:style>
  <w:style w:type="character" w:customStyle="1" w:styleId="DateChar">
    <w:name w:val="Date Char"/>
    <w:basedOn w:val="DefaultParagraphFont"/>
    <w:link w:val="Date"/>
    <w:rsid w:val="00477060"/>
    <w:rPr>
      <w:rFonts w:eastAsia="SimSun"/>
      <w:sz w:val="26"/>
    </w:rPr>
  </w:style>
  <w:style w:type="paragraph" w:styleId="DocumentMap">
    <w:name w:val="Document Map"/>
    <w:basedOn w:val="Normal"/>
    <w:link w:val="DocumentMapChar"/>
    <w:qFormat/>
    <w:rsid w:val="00477060"/>
    <w:pPr>
      <w:shd w:val="clear" w:color="auto" w:fill="000080"/>
      <w:jc w:val="both"/>
    </w:pPr>
    <w:rPr>
      <w:rFonts w:eastAsia="SimSun"/>
      <w:sz w:val="26"/>
    </w:rPr>
  </w:style>
  <w:style w:type="character" w:customStyle="1" w:styleId="DocumentMapChar">
    <w:name w:val="Document Map Char"/>
    <w:basedOn w:val="DefaultParagraphFont"/>
    <w:link w:val="DocumentMap"/>
    <w:rsid w:val="00477060"/>
    <w:rPr>
      <w:rFonts w:eastAsia="SimSun"/>
      <w:sz w:val="26"/>
      <w:shd w:val="clear" w:color="auto" w:fill="000080"/>
    </w:rPr>
  </w:style>
  <w:style w:type="paragraph" w:styleId="E-mailSignature">
    <w:name w:val="E-mail Signature"/>
    <w:basedOn w:val="Normal"/>
    <w:link w:val="E-mailSignatureChar"/>
    <w:qFormat/>
    <w:rsid w:val="00477060"/>
    <w:pPr>
      <w:jc w:val="both"/>
    </w:pPr>
    <w:rPr>
      <w:rFonts w:eastAsia="SimSun"/>
      <w:sz w:val="26"/>
    </w:rPr>
  </w:style>
  <w:style w:type="character" w:customStyle="1" w:styleId="E-mailSignatureChar">
    <w:name w:val="E-mail Signature Char"/>
    <w:basedOn w:val="DefaultParagraphFont"/>
    <w:link w:val="E-mailSignature"/>
    <w:rsid w:val="00477060"/>
    <w:rPr>
      <w:rFonts w:eastAsia="SimSun"/>
      <w:sz w:val="26"/>
    </w:rPr>
  </w:style>
  <w:style w:type="character" w:styleId="Emphasis">
    <w:name w:val="Emphasis"/>
    <w:basedOn w:val="DefaultParagraphFont"/>
    <w:qFormat/>
    <w:rsid w:val="00477060"/>
    <w:rPr>
      <w:i/>
      <w:iCs/>
    </w:rPr>
  </w:style>
  <w:style w:type="character" w:styleId="EndnoteReference">
    <w:name w:val="endnote reference"/>
    <w:basedOn w:val="DefaultParagraphFont"/>
    <w:qFormat/>
    <w:rsid w:val="00477060"/>
    <w:rPr>
      <w:vertAlign w:val="superscript"/>
    </w:rPr>
  </w:style>
  <w:style w:type="paragraph" w:styleId="EndnoteText">
    <w:name w:val="endnote text"/>
    <w:basedOn w:val="Normal"/>
    <w:link w:val="EndnoteTextChar"/>
    <w:qFormat/>
    <w:rsid w:val="00477060"/>
    <w:pPr>
      <w:snapToGrid w:val="0"/>
    </w:pPr>
    <w:rPr>
      <w:rFonts w:eastAsia="SimSun"/>
      <w:sz w:val="26"/>
    </w:rPr>
  </w:style>
  <w:style w:type="character" w:customStyle="1" w:styleId="EndnoteTextChar">
    <w:name w:val="Endnote Text Char"/>
    <w:basedOn w:val="DefaultParagraphFont"/>
    <w:link w:val="EndnoteText"/>
    <w:rsid w:val="00477060"/>
    <w:rPr>
      <w:rFonts w:eastAsia="SimSun"/>
      <w:sz w:val="26"/>
    </w:rPr>
  </w:style>
  <w:style w:type="paragraph" w:styleId="EnvelopeAddress">
    <w:name w:val="envelope address"/>
    <w:basedOn w:val="Normal"/>
    <w:qFormat/>
    <w:rsid w:val="00477060"/>
    <w:pPr>
      <w:framePr w:w="7920" w:h="1980" w:hRule="exact" w:hSpace="180" w:wrap="auto" w:hAnchor="page" w:xAlign="center" w:yAlign="bottom"/>
      <w:snapToGrid w:val="0"/>
      <w:ind w:leftChars="1400" w:left="100"/>
      <w:jc w:val="both"/>
    </w:pPr>
    <w:rPr>
      <w:rFonts w:ascii="Arial" w:eastAsia="SimSun" w:hAnsi="Arial" w:cs="Arial"/>
      <w:sz w:val="24"/>
      <w:szCs w:val="24"/>
    </w:rPr>
  </w:style>
  <w:style w:type="paragraph" w:styleId="EnvelopeReturn">
    <w:name w:val="envelope return"/>
    <w:basedOn w:val="Normal"/>
    <w:qFormat/>
    <w:rsid w:val="00477060"/>
    <w:pPr>
      <w:snapToGrid w:val="0"/>
      <w:jc w:val="both"/>
    </w:pPr>
    <w:rPr>
      <w:rFonts w:ascii="Arial" w:eastAsia="SimSun" w:hAnsi="Arial" w:cs="Arial"/>
      <w:sz w:val="26"/>
    </w:rPr>
  </w:style>
  <w:style w:type="character" w:styleId="FollowedHyperlink">
    <w:name w:val="FollowedHyperlink"/>
    <w:basedOn w:val="DefaultParagraphFont"/>
    <w:qFormat/>
    <w:rsid w:val="00477060"/>
    <w:rPr>
      <w:color w:val="800080"/>
      <w:u w:val="single"/>
    </w:rPr>
  </w:style>
  <w:style w:type="character" w:styleId="FootnoteReference">
    <w:name w:val="footnote reference"/>
    <w:basedOn w:val="DefaultParagraphFont"/>
    <w:qFormat/>
    <w:rsid w:val="00477060"/>
    <w:rPr>
      <w:vertAlign w:val="superscript"/>
    </w:rPr>
  </w:style>
  <w:style w:type="paragraph" w:styleId="FootnoteText">
    <w:name w:val="footnote text"/>
    <w:basedOn w:val="Normal"/>
    <w:link w:val="FootnoteTextChar"/>
    <w:qFormat/>
    <w:rsid w:val="00477060"/>
    <w:pPr>
      <w:snapToGrid w:val="0"/>
    </w:pPr>
    <w:rPr>
      <w:rFonts w:eastAsia="SimSun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rsid w:val="00477060"/>
    <w:rPr>
      <w:rFonts w:eastAsia="SimSun"/>
      <w:sz w:val="18"/>
      <w:szCs w:val="18"/>
    </w:rPr>
  </w:style>
  <w:style w:type="character" w:styleId="HTMLAcronym">
    <w:name w:val="HTML Acronym"/>
    <w:basedOn w:val="DefaultParagraphFont"/>
    <w:qFormat/>
    <w:rsid w:val="00477060"/>
  </w:style>
  <w:style w:type="paragraph" w:styleId="HTMLAddress">
    <w:name w:val="HTML Address"/>
    <w:basedOn w:val="Normal"/>
    <w:link w:val="HTMLAddressChar"/>
    <w:qFormat/>
    <w:rsid w:val="00477060"/>
    <w:pPr>
      <w:jc w:val="both"/>
    </w:pPr>
    <w:rPr>
      <w:rFonts w:eastAsia="SimSun"/>
      <w:i/>
      <w:iCs/>
      <w:sz w:val="26"/>
    </w:rPr>
  </w:style>
  <w:style w:type="character" w:customStyle="1" w:styleId="HTMLAddressChar">
    <w:name w:val="HTML Address Char"/>
    <w:basedOn w:val="DefaultParagraphFont"/>
    <w:link w:val="HTMLAddress"/>
    <w:rsid w:val="00477060"/>
    <w:rPr>
      <w:rFonts w:eastAsia="SimSun"/>
      <w:i/>
      <w:iCs/>
      <w:sz w:val="26"/>
    </w:rPr>
  </w:style>
  <w:style w:type="character" w:styleId="HTMLCite">
    <w:name w:val="HTML Cite"/>
    <w:basedOn w:val="DefaultParagraphFont"/>
    <w:qFormat/>
    <w:rsid w:val="00477060"/>
    <w:rPr>
      <w:i/>
      <w:iCs/>
    </w:rPr>
  </w:style>
  <w:style w:type="character" w:styleId="HTMLCode">
    <w:name w:val="HTML Code"/>
    <w:basedOn w:val="DefaultParagraphFont"/>
    <w:qFormat/>
    <w:rsid w:val="00477060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sid w:val="00477060"/>
    <w:rPr>
      <w:i/>
      <w:iCs/>
    </w:rPr>
  </w:style>
  <w:style w:type="character" w:styleId="HTMLKeyboard">
    <w:name w:val="HTML Keyboard"/>
    <w:basedOn w:val="DefaultParagraphFont"/>
    <w:qFormat/>
    <w:rsid w:val="00477060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qFormat/>
    <w:rsid w:val="00477060"/>
    <w:pPr>
      <w:jc w:val="both"/>
    </w:pPr>
    <w:rPr>
      <w:rFonts w:ascii="Courier New" w:eastAsia="SimSu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477060"/>
    <w:rPr>
      <w:rFonts w:ascii="Courier New" w:eastAsia="SimSun" w:hAnsi="Courier New" w:cs="Courier New"/>
      <w:sz w:val="20"/>
    </w:rPr>
  </w:style>
  <w:style w:type="character" w:styleId="HTMLSample">
    <w:name w:val="HTML Sample"/>
    <w:basedOn w:val="DefaultParagraphFont"/>
    <w:qFormat/>
    <w:rsid w:val="00477060"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sid w:val="00477060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sid w:val="00477060"/>
    <w:rPr>
      <w:i/>
      <w:iCs/>
    </w:rPr>
  </w:style>
  <w:style w:type="paragraph" w:styleId="Index1">
    <w:name w:val="index 1"/>
    <w:basedOn w:val="Normal"/>
    <w:next w:val="Normal"/>
    <w:qFormat/>
    <w:rsid w:val="00477060"/>
    <w:pPr>
      <w:jc w:val="both"/>
    </w:pPr>
    <w:rPr>
      <w:rFonts w:eastAsia="SimSun"/>
      <w:sz w:val="26"/>
    </w:rPr>
  </w:style>
  <w:style w:type="paragraph" w:styleId="Index2">
    <w:name w:val="index 2"/>
    <w:basedOn w:val="Normal"/>
    <w:next w:val="Normal"/>
    <w:qFormat/>
    <w:rsid w:val="00477060"/>
    <w:pPr>
      <w:ind w:leftChars="200" w:left="200"/>
      <w:jc w:val="both"/>
    </w:pPr>
    <w:rPr>
      <w:rFonts w:eastAsia="SimSun"/>
      <w:sz w:val="26"/>
    </w:rPr>
  </w:style>
  <w:style w:type="paragraph" w:styleId="Index3">
    <w:name w:val="index 3"/>
    <w:basedOn w:val="Normal"/>
    <w:next w:val="Normal"/>
    <w:qFormat/>
    <w:rsid w:val="00477060"/>
    <w:pPr>
      <w:ind w:leftChars="400" w:left="400"/>
      <w:jc w:val="both"/>
    </w:pPr>
    <w:rPr>
      <w:rFonts w:eastAsia="SimSun"/>
      <w:sz w:val="26"/>
    </w:rPr>
  </w:style>
  <w:style w:type="paragraph" w:styleId="Index4">
    <w:name w:val="index 4"/>
    <w:basedOn w:val="Normal"/>
    <w:next w:val="Normal"/>
    <w:qFormat/>
    <w:rsid w:val="00477060"/>
    <w:pPr>
      <w:ind w:leftChars="600" w:left="600"/>
      <w:jc w:val="both"/>
    </w:pPr>
    <w:rPr>
      <w:rFonts w:eastAsia="SimSun"/>
      <w:sz w:val="26"/>
    </w:rPr>
  </w:style>
  <w:style w:type="paragraph" w:styleId="Index5">
    <w:name w:val="index 5"/>
    <w:basedOn w:val="Normal"/>
    <w:next w:val="Normal"/>
    <w:qFormat/>
    <w:rsid w:val="00477060"/>
    <w:pPr>
      <w:ind w:leftChars="800" w:left="800"/>
      <w:jc w:val="both"/>
    </w:pPr>
    <w:rPr>
      <w:rFonts w:eastAsia="SimSun"/>
      <w:sz w:val="26"/>
    </w:rPr>
  </w:style>
  <w:style w:type="paragraph" w:styleId="Index6">
    <w:name w:val="index 6"/>
    <w:basedOn w:val="Normal"/>
    <w:next w:val="Normal"/>
    <w:qFormat/>
    <w:rsid w:val="00477060"/>
    <w:pPr>
      <w:ind w:leftChars="1000" w:left="1000"/>
      <w:jc w:val="both"/>
    </w:pPr>
    <w:rPr>
      <w:rFonts w:eastAsia="SimSun"/>
      <w:sz w:val="26"/>
    </w:rPr>
  </w:style>
  <w:style w:type="paragraph" w:styleId="Index7">
    <w:name w:val="index 7"/>
    <w:basedOn w:val="Normal"/>
    <w:next w:val="Normal"/>
    <w:qFormat/>
    <w:rsid w:val="00477060"/>
    <w:pPr>
      <w:ind w:leftChars="1200" w:left="1200"/>
      <w:jc w:val="both"/>
    </w:pPr>
    <w:rPr>
      <w:rFonts w:eastAsia="SimSun"/>
      <w:sz w:val="26"/>
    </w:rPr>
  </w:style>
  <w:style w:type="paragraph" w:styleId="Index8">
    <w:name w:val="index 8"/>
    <w:basedOn w:val="Normal"/>
    <w:next w:val="Normal"/>
    <w:qFormat/>
    <w:rsid w:val="00477060"/>
    <w:pPr>
      <w:ind w:leftChars="1400" w:left="1400"/>
      <w:jc w:val="both"/>
    </w:pPr>
    <w:rPr>
      <w:rFonts w:eastAsia="SimSun"/>
      <w:sz w:val="26"/>
    </w:rPr>
  </w:style>
  <w:style w:type="paragraph" w:styleId="Index9">
    <w:name w:val="index 9"/>
    <w:basedOn w:val="Normal"/>
    <w:next w:val="Normal"/>
    <w:rsid w:val="00477060"/>
    <w:pPr>
      <w:ind w:leftChars="1600" w:left="1600"/>
      <w:jc w:val="both"/>
    </w:pPr>
    <w:rPr>
      <w:rFonts w:eastAsia="SimSun"/>
      <w:sz w:val="26"/>
    </w:rPr>
  </w:style>
  <w:style w:type="paragraph" w:styleId="IndexHeading">
    <w:name w:val="index heading"/>
    <w:basedOn w:val="Normal"/>
    <w:next w:val="Index1"/>
    <w:qFormat/>
    <w:rsid w:val="00477060"/>
    <w:pPr>
      <w:jc w:val="both"/>
    </w:pPr>
    <w:rPr>
      <w:rFonts w:ascii="Arial" w:eastAsia="SimSun" w:hAnsi="Arial" w:cs="Arial"/>
      <w:b/>
      <w:bCs/>
      <w:sz w:val="26"/>
    </w:rPr>
  </w:style>
  <w:style w:type="character" w:styleId="LineNumber">
    <w:name w:val="line number"/>
    <w:basedOn w:val="DefaultParagraphFont"/>
    <w:qFormat/>
    <w:rsid w:val="00477060"/>
  </w:style>
  <w:style w:type="paragraph" w:styleId="List">
    <w:name w:val="List"/>
    <w:basedOn w:val="Normal"/>
    <w:qFormat/>
    <w:rsid w:val="00477060"/>
    <w:pPr>
      <w:ind w:left="200" w:hangingChars="200" w:hanging="200"/>
      <w:jc w:val="both"/>
    </w:pPr>
    <w:rPr>
      <w:rFonts w:eastAsia="SimSun"/>
      <w:sz w:val="26"/>
    </w:rPr>
  </w:style>
  <w:style w:type="paragraph" w:styleId="List2">
    <w:name w:val="List 2"/>
    <w:basedOn w:val="Normal"/>
    <w:qFormat/>
    <w:rsid w:val="00477060"/>
    <w:pPr>
      <w:ind w:leftChars="200" w:left="100" w:hangingChars="200" w:hanging="200"/>
      <w:jc w:val="both"/>
    </w:pPr>
    <w:rPr>
      <w:rFonts w:eastAsia="SimSun"/>
      <w:sz w:val="26"/>
    </w:rPr>
  </w:style>
  <w:style w:type="paragraph" w:styleId="List3">
    <w:name w:val="List 3"/>
    <w:basedOn w:val="Normal"/>
    <w:qFormat/>
    <w:rsid w:val="00477060"/>
    <w:pPr>
      <w:ind w:leftChars="400" w:left="100" w:hangingChars="200" w:hanging="200"/>
      <w:jc w:val="both"/>
    </w:pPr>
    <w:rPr>
      <w:rFonts w:eastAsia="SimSun"/>
      <w:sz w:val="26"/>
    </w:rPr>
  </w:style>
  <w:style w:type="paragraph" w:styleId="List4">
    <w:name w:val="List 4"/>
    <w:basedOn w:val="Normal"/>
    <w:qFormat/>
    <w:rsid w:val="00477060"/>
    <w:pPr>
      <w:ind w:leftChars="600" w:left="100" w:hangingChars="200" w:hanging="200"/>
      <w:jc w:val="both"/>
    </w:pPr>
    <w:rPr>
      <w:rFonts w:eastAsia="SimSun"/>
      <w:sz w:val="26"/>
    </w:rPr>
  </w:style>
  <w:style w:type="paragraph" w:styleId="List5">
    <w:name w:val="List 5"/>
    <w:basedOn w:val="Normal"/>
    <w:qFormat/>
    <w:rsid w:val="00477060"/>
    <w:pPr>
      <w:ind w:leftChars="800" w:left="100" w:hangingChars="200" w:hanging="200"/>
      <w:jc w:val="both"/>
    </w:pPr>
    <w:rPr>
      <w:rFonts w:eastAsia="SimSun"/>
      <w:sz w:val="26"/>
    </w:rPr>
  </w:style>
  <w:style w:type="paragraph" w:styleId="ListBullet">
    <w:name w:val="List Bullet"/>
    <w:basedOn w:val="Normal"/>
    <w:qFormat/>
    <w:rsid w:val="00477060"/>
    <w:pPr>
      <w:numPr>
        <w:numId w:val="6"/>
      </w:numPr>
      <w:jc w:val="both"/>
    </w:pPr>
    <w:rPr>
      <w:rFonts w:eastAsia="SimSun"/>
      <w:sz w:val="26"/>
    </w:rPr>
  </w:style>
  <w:style w:type="paragraph" w:styleId="ListBullet2">
    <w:name w:val="List Bullet 2"/>
    <w:basedOn w:val="Normal"/>
    <w:qFormat/>
    <w:rsid w:val="00477060"/>
    <w:pPr>
      <w:numPr>
        <w:numId w:val="7"/>
      </w:numPr>
      <w:jc w:val="both"/>
    </w:pPr>
    <w:rPr>
      <w:rFonts w:eastAsia="SimSun"/>
      <w:sz w:val="26"/>
    </w:rPr>
  </w:style>
  <w:style w:type="paragraph" w:styleId="ListBullet3">
    <w:name w:val="List Bullet 3"/>
    <w:basedOn w:val="Normal"/>
    <w:qFormat/>
    <w:rsid w:val="00477060"/>
    <w:pPr>
      <w:numPr>
        <w:numId w:val="8"/>
      </w:numPr>
      <w:jc w:val="both"/>
    </w:pPr>
    <w:rPr>
      <w:rFonts w:eastAsia="SimSun"/>
      <w:sz w:val="26"/>
    </w:rPr>
  </w:style>
  <w:style w:type="paragraph" w:styleId="ListBullet4">
    <w:name w:val="List Bullet 4"/>
    <w:basedOn w:val="Normal"/>
    <w:qFormat/>
    <w:rsid w:val="00477060"/>
    <w:pPr>
      <w:numPr>
        <w:numId w:val="9"/>
      </w:numPr>
      <w:jc w:val="both"/>
    </w:pPr>
    <w:rPr>
      <w:rFonts w:eastAsia="SimSun"/>
      <w:sz w:val="26"/>
    </w:rPr>
  </w:style>
  <w:style w:type="paragraph" w:styleId="ListBullet5">
    <w:name w:val="List Bullet 5"/>
    <w:basedOn w:val="Normal"/>
    <w:qFormat/>
    <w:rsid w:val="00477060"/>
    <w:pPr>
      <w:numPr>
        <w:numId w:val="10"/>
      </w:numPr>
      <w:jc w:val="both"/>
    </w:pPr>
    <w:rPr>
      <w:rFonts w:eastAsia="SimSun"/>
      <w:sz w:val="26"/>
    </w:rPr>
  </w:style>
  <w:style w:type="paragraph" w:styleId="ListContinue">
    <w:name w:val="List Continue"/>
    <w:basedOn w:val="Normal"/>
    <w:qFormat/>
    <w:rsid w:val="00477060"/>
    <w:pPr>
      <w:spacing w:after="120"/>
      <w:ind w:leftChars="200" w:left="420"/>
      <w:jc w:val="both"/>
    </w:pPr>
    <w:rPr>
      <w:rFonts w:eastAsia="SimSun"/>
      <w:sz w:val="26"/>
    </w:rPr>
  </w:style>
  <w:style w:type="paragraph" w:styleId="ListContinue2">
    <w:name w:val="List Continue 2"/>
    <w:basedOn w:val="Normal"/>
    <w:qFormat/>
    <w:rsid w:val="00477060"/>
    <w:pPr>
      <w:spacing w:after="120"/>
      <w:ind w:leftChars="400" w:left="840"/>
      <w:jc w:val="both"/>
    </w:pPr>
    <w:rPr>
      <w:rFonts w:eastAsia="SimSun"/>
      <w:sz w:val="26"/>
    </w:rPr>
  </w:style>
  <w:style w:type="paragraph" w:styleId="ListContinue3">
    <w:name w:val="List Continue 3"/>
    <w:basedOn w:val="Normal"/>
    <w:qFormat/>
    <w:rsid w:val="00477060"/>
    <w:pPr>
      <w:spacing w:after="120"/>
      <w:ind w:leftChars="600" w:left="1260"/>
      <w:jc w:val="both"/>
    </w:pPr>
    <w:rPr>
      <w:rFonts w:eastAsia="SimSun"/>
      <w:sz w:val="26"/>
    </w:rPr>
  </w:style>
  <w:style w:type="paragraph" w:styleId="ListContinue4">
    <w:name w:val="List Continue 4"/>
    <w:basedOn w:val="Normal"/>
    <w:qFormat/>
    <w:rsid w:val="00477060"/>
    <w:pPr>
      <w:spacing w:after="120"/>
      <w:ind w:leftChars="800" w:left="1680"/>
      <w:jc w:val="both"/>
    </w:pPr>
    <w:rPr>
      <w:rFonts w:eastAsia="SimSun"/>
      <w:sz w:val="26"/>
    </w:rPr>
  </w:style>
  <w:style w:type="paragraph" w:styleId="ListContinue5">
    <w:name w:val="List Continue 5"/>
    <w:basedOn w:val="Normal"/>
    <w:qFormat/>
    <w:rsid w:val="00477060"/>
    <w:pPr>
      <w:spacing w:after="120"/>
      <w:ind w:leftChars="1000" w:left="2100"/>
      <w:jc w:val="both"/>
    </w:pPr>
    <w:rPr>
      <w:rFonts w:eastAsia="SimSun"/>
      <w:sz w:val="26"/>
    </w:rPr>
  </w:style>
  <w:style w:type="paragraph" w:styleId="ListNumber">
    <w:name w:val="List Number"/>
    <w:basedOn w:val="Normal"/>
    <w:qFormat/>
    <w:rsid w:val="00477060"/>
    <w:pPr>
      <w:numPr>
        <w:numId w:val="11"/>
      </w:numPr>
      <w:jc w:val="both"/>
    </w:pPr>
    <w:rPr>
      <w:rFonts w:eastAsia="SimSun"/>
      <w:sz w:val="26"/>
    </w:rPr>
  </w:style>
  <w:style w:type="paragraph" w:styleId="ListNumber2">
    <w:name w:val="List Number 2"/>
    <w:basedOn w:val="Normal"/>
    <w:rsid w:val="00477060"/>
    <w:pPr>
      <w:numPr>
        <w:numId w:val="12"/>
      </w:numPr>
      <w:tabs>
        <w:tab w:val="clear" w:pos="780"/>
      </w:tabs>
      <w:ind w:leftChars="0" w:left="0" w:firstLineChars="0" w:firstLine="0"/>
      <w:jc w:val="both"/>
    </w:pPr>
    <w:rPr>
      <w:rFonts w:eastAsia="SimSun"/>
      <w:sz w:val="26"/>
    </w:rPr>
  </w:style>
  <w:style w:type="paragraph" w:styleId="ListNumber3">
    <w:name w:val="List Number 3"/>
    <w:basedOn w:val="Normal"/>
    <w:qFormat/>
    <w:rsid w:val="00477060"/>
    <w:pPr>
      <w:numPr>
        <w:numId w:val="13"/>
      </w:numPr>
      <w:jc w:val="both"/>
    </w:pPr>
    <w:rPr>
      <w:rFonts w:eastAsia="SimSun"/>
      <w:sz w:val="26"/>
    </w:rPr>
  </w:style>
  <w:style w:type="paragraph" w:styleId="ListNumber4">
    <w:name w:val="List Number 4"/>
    <w:basedOn w:val="Normal"/>
    <w:rsid w:val="00477060"/>
    <w:pPr>
      <w:numPr>
        <w:numId w:val="14"/>
      </w:numPr>
      <w:tabs>
        <w:tab w:val="clear" w:pos="1620"/>
      </w:tabs>
      <w:ind w:leftChars="0" w:left="0" w:firstLineChars="0" w:firstLine="0"/>
      <w:jc w:val="both"/>
    </w:pPr>
    <w:rPr>
      <w:rFonts w:eastAsia="SimSun"/>
      <w:sz w:val="26"/>
    </w:rPr>
  </w:style>
  <w:style w:type="paragraph" w:styleId="ListNumber5">
    <w:name w:val="List Number 5"/>
    <w:basedOn w:val="Normal"/>
    <w:qFormat/>
    <w:rsid w:val="00477060"/>
    <w:pPr>
      <w:numPr>
        <w:numId w:val="15"/>
      </w:numPr>
      <w:tabs>
        <w:tab w:val="num" w:pos="360"/>
      </w:tabs>
      <w:ind w:leftChars="0" w:left="0" w:firstLineChars="0" w:firstLine="0"/>
      <w:jc w:val="both"/>
    </w:pPr>
    <w:rPr>
      <w:rFonts w:eastAsia="SimSun"/>
      <w:sz w:val="26"/>
    </w:rPr>
  </w:style>
  <w:style w:type="paragraph" w:styleId="MacroText">
    <w:name w:val="macro"/>
    <w:link w:val="MacroTextChar"/>
    <w:qFormat/>
    <w:rsid w:val="0047706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0" w:line="240" w:lineRule="auto"/>
    </w:pPr>
    <w:rPr>
      <w:rFonts w:ascii="Courier New" w:eastAsiaTheme="minorEastAsia" w:hAnsi="Courier New" w:cs="Courier New"/>
      <w:kern w:val="2"/>
      <w:sz w:val="24"/>
      <w:szCs w:val="24"/>
      <w:lang w:eastAsia="zh-CN"/>
    </w:rPr>
  </w:style>
  <w:style w:type="character" w:customStyle="1" w:styleId="MacroTextChar">
    <w:name w:val="Macro Text Char"/>
    <w:basedOn w:val="DefaultParagraphFont"/>
    <w:link w:val="MacroText"/>
    <w:rsid w:val="00477060"/>
    <w:rPr>
      <w:rFonts w:ascii="Courier New" w:eastAsiaTheme="minorEastAsia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link w:val="MessageHeaderChar"/>
    <w:qFormat/>
    <w:rsid w:val="0047706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  <w:jc w:val="both"/>
    </w:pPr>
    <w:rPr>
      <w:rFonts w:ascii="Arial" w:eastAsia="SimSun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477060"/>
    <w:rPr>
      <w:rFonts w:ascii="Arial" w:eastAsia="SimSun" w:hAnsi="Arial" w:cs="Arial"/>
      <w:sz w:val="24"/>
      <w:szCs w:val="24"/>
      <w:shd w:val="pct20" w:color="auto" w:fill="auto"/>
    </w:rPr>
  </w:style>
  <w:style w:type="paragraph" w:styleId="NormalIndent">
    <w:name w:val="Normal Indent"/>
    <w:basedOn w:val="Normal"/>
    <w:qFormat/>
    <w:rsid w:val="00477060"/>
    <w:pPr>
      <w:ind w:firstLineChars="200" w:firstLine="420"/>
      <w:jc w:val="both"/>
    </w:pPr>
    <w:rPr>
      <w:rFonts w:eastAsia="SimSun"/>
      <w:sz w:val="26"/>
    </w:rPr>
  </w:style>
  <w:style w:type="paragraph" w:styleId="NoteHeading">
    <w:name w:val="Note Heading"/>
    <w:basedOn w:val="Normal"/>
    <w:next w:val="Normal"/>
    <w:link w:val="NoteHeadingChar"/>
    <w:qFormat/>
    <w:rsid w:val="00477060"/>
    <w:pPr>
      <w:jc w:val="center"/>
    </w:pPr>
    <w:rPr>
      <w:rFonts w:eastAsia="SimSun"/>
      <w:sz w:val="26"/>
    </w:rPr>
  </w:style>
  <w:style w:type="character" w:customStyle="1" w:styleId="NoteHeadingChar">
    <w:name w:val="Note Heading Char"/>
    <w:basedOn w:val="DefaultParagraphFont"/>
    <w:link w:val="NoteHeading"/>
    <w:rsid w:val="00477060"/>
    <w:rPr>
      <w:rFonts w:eastAsia="SimSun"/>
      <w:sz w:val="26"/>
    </w:rPr>
  </w:style>
  <w:style w:type="character" w:styleId="PageNumber">
    <w:name w:val="page number"/>
    <w:basedOn w:val="DefaultParagraphFont"/>
    <w:qFormat/>
    <w:rsid w:val="00477060"/>
  </w:style>
  <w:style w:type="paragraph" w:styleId="PlainText">
    <w:name w:val="Plain Text"/>
    <w:basedOn w:val="Normal"/>
    <w:link w:val="PlainTextChar"/>
    <w:qFormat/>
    <w:rsid w:val="00477060"/>
    <w:pPr>
      <w:jc w:val="both"/>
    </w:pPr>
    <w:rPr>
      <w:rFonts w:ascii="SimSun" w:eastAsia="SimSun" w:hAnsi="Courier New" w:cs="Courier New"/>
      <w:sz w:val="26"/>
      <w:szCs w:val="21"/>
    </w:rPr>
  </w:style>
  <w:style w:type="character" w:customStyle="1" w:styleId="PlainTextChar">
    <w:name w:val="Plain Text Char"/>
    <w:basedOn w:val="DefaultParagraphFont"/>
    <w:link w:val="PlainText"/>
    <w:rsid w:val="00477060"/>
    <w:rPr>
      <w:rFonts w:ascii="SimSun" w:eastAsia="SimSun" w:hAnsi="Courier New" w:cs="Courier New"/>
      <w:sz w:val="26"/>
      <w:szCs w:val="21"/>
    </w:rPr>
  </w:style>
  <w:style w:type="paragraph" w:styleId="Salutation">
    <w:name w:val="Salutation"/>
    <w:basedOn w:val="Normal"/>
    <w:next w:val="Normal"/>
    <w:link w:val="SalutationChar"/>
    <w:qFormat/>
    <w:rsid w:val="00477060"/>
    <w:pPr>
      <w:jc w:val="both"/>
    </w:pPr>
    <w:rPr>
      <w:rFonts w:eastAsia="SimSun"/>
      <w:sz w:val="26"/>
    </w:rPr>
  </w:style>
  <w:style w:type="character" w:customStyle="1" w:styleId="SalutationChar">
    <w:name w:val="Salutation Char"/>
    <w:basedOn w:val="DefaultParagraphFont"/>
    <w:link w:val="Salutation"/>
    <w:rsid w:val="00477060"/>
    <w:rPr>
      <w:rFonts w:eastAsia="SimSun"/>
      <w:sz w:val="26"/>
    </w:rPr>
  </w:style>
  <w:style w:type="paragraph" w:styleId="Signature">
    <w:name w:val="Signature"/>
    <w:basedOn w:val="Normal"/>
    <w:link w:val="SignatureChar"/>
    <w:qFormat/>
    <w:rsid w:val="00477060"/>
    <w:pPr>
      <w:ind w:leftChars="2100" w:left="100"/>
      <w:jc w:val="both"/>
    </w:pPr>
    <w:rPr>
      <w:rFonts w:eastAsia="SimSun"/>
      <w:sz w:val="26"/>
    </w:rPr>
  </w:style>
  <w:style w:type="character" w:customStyle="1" w:styleId="SignatureChar">
    <w:name w:val="Signature Char"/>
    <w:basedOn w:val="DefaultParagraphFont"/>
    <w:link w:val="Signature"/>
    <w:rsid w:val="00477060"/>
    <w:rPr>
      <w:rFonts w:eastAsia="SimSun"/>
      <w:sz w:val="26"/>
    </w:rPr>
  </w:style>
  <w:style w:type="character" w:styleId="Strong">
    <w:name w:val="Strong"/>
    <w:basedOn w:val="DefaultParagraphFont"/>
    <w:qFormat/>
    <w:rsid w:val="00477060"/>
    <w:rPr>
      <w:b/>
      <w:bCs/>
    </w:rPr>
  </w:style>
  <w:style w:type="paragraph" w:styleId="Subtitle">
    <w:name w:val="Subtitle"/>
    <w:basedOn w:val="Normal"/>
    <w:link w:val="SubtitleChar"/>
    <w:qFormat/>
    <w:rsid w:val="00477060"/>
    <w:pPr>
      <w:spacing w:before="240" w:after="60" w:line="312" w:lineRule="auto"/>
      <w:jc w:val="center"/>
      <w:outlineLvl w:val="1"/>
    </w:pPr>
    <w:rPr>
      <w:rFonts w:ascii="Arial" w:eastAsia="SimSun" w:hAnsi="Arial" w:cs="Arial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477060"/>
    <w:rPr>
      <w:rFonts w:ascii="Arial" w:eastAsia="SimSun" w:hAnsi="Arial" w:cs="Arial"/>
      <w:b/>
      <w:bCs/>
      <w:kern w:val="28"/>
      <w:sz w:val="32"/>
      <w:szCs w:val="32"/>
    </w:rPr>
  </w:style>
  <w:style w:type="paragraph" w:styleId="TableofAuthorities">
    <w:name w:val="table of authorities"/>
    <w:basedOn w:val="Normal"/>
    <w:next w:val="Normal"/>
    <w:qFormat/>
    <w:rsid w:val="00477060"/>
    <w:pPr>
      <w:ind w:leftChars="200" w:left="420"/>
      <w:jc w:val="both"/>
    </w:pPr>
    <w:rPr>
      <w:rFonts w:eastAsia="SimSun"/>
      <w:sz w:val="26"/>
    </w:rPr>
  </w:style>
  <w:style w:type="paragraph" w:styleId="TableofFigures">
    <w:name w:val="table of figures"/>
    <w:basedOn w:val="Normal"/>
    <w:next w:val="Normal"/>
    <w:rsid w:val="00477060"/>
    <w:pPr>
      <w:ind w:leftChars="200" w:left="200" w:hangingChars="200" w:hanging="200"/>
      <w:jc w:val="both"/>
    </w:pPr>
    <w:rPr>
      <w:rFonts w:eastAsia="SimSun"/>
      <w:sz w:val="26"/>
    </w:rPr>
  </w:style>
  <w:style w:type="paragraph" w:styleId="Title">
    <w:name w:val="Title"/>
    <w:basedOn w:val="Normal"/>
    <w:link w:val="TitleChar"/>
    <w:qFormat/>
    <w:rsid w:val="00477060"/>
    <w:pPr>
      <w:spacing w:before="240" w:after="60"/>
      <w:jc w:val="center"/>
      <w:outlineLvl w:val="0"/>
    </w:pPr>
    <w:rPr>
      <w:rFonts w:ascii="Arial" w:eastAsia="SimSun" w:hAnsi="Arial" w:cs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77060"/>
    <w:rPr>
      <w:rFonts w:ascii="Arial" w:eastAsia="SimSun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rsid w:val="00477060"/>
    <w:pPr>
      <w:spacing w:before="120"/>
      <w:jc w:val="both"/>
    </w:pPr>
    <w:rPr>
      <w:rFonts w:ascii="Arial" w:eastAsia="SimSun" w:hAnsi="Arial" w:cs="Arial"/>
      <w:sz w:val="24"/>
      <w:szCs w:val="24"/>
    </w:rPr>
  </w:style>
  <w:style w:type="paragraph" w:styleId="TOC1">
    <w:name w:val="toc 1"/>
    <w:basedOn w:val="Normal"/>
    <w:next w:val="Normal"/>
    <w:qFormat/>
    <w:rsid w:val="00477060"/>
    <w:pPr>
      <w:jc w:val="both"/>
    </w:pPr>
    <w:rPr>
      <w:rFonts w:eastAsia="SimSun"/>
      <w:sz w:val="26"/>
    </w:rPr>
  </w:style>
  <w:style w:type="paragraph" w:styleId="TOC2">
    <w:name w:val="toc 2"/>
    <w:basedOn w:val="Normal"/>
    <w:next w:val="Normal"/>
    <w:qFormat/>
    <w:rsid w:val="00477060"/>
    <w:pPr>
      <w:ind w:leftChars="200" w:left="420"/>
      <w:jc w:val="both"/>
    </w:pPr>
    <w:rPr>
      <w:rFonts w:eastAsia="SimSun"/>
      <w:sz w:val="26"/>
    </w:rPr>
  </w:style>
  <w:style w:type="paragraph" w:styleId="TOC3">
    <w:name w:val="toc 3"/>
    <w:basedOn w:val="Normal"/>
    <w:next w:val="Normal"/>
    <w:qFormat/>
    <w:rsid w:val="00477060"/>
    <w:pPr>
      <w:ind w:leftChars="400" w:left="840"/>
      <w:jc w:val="both"/>
    </w:pPr>
    <w:rPr>
      <w:rFonts w:eastAsia="SimSun"/>
      <w:sz w:val="26"/>
    </w:rPr>
  </w:style>
  <w:style w:type="paragraph" w:styleId="TOC4">
    <w:name w:val="toc 4"/>
    <w:basedOn w:val="Normal"/>
    <w:next w:val="Normal"/>
    <w:qFormat/>
    <w:rsid w:val="00477060"/>
    <w:pPr>
      <w:ind w:leftChars="600" w:left="1260"/>
      <w:jc w:val="both"/>
    </w:pPr>
    <w:rPr>
      <w:rFonts w:eastAsia="SimSun"/>
      <w:sz w:val="26"/>
    </w:rPr>
  </w:style>
  <w:style w:type="paragraph" w:styleId="TOC5">
    <w:name w:val="toc 5"/>
    <w:basedOn w:val="Normal"/>
    <w:next w:val="Normal"/>
    <w:rsid w:val="00477060"/>
    <w:pPr>
      <w:ind w:leftChars="800" w:left="1680"/>
      <w:jc w:val="both"/>
    </w:pPr>
    <w:rPr>
      <w:rFonts w:eastAsia="SimSun"/>
      <w:sz w:val="26"/>
    </w:rPr>
  </w:style>
  <w:style w:type="paragraph" w:styleId="TOC6">
    <w:name w:val="toc 6"/>
    <w:basedOn w:val="Normal"/>
    <w:next w:val="Normal"/>
    <w:rsid w:val="00477060"/>
    <w:pPr>
      <w:ind w:leftChars="1000" w:left="2100"/>
      <w:jc w:val="both"/>
    </w:pPr>
    <w:rPr>
      <w:rFonts w:eastAsia="SimSun"/>
      <w:sz w:val="26"/>
    </w:rPr>
  </w:style>
  <w:style w:type="paragraph" w:styleId="TOC7">
    <w:name w:val="toc 7"/>
    <w:basedOn w:val="Normal"/>
    <w:next w:val="Normal"/>
    <w:rsid w:val="00477060"/>
    <w:pPr>
      <w:ind w:leftChars="1200" w:left="2520"/>
      <w:jc w:val="both"/>
    </w:pPr>
    <w:rPr>
      <w:rFonts w:eastAsia="SimSun"/>
      <w:sz w:val="26"/>
    </w:rPr>
  </w:style>
  <w:style w:type="paragraph" w:styleId="TOC8">
    <w:name w:val="toc 8"/>
    <w:basedOn w:val="Normal"/>
    <w:next w:val="Normal"/>
    <w:qFormat/>
    <w:rsid w:val="00477060"/>
    <w:pPr>
      <w:ind w:leftChars="1400" w:left="2940"/>
      <w:jc w:val="both"/>
    </w:pPr>
    <w:rPr>
      <w:rFonts w:eastAsia="SimSun"/>
      <w:sz w:val="26"/>
    </w:rPr>
  </w:style>
  <w:style w:type="paragraph" w:styleId="TOC9">
    <w:name w:val="toc 9"/>
    <w:basedOn w:val="Normal"/>
    <w:next w:val="Normal"/>
    <w:qFormat/>
    <w:rsid w:val="00477060"/>
    <w:pPr>
      <w:ind w:leftChars="1600" w:left="3360"/>
      <w:jc w:val="both"/>
    </w:pPr>
    <w:rPr>
      <w:rFonts w:eastAsia="SimSu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2E756-3A9E-44F7-A188-D20E6D307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24</Pages>
  <Words>3352</Words>
  <Characters>19108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HOME</cp:lastModifiedBy>
  <cp:revision>15</cp:revision>
  <dcterms:created xsi:type="dcterms:W3CDTF">2023-12-15T05:40:00Z</dcterms:created>
  <dcterms:modified xsi:type="dcterms:W3CDTF">2023-12-15T14:00:00Z</dcterms:modified>
</cp:coreProperties>
</file>