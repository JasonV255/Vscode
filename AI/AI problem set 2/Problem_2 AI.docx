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9E08" w14:textId="77777777" w:rsidR="00466A78" w:rsidRPr="00587609" w:rsidRDefault="00466A78" w:rsidP="00466A78">
      <w:pPr>
        <w:shd w:val="clear" w:color="auto" w:fill="FFFFFF" w:themeFill="background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 CHI MINH UNIVERSITY OF TECHNOLOGY</w:t>
      </w:r>
    </w:p>
    <w:p w14:paraId="5F4972F8" w14:textId="77777777" w:rsidR="00466A78" w:rsidRPr="006E6B50" w:rsidRDefault="00466A78" w:rsidP="00466A78">
      <w:pPr>
        <w:shd w:val="clear" w:color="auto" w:fill="FFFFFF" w:themeFill="background1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OFFICE FOR INTERNATIONAL STUDY PROGRAMS</w:t>
      </w:r>
    </w:p>
    <w:p w14:paraId="1FCC7AAC" w14:textId="77777777" w:rsidR="00466A78" w:rsidRPr="006E6B50" w:rsidRDefault="00466A78" w:rsidP="00466A78">
      <w:pPr>
        <w:shd w:val="clear" w:color="auto" w:fill="FFFFFF" w:themeFill="background1"/>
        <w:jc w:val="center"/>
        <w:rPr>
          <w:rStyle w:val="Heading3Char"/>
        </w:rPr>
      </w:pPr>
      <w:r w:rsidRPr="006E6B50">
        <w:rPr>
          <w:rStyle w:val="Heading3Char"/>
        </w:rPr>
        <w:sym w:font="Wingdings" w:char="F09A"/>
      </w:r>
      <w:r w:rsidRPr="006E6B50">
        <w:rPr>
          <w:rStyle w:val="Heading3Char"/>
        </w:rPr>
        <w:sym w:font="Wingdings" w:char="F09E"/>
      </w:r>
      <w:r w:rsidRPr="006E6B50">
        <w:rPr>
          <w:rStyle w:val="Heading3Char"/>
        </w:rPr>
        <w:sym w:font="Wingdings" w:char="F09E"/>
      </w:r>
      <w:r w:rsidRPr="006E6B50">
        <w:rPr>
          <w:rStyle w:val="Heading3Char"/>
        </w:rPr>
        <w:sym w:font="Wingdings" w:char="F09E"/>
      </w:r>
      <w:r w:rsidRPr="006E6B50">
        <w:rPr>
          <w:rStyle w:val="Heading3Char"/>
        </w:rPr>
        <w:sym w:font="Wingdings" w:char="F052"/>
      </w:r>
      <w:r w:rsidRPr="006E6B50">
        <w:rPr>
          <w:rStyle w:val="Heading3Char"/>
        </w:rPr>
        <w:sym w:font="Wingdings" w:char="F09E"/>
      </w:r>
      <w:r w:rsidRPr="006E6B50">
        <w:rPr>
          <w:rStyle w:val="Heading3Char"/>
        </w:rPr>
        <w:sym w:font="Wingdings" w:char="F09E"/>
      </w:r>
      <w:r w:rsidRPr="006E6B50">
        <w:rPr>
          <w:rStyle w:val="Heading3Char"/>
        </w:rPr>
        <w:sym w:font="Wingdings" w:char="F09E"/>
      </w:r>
      <w:r w:rsidRPr="006E6B50">
        <w:rPr>
          <w:rStyle w:val="Heading3Char"/>
        </w:rPr>
        <w:sym w:font="Wingdings" w:char="F09B"/>
      </w:r>
    </w:p>
    <w:p w14:paraId="028AE584" w14:textId="77777777" w:rsidR="00466A78" w:rsidRDefault="00466A78" w:rsidP="00466A78">
      <w:pPr>
        <w:shd w:val="clear" w:color="auto" w:fill="FFFFFF" w:themeFill="background1"/>
        <w:jc w:val="center"/>
        <w:rPr>
          <w:rStyle w:val="Heading3Char"/>
          <w:sz w:val="28"/>
          <w:szCs w:val="28"/>
        </w:rPr>
      </w:pPr>
    </w:p>
    <w:p w14:paraId="2593A1F1" w14:textId="77777777" w:rsidR="00466A78" w:rsidRDefault="00466A78" w:rsidP="00466A78">
      <w:pPr>
        <w:shd w:val="clear" w:color="auto" w:fill="FFFFFF" w:themeFill="background1"/>
        <w:jc w:val="center"/>
        <w:rPr>
          <w:szCs w:val="28"/>
          <w:lang w:val="vi-VN"/>
        </w:rPr>
      </w:pPr>
      <w:r w:rsidRPr="00C0711F">
        <w:rPr>
          <w:noProof/>
          <w:szCs w:val="28"/>
        </w:rPr>
        <w:drawing>
          <wp:inline distT="0" distB="0" distL="0" distR="0" wp14:anchorId="3DBE6C09" wp14:editId="4D435B2D">
            <wp:extent cx="1476375" cy="1466850"/>
            <wp:effectExtent l="0" t="0" r="9525" b="0"/>
            <wp:docPr id="1030" name="Picture 6" descr="https://scontent.fsgn5-5.fna.fbcdn.net/v/t31.18172-8/22179819_1371448049635267_8533524567011187664_o.png?stp=dst-png_p526x296&amp;_nc_cat=100&amp;ccb=1-7&amp;_nc_sid=cdbe9c&amp;_nc_ohc=9tupL6ytwQsAX-42yVA&amp;_nc_ht=scontent.fsgn5-5.fna&amp;oh=00_AT-apjK6ijBQUilL4ErQRiikKeeK3nXCOcPejwtHYY5u8g&amp;oe=62B7C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s://scontent.fsgn5-5.fna.fbcdn.net/v/t31.18172-8/22179819_1371448049635267_8533524567011187664_o.png?stp=dst-png_p526x296&amp;_nc_cat=100&amp;ccb=1-7&amp;_nc_sid=cdbe9c&amp;_nc_ohc=9tupL6ytwQsAX-42yVA&amp;_nc_ht=scontent.fsgn5-5.fna&amp;oh=00_AT-apjK6ijBQUilL4ErQRiikKeeK3nXCOcPejwtHYY5u8g&amp;oe=62B7CC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15" cy="1481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85BBE" w14:textId="77777777" w:rsidR="00466A78" w:rsidRDefault="00466A78" w:rsidP="00466A78">
      <w:pPr>
        <w:shd w:val="clear" w:color="auto" w:fill="FFFFFF" w:themeFill="background1"/>
        <w:jc w:val="center"/>
        <w:rPr>
          <w:szCs w:val="28"/>
          <w:lang w:val="vi-VN"/>
        </w:rPr>
      </w:pPr>
    </w:p>
    <w:p w14:paraId="5AA4538D" w14:textId="77777777" w:rsidR="00466A78" w:rsidRDefault="00466A78" w:rsidP="00466A7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FACULTY OF MECHANICAL ENGINEERING</w:t>
      </w:r>
    </w:p>
    <w:p w14:paraId="6D2625A8" w14:textId="77777777" w:rsidR="00466A78" w:rsidRDefault="00466A78" w:rsidP="00466A7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APPLICATIONS OF ARTIFICIAL INTELLIEGENCE PROJECT</w:t>
      </w:r>
    </w:p>
    <w:p w14:paraId="6B7F8B46" w14:textId="77777777" w:rsidR="00466A78" w:rsidRPr="00587609" w:rsidRDefault="00466A78" w:rsidP="00466A78">
      <w:pPr>
        <w:jc w:val="center"/>
        <w:rPr>
          <w:b/>
          <w:sz w:val="30"/>
          <w:szCs w:val="30"/>
        </w:rPr>
      </w:pPr>
    </w:p>
    <w:p w14:paraId="170EF657" w14:textId="77777777" w:rsidR="00466A78" w:rsidRPr="006F3341" w:rsidRDefault="00466A78" w:rsidP="00466A78">
      <w:pPr>
        <w:jc w:val="center"/>
        <w:rPr>
          <w:szCs w:val="28"/>
        </w:rPr>
      </w:pPr>
      <w:r>
        <w:rPr>
          <w:szCs w:val="28"/>
        </w:rPr>
        <w:t>PROBLEM SET 2</w:t>
      </w:r>
    </w:p>
    <w:p w14:paraId="340D2F76" w14:textId="77777777" w:rsidR="00466A78" w:rsidRPr="00A92F3F" w:rsidRDefault="00466A78" w:rsidP="00466A78">
      <w:pPr>
        <w:jc w:val="center"/>
        <w:rPr>
          <w:rStyle w:val="Heading3Char"/>
          <w:sz w:val="28"/>
          <w:szCs w:val="28"/>
        </w:rPr>
      </w:pPr>
      <w:r w:rsidRPr="00A92F3F">
        <w:rPr>
          <w:rStyle w:val="Heading3Char"/>
          <w:sz w:val="28"/>
          <w:szCs w:val="28"/>
        </w:rPr>
        <w:t>CLASS</w:t>
      </w:r>
      <w:r w:rsidRPr="00A92F3F">
        <w:rPr>
          <w:rStyle w:val="Heading3Char"/>
          <w:sz w:val="28"/>
          <w:szCs w:val="28"/>
          <w:lang w:val="vi-VN"/>
        </w:rPr>
        <w:t xml:space="preserve"> </w:t>
      </w:r>
      <w:r w:rsidRPr="00A92F3F">
        <w:rPr>
          <w:rStyle w:val="Heading3Char"/>
          <w:sz w:val="28"/>
          <w:szCs w:val="28"/>
        </w:rPr>
        <w:t>CC</w:t>
      </w:r>
      <w:r w:rsidRPr="00A92F3F">
        <w:rPr>
          <w:rStyle w:val="Heading3Char"/>
          <w:sz w:val="28"/>
          <w:szCs w:val="28"/>
          <w:lang w:val="vi-VN"/>
        </w:rPr>
        <w:t>01</w:t>
      </w:r>
      <w:r w:rsidRPr="00A92F3F">
        <w:rPr>
          <w:rStyle w:val="Heading3Char"/>
          <w:sz w:val="28"/>
          <w:szCs w:val="28"/>
        </w:rPr>
        <w:t xml:space="preserve"> </w:t>
      </w:r>
    </w:p>
    <w:p w14:paraId="78E2A31F" w14:textId="77777777" w:rsidR="00466A78" w:rsidRDefault="00466A78" w:rsidP="00466A78">
      <w:pPr>
        <w:jc w:val="center"/>
        <w:rPr>
          <w:rStyle w:val="Heading3Char"/>
          <w:b w:val="0"/>
          <w:sz w:val="28"/>
          <w:szCs w:val="28"/>
        </w:rPr>
      </w:pPr>
    </w:p>
    <w:p w14:paraId="2998D3A0" w14:textId="77777777" w:rsidR="00466A78" w:rsidRDefault="00466A78" w:rsidP="00466A78">
      <w:pPr>
        <w:jc w:val="center"/>
        <w:rPr>
          <w:rStyle w:val="Heading3Char"/>
          <w:b w:val="0"/>
          <w:sz w:val="28"/>
          <w:szCs w:val="28"/>
        </w:rPr>
      </w:pPr>
    </w:p>
    <w:p w14:paraId="66FB623C" w14:textId="77777777" w:rsidR="00466A78" w:rsidRDefault="00466A78" w:rsidP="00466A78">
      <w:pPr>
        <w:jc w:val="center"/>
        <w:rPr>
          <w:rStyle w:val="Heading3Char"/>
          <w:b w:val="0"/>
          <w:sz w:val="28"/>
          <w:szCs w:val="28"/>
        </w:rPr>
      </w:pPr>
    </w:p>
    <w:p w14:paraId="54F49214" w14:textId="77777777" w:rsidR="00466A78" w:rsidRDefault="00466A78" w:rsidP="00466A78">
      <w:pPr>
        <w:jc w:val="center"/>
        <w:rPr>
          <w:rStyle w:val="Heading3Char"/>
          <w:b w:val="0"/>
          <w:sz w:val="28"/>
          <w:szCs w:val="28"/>
        </w:rPr>
      </w:pPr>
    </w:p>
    <w:p w14:paraId="4594F3E3" w14:textId="6BC7163C" w:rsidR="00466A78" w:rsidRPr="00141F9E" w:rsidRDefault="00466A78" w:rsidP="00466A78">
      <w:pPr>
        <w:jc w:val="center"/>
        <w:rPr>
          <w:rStyle w:val="Heading3Char"/>
          <w:b w:val="0"/>
          <w:sz w:val="28"/>
          <w:szCs w:val="28"/>
          <w:lang w:val="vi-VN"/>
        </w:rPr>
      </w:pPr>
      <w:r>
        <w:rPr>
          <w:rStyle w:val="Heading3Char"/>
          <w:sz w:val="28"/>
          <w:szCs w:val="28"/>
        </w:rPr>
        <w:t xml:space="preserve">STUDENT: </w:t>
      </w:r>
      <w:r w:rsidRPr="00A92F3F">
        <w:rPr>
          <w:rStyle w:val="Heading3Char"/>
          <w:sz w:val="28"/>
          <w:szCs w:val="28"/>
        </w:rPr>
        <w:t xml:space="preserve">NGUYỄN </w:t>
      </w:r>
      <w:r w:rsidR="00141F9E">
        <w:rPr>
          <w:rStyle w:val="Heading3Char"/>
          <w:sz w:val="28"/>
          <w:szCs w:val="28"/>
        </w:rPr>
        <w:t>ĐỨC</w:t>
      </w:r>
      <w:r w:rsidR="00141F9E">
        <w:rPr>
          <w:rStyle w:val="Heading3Char"/>
          <w:sz w:val="28"/>
          <w:szCs w:val="28"/>
          <w:lang w:val="vi-VN"/>
        </w:rPr>
        <w:t xml:space="preserve"> KHẢI-2152661</w:t>
      </w:r>
    </w:p>
    <w:p w14:paraId="7E5D3782" w14:textId="77777777" w:rsidR="00466A78" w:rsidRPr="004A35F8" w:rsidRDefault="00466A78" w:rsidP="00466A78">
      <w:pPr>
        <w:jc w:val="center"/>
        <w:rPr>
          <w:rStyle w:val="Heading3Char"/>
          <w:b w:val="0"/>
          <w:sz w:val="28"/>
          <w:szCs w:val="28"/>
        </w:rPr>
      </w:pPr>
      <w:r>
        <w:rPr>
          <w:rStyle w:val="Heading3Char"/>
          <w:sz w:val="28"/>
          <w:szCs w:val="28"/>
        </w:rPr>
        <w:t>INSTRUCTOR</w:t>
      </w:r>
      <w:r>
        <w:rPr>
          <w:rStyle w:val="Heading3Char"/>
          <w:sz w:val="28"/>
          <w:szCs w:val="28"/>
          <w:lang w:val="vi-VN"/>
        </w:rPr>
        <w:t xml:space="preserve">: </w:t>
      </w:r>
      <w:r>
        <w:rPr>
          <w:rStyle w:val="Heading3Char"/>
          <w:sz w:val="28"/>
          <w:szCs w:val="28"/>
        </w:rPr>
        <w:t>PHD PHÙNG THANH HUY</w:t>
      </w:r>
    </w:p>
    <w:p w14:paraId="59277395" w14:textId="77777777" w:rsidR="00466A78" w:rsidRDefault="00466A78" w:rsidP="00466A78">
      <w:pPr>
        <w:rPr>
          <w:rStyle w:val="Heading3Char"/>
          <w:b w:val="0"/>
          <w:sz w:val="28"/>
          <w:szCs w:val="28"/>
          <w:lang w:val="vi-VN"/>
        </w:rPr>
      </w:pPr>
      <w:r>
        <w:rPr>
          <w:rStyle w:val="Heading3Char"/>
          <w:sz w:val="28"/>
          <w:szCs w:val="28"/>
          <w:lang w:val="vi-VN"/>
        </w:rPr>
        <w:t xml:space="preserve"> </w:t>
      </w:r>
    </w:p>
    <w:p w14:paraId="5989F09F" w14:textId="77777777" w:rsidR="00466A78" w:rsidRDefault="00466A78" w:rsidP="00466A78">
      <w:pPr>
        <w:rPr>
          <w:b/>
          <w:szCs w:val="28"/>
          <w:lang w:val="vi-VN"/>
        </w:rPr>
      </w:pPr>
    </w:p>
    <w:p w14:paraId="1BE0E745" w14:textId="77777777" w:rsidR="00466A78" w:rsidRDefault="00466A78" w:rsidP="00466A78">
      <w:pPr>
        <w:tabs>
          <w:tab w:val="left" w:pos="3075"/>
        </w:tabs>
        <w:jc w:val="center"/>
        <w:rPr>
          <w:b/>
          <w:szCs w:val="28"/>
          <w:lang w:val="vi-VN"/>
        </w:rPr>
      </w:pPr>
    </w:p>
    <w:p w14:paraId="1E14FDF0" w14:textId="77777777" w:rsidR="00466A78" w:rsidRDefault="00466A78" w:rsidP="00466A78">
      <w:pPr>
        <w:tabs>
          <w:tab w:val="left" w:pos="3075"/>
        </w:tabs>
        <w:jc w:val="center"/>
        <w:rPr>
          <w:b/>
          <w:szCs w:val="28"/>
          <w:lang w:val="vi-VN"/>
        </w:rPr>
      </w:pPr>
    </w:p>
    <w:p w14:paraId="265E98AF" w14:textId="77777777" w:rsidR="00466A78" w:rsidRDefault="00466A78" w:rsidP="00466A78">
      <w:pPr>
        <w:tabs>
          <w:tab w:val="left" w:pos="3075"/>
        </w:tabs>
        <w:jc w:val="center"/>
        <w:rPr>
          <w:b/>
          <w:szCs w:val="28"/>
        </w:rPr>
      </w:pPr>
      <w:r>
        <w:rPr>
          <w:b/>
          <w:szCs w:val="28"/>
        </w:rPr>
        <w:t>Hồ Chí Minh City</w:t>
      </w:r>
      <w:r w:rsidRPr="006F3341">
        <w:rPr>
          <w:b/>
          <w:szCs w:val="28"/>
          <w:lang w:val="vi-VN"/>
        </w:rPr>
        <w:t xml:space="preserve"> – 202</w:t>
      </w:r>
      <w:r>
        <w:rPr>
          <w:b/>
          <w:szCs w:val="28"/>
        </w:rPr>
        <w:t>3</w:t>
      </w:r>
    </w:p>
    <w:p w14:paraId="161449C5" w14:textId="77777777" w:rsidR="00466A78" w:rsidRDefault="00466A78" w:rsidP="00466A78">
      <w:pPr>
        <w:tabs>
          <w:tab w:val="left" w:pos="3075"/>
        </w:tabs>
        <w:jc w:val="center"/>
        <w:rPr>
          <w:b/>
          <w:szCs w:val="28"/>
          <w:lang w:val="vi-VN"/>
        </w:rPr>
      </w:pPr>
    </w:p>
    <w:p w14:paraId="235EB607" w14:textId="77777777" w:rsidR="00466A78" w:rsidRDefault="00466A78" w:rsidP="00466A78">
      <w:pPr>
        <w:pStyle w:val="Heading1"/>
      </w:pPr>
      <w:r w:rsidRPr="006F45FE">
        <w:lastRenderedPageBreak/>
        <w:t xml:space="preserve">Problem 1: </w:t>
      </w:r>
    </w:p>
    <w:tbl>
      <w:tblPr>
        <w:tblW w:w="5570" w:type="dxa"/>
        <w:jc w:val="center"/>
        <w:tblLook w:val="04A0" w:firstRow="1" w:lastRow="0" w:firstColumn="1" w:lastColumn="0" w:noHBand="0" w:noVBand="1"/>
      </w:tblPr>
      <w:tblGrid>
        <w:gridCol w:w="1070"/>
        <w:gridCol w:w="1170"/>
        <w:gridCol w:w="1170"/>
        <w:gridCol w:w="2160"/>
      </w:tblGrid>
      <w:tr w:rsidR="00466A78" w:rsidRPr="00C54C82" w14:paraId="6360E211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379EB83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Trial No.</w:t>
            </w:r>
          </w:p>
        </w:tc>
        <w:tc>
          <w:tcPr>
            <w:tcW w:w="117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74CA035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 1</w:t>
            </w:r>
          </w:p>
        </w:tc>
        <w:tc>
          <w:tcPr>
            <w:tcW w:w="117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AB041E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 2</w:t>
            </w:r>
          </w:p>
        </w:tc>
        <w:tc>
          <w:tcPr>
            <w:tcW w:w="21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8C9DE46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Intended Movement</w:t>
            </w:r>
          </w:p>
        </w:tc>
      </w:tr>
      <w:tr w:rsidR="00466A78" w:rsidRPr="00C54C82" w14:paraId="190A3AD9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6CDA0B0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99A32BD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B995C58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5787416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466A78" w:rsidRPr="00C54C82" w14:paraId="4DFC75E8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8805BEB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F530BFB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FFF6C36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4E706CC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466A78" w:rsidRPr="00C54C82" w14:paraId="5F4E18D7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9442F27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7D1DE41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94863D1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92A1AAB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466A78" w:rsidRPr="00C54C82" w14:paraId="1D844B72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21BE0B9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88F346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AE984A5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B927AF7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466A78" w:rsidRPr="00C54C82" w14:paraId="4DC6DA41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74F1599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FFC8FD6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726C4F6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5EB807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466A78" w:rsidRPr="00C54C82" w14:paraId="56003E4C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0AFD73D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4E12104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BBC78D5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74702C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466A78" w:rsidRPr="00C54C82" w14:paraId="1C879542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62BC2E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DA10FF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CAC9C6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6AB812E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466A78" w:rsidRPr="00C54C82" w14:paraId="226A8E67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75CCC3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A3D08C3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861C53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DF95CD1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466A78" w:rsidRPr="00C54C82" w14:paraId="12C7BA4E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CE5BC0A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46BB56E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31C2914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A60E897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466A78" w:rsidRPr="00C54C82" w14:paraId="4D84A646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34306D3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6980E1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82025E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DA1A6B1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466A78" w:rsidRPr="00C54C82" w14:paraId="5F9A2B28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4EB9A54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8C6CA0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2FDD03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3EA058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466A78" w:rsidRPr="00C54C82" w14:paraId="26AB61F6" w14:textId="77777777" w:rsidTr="004B21DA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876798B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421A56F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9D4684C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4B1DE56" w14:textId="77777777" w:rsidR="00466A78" w:rsidRPr="00C54C82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</w:tbl>
    <w:p w14:paraId="17D9D03E" w14:textId="77777777" w:rsidR="00466A78" w:rsidRDefault="00466A78" w:rsidP="00466A78">
      <w:pPr>
        <w:tabs>
          <w:tab w:val="left" w:pos="1720"/>
        </w:tabs>
        <w:jc w:val="both"/>
        <w:rPr>
          <w:rFonts w:cs="Times New Roman"/>
          <w:sz w:val="26"/>
          <w:szCs w:val="26"/>
        </w:rPr>
      </w:pPr>
    </w:p>
    <w:p w14:paraId="1A16A501" w14:textId="77777777" w:rsidR="00466A78" w:rsidRPr="00477060" w:rsidRDefault="00466A78" w:rsidP="00466A78">
      <w:pPr>
        <w:jc w:val="both"/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 xml:space="preserve">Define </w:t>
      </w:r>
      <w:r w:rsidRPr="00477060">
        <w:rPr>
          <w:rFonts w:cs="Times New Roman"/>
          <w:sz w:val="26"/>
          <w:szCs w:val="26"/>
          <w:lang w:val="vi-VN"/>
        </w:rPr>
        <w:t xml:space="preserve">Flexion </w:t>
      </w:r>
      <w:r w:rsidRPr="00477060">
        <w:rPr>
          <w:rFonts w:cs="Times New Roman"/>
          <w:sz w:val="26"/>
          <w:szCs w:val="26"/>
        </w:rPr>
        <w:t>as</w:t>
      </w:r>
      <w:r w:rsidRPr="00477060">
        <w:rPr>
          <w:rFonts w:cs="Times New Roman"/>
          <w:sz w:val="26"/>
          <w:szCs w:val="26"/>
          <w:lang w:val="vi-VN"/>
        </w:rPr>
        <w:t xml:space="preserve"> class 1 </w:t>
      </w:r>
      <w:r w:rsidRPr="00477060">
        <w:rPr>
          <w:rFonts w:cs="Times New Roman"/>
          <w:sz w:val="26"/>
          <w:szCs w:val="26"/>
        </w:rPr>
        <w:t>and</w:t>
      </w:r>
      <w:r w:rsidRPr="00477060">
        <w:rPr>
          <w:rFonts w:cs="Times New Roman"/>
          <w:sz w:val="26"/>
          <w:szCs w:val="26"/>
          <w:lang w:val="vi-VN"/>
        </w:rPr>
        <w:t xml:space="preserve"> Extension </w:t>
      </w:r>
      <w:r w:rsidRPr="00477060">
        <w:rPr>
          <w:rFonts w:cs="Times New Roman"/>
          <w:sz w:val="26"/>
          <w:szCs w:val="26"/>
        </w:rPr>
        <w:t>as</w:t>
      </w:r>
      <w:r w:rsidRPr="00477060">
        <w:rPr>
          <w:rFonts w:cs="Times New Roman"/>
          <w:sz w:val="26"/>
          <w:szCs w:val="26"/>
          <w:lang w:val="vi-VN"/>
        </w:rPr>
        <w:t xml:space="preserve"> class 2. </w:t>
      </w:r>
      <w:r w:rsidRPr="00477060">
        <w:rPr>
          <w:rFonts w:cs="Times New Roman"/>
          <w:sz w:val="26"/>
          <w:szCs w:val="26"/>
        </w:rPr>
        <w:t>We find averages of</w:t>
      </w:r>
      <w:r w:rsidRPr="00477060">
        <w:rPr>
          <w:rFonts w:cs="Times New Roman"/>
          <w:sz w:val="26"/>
          <w:szCs w:val="26"/>
          <w:lang w:val="vi-VN"/>
        </w:rPr>
        <w:t xml:space="preserve"> feature </w:t>
      </w:r>
      <w:r w:rsidRPr="00477060">
        <w:rPr>
          <w:rFonts w:cs="Times New Roman"/>
          <w:sz w:val="26"/>
          <w:szCs w:val="26"/>
        </w:rPr>
        <w:t>of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 w:rsidRPr="00477060">
        <w:rPr>
          <w:rFonts w:cs="Times New Roman"/>
          <w:sz w:val="26"/>
          <w:szCs w:val="26"/>
        </w:rPr>
        <w:t>each</w:t>
      </w:r>
      <w:r w:rsidRPr="00477060">
        <w:rPr>
          <w:rFonts w:cs="Times New Roman"/>
          <w:sz w:val="26"/>
          <w:szCs w:val="26"/>
          <w:lang w:val="vi-VN"/>
        </w:rPr>
        <w:t xml:space="preserve"> class </w:t>
      </w:r>
      <w:r w:rsidRPr="00477060">
        <w:rPr>
          <w:rFonts w:cs="Times New Roman"/>
          <w:sz w:val="26"/>
          <w:szCs w:val="26"/>
        </w:rPr>
        <w:t>and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 w:rsidRPr="00477060">
        <w:rPr>
          <w:rFonts w:cs="Times New Roman"/>
          <w:sz w:val="26"/>
          <w:szCs w:val="26"/>
        </w:rPr>
        <w:t>whole data average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71C4DFF7" w14:textId="77777777" w:rsidR="00466A78" w:rsidRPr="00477060" w:rsidRDefault="00466A78" w:rsidP="00466A78">
      <w:pPr>
        <w:jc w:val="center"/>
        <w:rPr>
          <w:rFonts w:cs="Times New Roman"/>
          <w:iCs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0.56+0.67+0.87+0.55+0.81+0.62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=0.68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0.21+0.34+0.43+0.23+0.45+0.51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600</m:t>
                      </m:r>
                    </m:den>
                  </m:f>
                </m:e>
              </m:mr>
            </m:m>
          </m:e>
        </m:d>
      </m:oMath>
      <w:r w:rsidRPr="00477060">
        <w:rPr>
          <w:rFonts w:cs="Times New Roman"/>
          <w:iCs/>
          <w:sz w:val="26"/>
          <w:szCs w:val="26"/>
          <w:lang w:val="vi-VN"/>
        </w:rPr>
        <w:t xml:space="preserve"> ;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300</m:t>
                      </m:r>
                    </m:den>
                  </m:f>
                </m:e>
              </m:mr>
            </m:m>
          </m:e>
        </m:d>
      </m:oMath>
      <w:r w:rsidRPr="00477060">
        <w:rPr>
          <w:rFonts w:cs="Times New Roman"/>
          <w:iCs/>
          <w:sz w:val="26"/>
          <w:szCs w:val="26"/>
          <w:lang w:val="vi-VN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643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1200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0.4925</m:t>
                  </m:r>
                </m:e>
              </m:mr>
            </m:m>
          </m:e>
        </m:d>
      </m:oMath>
    </w:p>
    <w:p w14:paraId="28D1074F" w14:textId="77777777" w:rsidR="00466A78" w:rsidRPr="00477060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W</w:t>
      </w:r>
      <w:r w:rsidRPr="00477060">
        <w:rPr>
          <w:rFonts w:cs="Times New Roman"/>
          <w:iCs/>
          <w:sz w:val="26"/>
          <w:szCs w:val="26"/>
          <w:lang w:val="vi-VN"/>
        </w:rPr>
        <w:t xml:space="preserve">ithin-class scatter matrix </w:t>
      </w:r>
      <w:r w:rsidRPr="00477060">
        <w:rPr>
          <w:rFonts w:cs="Times New Roman"/>
          <w:iCs/>
          <w:sz w:val="26"/>
          <w:szCs w:val="26"/>
        </w:rPr>
        <w:t>for</w:t>
      </w:r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w:r w:rsidRPr="00477060">
        <w:rPr>
          <w:rFonts w:cs="Times New Roman"/>
          <w:iCs/>
          <w:sz w:val="26"/>
          <w:szCs w:val="26"/>
        </w:rPr>
        <w:t>each</w:t>
      </w:r>
      <w:r w:rsidRPr="00477060">
        <w:rPr>
          <w:rFonts w:cs="Times New Roman"/>
          <w:iCs/>
          <w:sz w:val="26"/>
          <w:szCs w:val="26"/>
          <w:lang w:val="vi-VN"/>
        </w:rPr>
        <w:t xml:space="preserve"> class:</w:t>
      </w:r>
    </w:p>
    <w:p w14:paraId="76122FD9" w14:textId="77777777" w:rsidR="00466A78" w:rsidRPr="00477060" w:rsidRDefault="00466A78" w:rsidP="00466A78">
      <w:pPr>
        <w:jc w:val="both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 ∈ class 1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x-m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=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0.56-0.68 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0.21-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600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 xml:space="preserve">0.56-0.68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0.21-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217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600</m:t>
                          </m:r>
                        </m:den>
                      </m:f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0.67-0.68 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0.34-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600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 xml:space="preserve">0.67-0.68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0.34-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217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600</m:t>
                          </m:r>
                        </m:den>
                      </m:f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+…+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0.62-0.68 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0.51-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600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 xml:space="preserve">0.62-0.68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0.51-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217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600</m:t>
                          </m:r>
                        </m:den>
                      </m:f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32C282FB" w14:textId="77777777" w:rsidR="00466A78" w:rsidRPr="00477060" w:rsidRDefault="00466A78" w:rsidP="00466A78">
      <w:pPr>
        <w:numPr>
          <w:ilvl w:val="0"/>
          <w:numId w:val="5"/>
        </w:numPr>
        <w:jc w:val="both"/>
        <w:rPr>
          <w:rFonts w:cs="Times New Roman"/>
          <w:iCs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0.088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0.0511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0.0511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4517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60000</m:t>
                      </m:r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</m:oMath>
    </w:p>
    <w:p w14:paraId="6B27A76E" w14:textId="77777777" w:rsidR="00466A78" w:rsidRPr="00477060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6B4F1567" w14:textId="77777777" w:rsidR="00466A78" w:rsidRPr="00477060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53F506BB" w14:textId="77777777" w:rsidR="00466A78" w:rsidRPr="00477060" w:rsidRDefault="00466A78" w:rsidP="00466A78">
      <w:pPr>
        <w:jc w:val="both"/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</w:p>
    <w:p w14:paraId="7A100694" w14:textId="77777777" w:rsidR="00466A78" w:rsidRPr="00477060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 ∈ class 2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x-m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6389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60000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779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30000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779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30000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821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3750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</m:oMath>
      </m:oMathPara>
    </w:p>
    <w:p w14:paraId="53D94304" w14:textId="77777777" w:rsidR="00466A78" w:rsidRPr="00477060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0.088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0.0511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0.0511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4517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60000</m:t>
                            </m:r>
                          </m:den>
                        </m:f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6389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60000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779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30000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779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30000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821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3750</m:t>
                            </m:r>
                          </m:den>
                        </m:f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0.0324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0.0128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0.0128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0.049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</m:oMath>
      </m:oMathPara>
    </w:p>
    <w:p w14:paraId="50ECD5FB" w14:textId="77777777" w:rsidR="00466A78" w:rsidRPr="00477060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B</w:t>
      </w:r>
      <w:r w:rsidRPr="00477060">
        <w:rPr>
          <w:rFonts w:cs="Times New Roman"/>
          <w:iCs/>
          <w:sz w:val="26"/>
          <w:szCs w:val="26"/>
          <w:lang w:val="vi-VN"/>
        </w:rPr>
        <w:t>etween-class scatter matrix:</w:t>
      </w:r>
    </w:p>
    <w:p w14:paraId="28D9DCBF" w14:textId="77777777" w:rsidR="00466A78" w:rsidRPr="00477060" w:rsidRDefault="00466A78" w:rsidP="00466A78">
      <w:pPr>
        <w:jc w:val="center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-m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-m)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-m)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48F647B4" w14:textId="77777777" w:rsidR="00466A78" w:rsidRPr="00477060" w:rsidRDefault="00466A78" w:rsidP="00466A78">
      <w:pPr>
        <w:jc w:val="center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</w:rPr>
            <m:t>6.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0.68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217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600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643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1200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0.4925</m:t>
                        </m:r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0.68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217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600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643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1200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0.4925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+6.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120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187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300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643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1200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0.4925</m:t>
                        </m:r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47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120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187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300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643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1200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0.4925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2B29A6B3" w14:textId="77777777" w:rsidR="00466A78" w:rsidRPr="00477060" w:rsidRDefault="00466A78" w:rsidP="00466A78">
      <w:pPr>
        <w:numPr>
          <w:ilvl w:val="0"/>
          <w:numId w:val="4"/>
        </w:numPr>
        <w:rPr>
          <w:rFonts w:cs="Times New Roman"/>
          <w:iCs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B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0.2494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-0.2263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-0.2263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0.2054</m:t>
                  </m:r>
                </m:e>
              </m:mr>
            </m:m>
          </m:e>
        </m:d>
      </m:oMath>
    </w:p>
    <w:p w14:paraId="77ECE07D" w14:textId="77777777" w:rsidR="00466A78" w:rsidRPr="00477060" w:rsidRDefault="00466A78" w:rsidP="00466A78">
      <w:pPr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iCs/>
          <w:sz w:val="26"/>
          <w:szCs w:val="26"/>
        </w:rPr>
        <w:t>Projection matrix:</w:t>
      </w:r>
    </w:p>
    <w:p w14:paraId="556D15D8" w14:textId="77777777" w:rsidR="00466A78" w:rsidRPr="00477060" w:rsidRDefault="00466A78" w:rsidP="00466A78">
      <w:pPr>
        <w:ind w:firstLine="720"/>
        <w:jc w:val="center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6"/>
                              <w:szCs w:val="26"/>
                              <w:lang w:val="vi-VN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0.0324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0.0128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0.0128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0.049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0.2494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-0.2263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-0.2263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0.2054</m:t>
                    </m:r>
                  </m:e>
                </m:mr>
              </m:m>
            </m:e>
          </m:d>
        </m:oMath>
      </m:oMathPara>
    </w:p>
    <w:p w14:paraId="54EBD1D0" w14:textId="77777777" w:rsidR="00466A78" w:rsidRPr="00477060" w:rsidRDefault="00466A78" w:rsidP="00466A78">
      <w:pPr>
        <w:numPr>
          <w:ilvl w:val="0"/>
          <w:numId w:val="3"/>
        </w:numPr>
        <w:rPr>
          <w:rFonts w:cs="Times New Roman"/>
          <w:iCs/>
          <w:sz w:val="26"/>
          <w:szCs w:val="26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M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10.6178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-9.6349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-7.392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6.7087</m:t>
                  </m:r>
                </m:e>
              </m:mr>
            </m:m>
          </m:e>
        </m:d>
      </m:oMath>
    </w:p>
    <w:p w14:paraId="75DD0A4D" w14:textId="77777777" w:rsidR="00466A78" w:rsidRPr="00477060" w:rsidRDefault="00466A78" w:rsidP="00466A78">
      <w:p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Find</w:t>
      </w:r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w:r w:rsidRPr="00477060">
        <w:rPr>
          <w:rFonts w:cs="Times New Roman"/>
          <w:iCs/>
          <w:sz w:val="26"/>
          <w:szCs w:val="26"/>
        </w:rPr>
        <w:t>eigen value and eigen vector</w:t>
      </w:r>
      <w:r w:rsidRPr="00477060">
        <w:rPr>
          <w:rFonts w:cs="Times New Roman"/>
          <w:iCs/>
          <w:sz w:val="26"/>
          <w:szCs w:val="26"/>
          <w:lang w:val="vi-VN"/>
        </w:rPr>
        <w:t>:</w:t>
      </w:r>
    </w:p>
    <w:p w14:paraId="3BE121D6" w14:textId="77777777" w:rsidR="00466A78" w:rsidRPr="00477060" w:rsidRDefault="00466A78" w:rsidP="00466A78">
      <w:pPr>
        <w:jc w:val="center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det(M-λI)=0</m:t>
          </m:r>
        </m:oMath>
      </m:oMathPara>
    </w:p>
    <w:p w14:paraId="46DBDDF1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w:r w:rsidRPr="00477060">
        <w:rPr>
          <w:rFonts w:eastAsiaTheme="minorEastAsia" w:cs="Times New Roman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10.6178-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-9.6349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-7.392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6.7087-λ</m:t>
                  </m:r>
                </m:e>
              </m:mr>
            </m:m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14:paraId="7BDE4029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w:r w:rsidRPr="00477060">
        <w:rPr>
          <w:rFonts w:eastAsiaTheme="minorEastAsia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10.6178-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6.7087-λ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-9.6349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-7.392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=0 </m:t>
        </m:r>
      </m:oMath>
    </w:p>
    <w:p w14:paraId="18506E64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λ=17.3259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λ=0.0006</m:t>
                </m:r>
              </m:e>
            </m:eqArr>
          </m:e>
        </m:d>
      </m:oMath>
    </w:p>
    <w:p w14:paraId="60A7B1CA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With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λ=17.3259</m:t>
        </m:r>
      </m:oMath>
      <w:r w:rsidRPr="00477060">
        <w:rPr>
          <w:rFonts w:cs="Times New Roman"/>
          <w:sz w:val="26"/>
          <w:szCs w:val="26"/>
          <w:lang w:val="vi-VN"/>
        </w:rPr>
        <w:t xml:space="preserve"> </w:t>
      </w:r>
      <w:r w:rsidRPr="00477060">
        <w:rPr>
          <w:rFonts w:cs="Times New Roman"/>
          <w:sz w:val="26"/>
          <w:szCs w:val="26"/>
        </w:rPr>
        <w:t>we have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1C5C8CD1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10.6178-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17.3259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-9.6349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-7.392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6.7087-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17.3259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-6.7087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-9.6349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-7.392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-10.6178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25930020" w14:textId="77777777" w:rsidR="00466A78" w:rsidRPr="00477060" w:rsidRDefault="00466A78" w:rsidP="00466A78">
      <w:pPr>
        <w:numPr>
          <w:ilvl w:val="0"/>
          <w:numId w:val="2"/>
        </w:numPr>
        <w:rPr>
          <w:rFonts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 -6.7087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-9.6349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14:paraId="13788912" w14:textId="77777777" w:rsidR="00466A78" w:rsidRPr="00477060" w:rsidRDefault="00466A78" w:rsidP="00466A78">
      <w:pPr>
        <w:numPr>
          <w:ilvl w:val="0"/>
          <w:numId w:val="2"/>
        </w:num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  <w:lang w:val="vi-VN"/>
        </w:rPr>
        <w:t xml:space="preserve"> VTR 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9.6349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-6.7087</m:t>
              </m:r>
            </m:e>
          </m:mr>
        </m:m>
        <m:r>
          <w:rPr>
            <w:rFonts w:ascii="Cambria Math" w:hAnsi="Cambria Math" w:cs="Times New Roman"/>
            <w:sz w:val="26"/>
            <w:szCs w:val="26"/>
            <w:lang w:val="vi-VN"/>
          </w:rPr>
          <m:t>]</m:t>
        </m:r>
      </m:oMath>
    </w:p>
    <w:p w14:paraId="122F28EC" w14:textId="77777777" w:rsidR="00466A78" w:rsidRPr="00477060" w:rsidRDefault="00466A78" w:rsidP="00466A78">
      <w:p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lastRenderedPageBreak/>
        <w:t>We normalize eigen vector</w:t>
      </w:r>
      <w:r w:rsidRPr="00477060">
        <w:rPr>
          <w:rFonts w:cs="Times New Roman"/>
          <w:iCs/>
          <w:sz w:val="26"/>
          <w:szCs w:val="26"/>
          <w:lang w:val="vi-VN"/>
        </w:rPr>
        <w:t>:</w:t>
      </w:r>
    </w:p>
    <w:p w14:paraId="36418DBF" w14:textId="77777777" w:rsidR="00466A78" w:rsidRPr="00477060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W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9.6349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9.6349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-6.7087)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-6.7087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9.6349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-6.7087)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0.8207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-0.5714</m:t>
                </m:r>
              </m:e>
            </m:mr>
          </m:m>
          <m:r>
            <w:rPr>
              <w:rFonts w:ascii="Cambria Math" w:hAnsi="Cambria Math" w:cs="Times New Roman"/>
              <w:sz w:val="26"/>
              <w:szCs w:val="26"/>
              <w:lang w:val="vi-VN"/>
            </w:rPr>
            <m:t>]</m:t>
          </m:r>
        </m:oMath>
      </m:oMathPara>
    </w:p>
    <w:p w14:paraId="0BE7B214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LDA model is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52A76D00" w14:textId="77777777" w:rsidR="00466A78" w:rsidRPr="00477060" w:rsidRDefault="00466A78" w:rsidP="00466A78">
      <w:pPr>
        <w:ind w:firstLine="720"/>
        <w:rPr>
          <w:rFonts w:eastAsiaTheme="minorEastAsia" w:cs="Times New Roman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0.8207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-0.5714</m:t>
                </m:r>
              </m:e>
            </m:mr>
          </m:m>
          <m:r>
            <w:rPr>
              <w:rFonts w:ascii="Cambria Math" w:hAnsi="Cambria Math" w:cs="Times New Roman"/>
              <w:sz w:val="26"/>
              <w:szCs w:val="26"/>
              <w:lang w:val="vi-VN"/>
            </w:rPr>
            <m:t>]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7C0D7AA1" w14:textId="77777777" w:rsidR="00466A78" w:rsidRPr="00C86012" w:rsidRDefault="00466A78" w:rsidP="00466A78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br w:type="page"/>
      </w:r>
    </w:p>
    <w:p w14:paraId="2C266654" w14:textId="77777777" w:rsidR="00466A78" w:rsidRDefault="00466A78" w:rsidP="00466A78">
      <w:pPr>
        <w:pStyle w:val="Heading1"/>
        <w:rPr>
          <w:rFonts w:eastAsiaTheme="minorEastAsia"/>
        </w:rPr>
      </w:pPr>
      <w:r w:rsidRPr="006F45FE">
        <w:rPr>
          <w:rFonts w:eastAsiaTheme="minorEastAsia"/>
        </w:rPr>
        <w:lastRenderedPageBreak/>
        <w:t xml:space="preserve">Problem 2: </w:t>
      </w: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928"/>
        <w:gridCol w:w="1081"/>
        <w:gridCol w:w="1050"/>
        <w:gridCol w:w="1343"/>
        <w:gridCol w:w="958"/>
      </w:tblGrid>
      <w:tr w:rsidR="00466A78" w:rsidRPr="00B75F93" w14:paraId="1725B7DC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8307776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Trial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663C6A1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CC7E362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13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6AF8B9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Skewness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D4AE0B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Activity</w:t>
            </w:r>
          </w:p>
        </w:tc>
      </w:tr>
      <w:tr w:rsidR="00466A78" w:rsidRPr="00B75F93" w14:paraId="0D9DFCB4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D0B40ED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3C67AF2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76E42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AFD9360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0B829A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RMI</w:t>
            </w:r>
          </w:p>
        </w:tc>
      </w:tr>
      <w:tr w:rsidR="00466A78" w:rsidRPr="00B75F93" w14:paraId="4C81CB34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F4460F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30578F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79BE5EF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D0F717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A3EB2D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</w:tr>
      <w:tr w:rsidR="00466A78" w:rsidRPr="00B75F93" w14:paraId="30B69145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A5D6A06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CB943BE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68A883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C159749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359A25C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</w:t>
            </w:r>
          </w:p>
        </w:tc>
      </w:tr>
      <w:tr w:rsidR="00466A78" w:rsidRPr="00B75F93" w14:paraId="09DF1D08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6EFC27B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04CE4A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6AAC0C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D5726EB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7CE80E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LMI</w:t>
            </w:r>
          </w:p>
        </w:tc>
      </w:tr>
      <w:tr w:rsidR="00466A78" w:rsidRPr="00B75F93" w14:paraId="2649DBC3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F697B5F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CAEBF95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F88952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B918F5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2FF46BE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</w:tr>
      <w:tr w:rsidR="00466A78" w:rsidRPr="00B75F93" w14:paraId="3EA4E547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A80A187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3C1A224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67620B6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CD1B398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3E3A104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RMI</w:t>
            </w:r>
          </w:p>
        </w:tc>
      </w:tr>
      <w:tr w:rsidR="00466A78" w:rsidRPr="00B75F93" w14:paraId="3B3818DD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6FCB1EE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42C8D5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1F7743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2EFDB1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7C71331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</w:t>
            </w:r>
          </w:p>
        </w:tc>
      </w:tr>
      <w:tr w:rsidR="00466A78" w:rsidRPr="00B75F93" w14:paraId="76C4F0B9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1EBCDC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0403750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A96C769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56CEEB2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F0DFD8E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RMI</w:t>
            </w:r>
          </w:p>
        </w:tc>
      </w:tr>
      <w:tr w:rsidR="00466A78" w:rsidRPr="00B75F93" w14:paraId="454A4F7C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C53D5A0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375509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0C60220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74C66E2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913BD1A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LMI</w:t>
            </w:r>
          </w:p>
        </w:tc>
      </w:tr>
      <w:tr w:rsidR="00466A78" w:rsidRPr="00B75F93" w14:paraId="1AEB1440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ED814FF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2AA6961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E9999E8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B25A29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399A8D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</w:t>
            </w:r>
          </w:p>
        </w:tc>
      </w:tr>
      <w:tr w:rsidR="00466A78" w:rsidRPr="00B75F93" w14:paraId="1AE24568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774ACFF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1D92FE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9D0ABE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AB1E726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FD8B9F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LMI</w:t>
            </w:r>
          </w:p>
        </w:tc>
      </w:tr>
      <w:tr w:rsidR="00466A78" w:rsidRPr="00B75F93" w14:paraId="2F621CB4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8D56F5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4DED57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A96F1A8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C185B5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335C20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</w:tr>
    </w:tbl>
    <w:p w14:paraId="61F40080" w14:textId="77777777" w:rsidR="00466A78" w:rsidRDefault="00466A78" w:rsidP="00466A78">
      <w:pPr>
        <w:jc w:val="both"/>
      </w:pP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908"/>
        <w:gridCol w:w="924"/>
        <w:gridCol w:w="1050"/>
        <w:gridCol w:w="1198"/>
      </w:tblGrid>
      <w:tr w:rsidR="00466A78" w:rsidRPr="00B75F93" w14:paraId="7F930408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C429E8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888957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909A333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12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C6B824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Skewness</w:t>
            </w:r>
          </w:p>
        </w:tc>
      </w:tr>
      <w:tr w:rsidR="00466A78" w:rsidRPr="00B75F93" w14:paraId="7E05848B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60EA7A2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B41CE17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68C12D5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6BB6459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</w:t>
            </w:r>
          </w:p>
        </w:tc>
      </w:tr>
      <w:tr w:rsidR="00466A78" w:rsidRPr="00B75F93" w14:paraId="04C10038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4BABD03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AF1E0F2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C4FA158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5ED8982" w14:textId="77777777" w:rsidR="00466A78" w:rsidRPr="00B75F93" w:rsidRDefault="00466A78" w:rsidP="004B21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</w:p>
        </w:tc>
      </w:tr>
    </w:tbl>
    <w:p w14:paraId="7B321C76" w14:textId="77777777" w:rsidR="00466A78" w:rsidRDefault="00466A78" w:rsidP="00466A78">
      <w:pPr>
        <w:jc w:val="both"/>
      </w:pPr>
    </w:p>
    <w:p w14:paraId="4C7ADCF1" w14:textId="77777777" w:rsidR="00466A78" w:rsidRPr="00477060" w:rsidRDefault="00466A78" w:rsidP="00466A78">
      <w:p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Because data is continuous, we use</w:t>
      </w:r>
      <w:r w:rsidRPr="00477060">
        <w:rPr>
          <w:rFonts w:cs="Times New Roman"/>
          <w:iCs/>
          <w:sz w:val="26"/>
          <w:szCs w:val="26"/>
          <w:lang w:val="vi-VN"/>
        </w:rPr>
        <w:t xml:space="preserve"> Gaussian Naive Bayes.</w:t>
      </w:r>
    </w:p>
    <w:p w14:paraId="207AEFFB" w14:textId="77777777" w:rsidR="00466A78" w:rsidRPr="00477060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</m:den>
          </m:f>
        </m:oMath>
      </m:oMathPara>
    </w:p>
    <w:p w14:paraId="27552F46" w14:textId="77777777" w:rsidR="00466A78" w:rsidRPr="00477060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</m:oMath>
      </m:oMathPara>
    </w:p>
    <w:p w14:paraId="0A036806" w14:textId="77777777" w:rsidR="00466A78" w:rsidRPr="00477060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x- 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 </m:t>
          </m:r>
        </m:oMath>
      </m:oMathPara>
    </w:p>
    <w:tbl>
      <w:tblPr>
        <w:tblpPr w:leftFromText="180" w:rightFromText="180" w:vertAnchor="text" w:horzAnchor="page" w:tblpX="816" w:tblpY="489"/>
        <w:tblW w:w="11096" w:type="dxa"/>
        <w:tblLook w:val="04A0" w:firstRow="1" w:lastRow="0" w:firstColumn="1" w:lastColumn="0" w:noHBand="0" w:noVBand="1"/>
      </w:tblPr>
      <w:tblGrid>
        <w:gridCol w:w="1420"/>
        <w:gridCol w:w="1383"/>
        <w:gridCol w:w="1756"/>
        <w:gridCol w:w="1420"/>
        <w:gridCol w:w="1756"/>
        <w:gridCol w:w="1383"/>
        <w:gridCol w:w="1756"/>
        <w:gridCol w:w="222"/>
      </w:tblGrid>
      <w:tr w:rsidR="00466A78" w:rsidRPr="00477060" w14:paraId="1B3692A0" w14:textId="77777777" w:rsidTr="004B21DA">
        <w:trPr>
          <w:gridAfter w:val="1"/>
          <w:wAfter w:w="222" w:type="dxa"/>
          <w:trHeight w:val="507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6E9E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8554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Mean(X1)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D0DE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Variance(X1)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971C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Mean(X2)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EB6E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Variance(X2)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C823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Mean(X3)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8CC8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Variance(X3)</w:t>
            </w:r>
          </w:p>
        </w:tc>
      </w:tr>
      <w:tr w:rsidR="00466A78" w:rsidRPr="00477060" w14:paraId="50EB0EC8" w14:textId="77777777" w:rsidTr="004B21DA">
        <w:trPr>
          <w:trHeight w:val="2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3BFEC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67244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A50A8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4E81E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9990A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0E99A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9208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3BFC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466A78" w:rsidRPr="00477060" w14:paraId="077F2220" w14:textId="77777777" w:rsidTr="004B21DA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FF7F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RMI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9A1B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0.66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D806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0.0221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2C55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0.29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7DA9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0.0099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B2DB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0.4767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5C23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0.001</w:t>
            </w:r>
          </w:p>
        </w:tc>
        <w:tc>
          <w:tcPr>
            <w:tcW w:w="222" w:type="dxa"/>
            <w:vAlign w:val="center"/>
            <w:hideMark/>
          </w:tcPr>
          <w:p w14:paraId="7B5BB015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466A78" w:rsidRPr="00477060" w14:paraId="76C22D39" w14:textId="77777777" w:rsidTr="004B21DA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C8EB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MA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A80E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0.5433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DBE8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0.0211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1D50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0.4967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4B38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0.0151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9648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0.3967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3A92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0.0012</w:t>
            </w:r>
          </w:p>
        </w:tc>
        <w:tc>
          <w:tcPr>
            <w:tcW w:w="222" w:type="dxa"/>
            <w:vAlign w:val="center"/>
            <w:hideMark/>
          </w:tcPr>
          <w:p w14:paraId="2808DAE4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466A78" w:rsidRPr="00477060" w14:paraId="41D2EA45" w14:textId="77777777" w:rsidTr="004B21DA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E017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Rest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99E9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0.46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6B64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0.0626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BCD0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0.56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371A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0.0341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BB7C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0.2867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521F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0.0278</w:t>
            </w:r>
          </w:p>
        </w:tc>
        <w:tc>
          <w:tcPr>
            <w:tcW w:w="222" w:type="dxa"/>
            <w:vAlign w:val="center"/>
            <w:hideMark/>
          </w:tcPr>
          <w:p w14:paraId="35095371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466A78" w:rsidRPr="00477060" w14:paraId="6980C321" w14:textId="77777777" w:rsidTr="004B21DA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3933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LMI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517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0.48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8BD8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0.0179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CB2B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0.6233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E119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0.0448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69ED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0.37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8E06" w14:textId="77777777" w:rsidR="00466A78" w:rsidRPr="00477060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0.0109</w:t>
            </w:r>
          </w:p>
        </w:tc>
        <w:tc>
          <w:tcPr>
            <w:tcW w:w="222" w:type="dxa"/>
            <w:vAlign w:val="center"/>
            <w:hideMark/>
          </w:tcPr>
          <w:p w14:paraId="2D2E6FB8" w14:textId="77777777" w:rsidR="00466A78" w:rsidRPr="00477060" w:rsidRDefault="00466A78" w:rsidP="004B21DA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14:paraId="0BCAA84D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We have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78A7473E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</w:p>
    <w:p w14:paraId="44651B58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RMI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Rest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LMI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=0.25</m:t>
          </m:r>
        </m:oMath>
      </m:oMathPara>
    </w:p>
    <w:p w14:paraId="75D6E8B1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With</w:t>
      </w:r>
      <w:r w:rsidRPr="00477060">
        <w:rPr>
          <w:rFonts w:cs="Times New Roman"/>
          <w:sz w:val="26"/>
          <w:szCs w:val="26"/>
          <w:lang w:val="vi-VN"/>
        </w:rPr>
        <w:t xml:space="preserve"> m class </w:t>
      </w:r>
      <w:r w:rsidRPr="00477060">
        <w:rPr>
          <w:rFonts w:cs="Times New Roman"/>
          <w:sz w:val="26"/>
          <w:szCs w:val="26"/>
        </w:rPr>
        <w:t>and</w:t>
      </w:r>
      <w:r w:rsidRPr="00477060">
        <w:rPr>
          <w:rFonts w:cs="Times New Roman"/>
          <w:sz w:val="26"/>
          <w:szCs w:val="26"/>
          <w:lang w:val="vi-VN"/>
        </w:rPr>
        <w:t xml:space="preserve"> n feature</w:t>
      </w:r>
      <w:r w:rsidRPr="00477060">
        <w:rPr>
          <w:rFonts w:cs="Times New Roman"/>
          <w:sz w:val="26"/>
          <w:szCs w:val="26"/>
        </w:rPr>
        <w:t>s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 w:rsidRPr="00477060">
        <w:rPr>
          <w:rFonts w:cs="Times New Roman"/>
          <w:sz w:val="26"/>
          <w:szCs w:val="26"/>
        </w:rPr>
        <w:t>we have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50A9B374" w14:textId="77777777" w:rsidR="00466A78" w:rsidRPr="00477060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c=m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c=m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</m:nary>
        </m:oMath>
      </m:oMathPara>
    </w:p>
    <w:p w14:paraId="19564B60" w14:textId="77777777" w:rsidR="00466A78" w:rsidRPr="00477060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x|c=m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c=m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</m:e>
          </m:nary>
        </m:oMath>
      </m:oMathPara>
    </w:p>
    <w:p w14:paraId="1E965A60" w14:textId="77777777" w:rsidR="00466A78" w:rsidRPr="00477060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c=m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915C6B5" w14:textId="77777777" w:rsidR="00466A78" w:rsidRPr="00477060" w:rsidRDefault="00466A78" w:rsidP="00466A78">
      <w:pPr>
        <w:numPr>
          <w:ilvl w:val="0"/>
          <w:numId w:val="6"/>
        </w:num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With data</w:t>
      </w:r>
      <w:r w:rsidRPr="00477060">
        <w:rPr>
          <w:rFonts w:cs="Times New Roman"/>
          <w:sz w:val="26"/>
          <w:szCs w:val="26"/>
          <w:lang w:val="vi-VN"/>
        </w:rPr>
        <w:t xml:space="preserve"> test_1 = [0.43, 0.44, 0.61] </w:t>
      </w:r>
      <w:r w:rsidRPr="00477060">
        <w:rPr>
          <w:rFonts w:cs="Times New Roman"/>
          <w:sz w:val="26"/>
          <w:szCs w:val="26"/>
        </w:rPr>
        <w:t>has the result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2374B937" w14:textId="77777777" w:rsidR="00466A78" w:rsidRPr="00477060" w:rsidRDefault="00466A78" w:rsidP="00466A78">
      <w:pPr>
        <w:ind w:left="1440" w:firstLine="720"/>
        <w:rPr>
          <w:rFonts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RMI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Rest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LMI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=0.25</m:t>
          </m:r>
        </m:oMath>
      </m:oMathPara>
    </w:p>
    <w:p w14:paraId="4FF233F1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0.0221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0.43-0.66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0.0221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0.0099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0.44-0.29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0.0099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0.4767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=0.7841×1.287×0.00175=0.00177</m:t>
        </m:r>
      </m:oMath>
    </w:p>
    <w:p w14:paraId="19BF90E6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0.0211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0.43-0.5433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0.0211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0.0151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0.44-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0.4967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0.0151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0.3967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=2.0261×2.9187×6.7357×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-8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=3.9832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-7</m:t>
            </m:r>
          </m:sup>
        </m:sSup>
      </m:oMath>
    </w:p>
    <w:p w14:paraId="6526940E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0.0626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0.43-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0.46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0.0626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0.0341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0.44-0.56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0.0341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0.0278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0.2867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0.0278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=1.583×1.7492×0.3651=1.011</m:t>
        </m:r>
      </m:oMath>
    </w:p>
    <w:p w14:paraId="140AC863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0.0179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0.43-0.48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0.0179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0.0448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0.44-0.6233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0.0448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0.0109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0.61-0.37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0.0109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=2.7807×1.2954×0.2721=0.9801</m:t>
        </m:r>
      </m:oMath>
    </w:p>
    <w:p w14:paraId="7CB635A2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=0.25×0.00177+0.25×3.9832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-7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+0.25×1.011+0.25×0.9801=0.4982</m:t>
        </m:r>
      </m:oMath>
    </w:p>
    <w:p w14:paraId="7534867A" w14:textId="77777777" w:rsidR="00466A78" w:rsidRPr="00477060" w:rsidRDefault="00466A78" w:rsidP="00466A78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LMI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0.25×0.9801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0.4982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=0.4918</m:t>
          </m:r>
        </m:oMath>
      </m:oMathPara>
    </w:p>
    <w:p w14:paraId="7B17F59F" w14:textId="77777777" w:rsidR="00466A78" w:rsidRPr="00477060" w:rsidRDefault="00466A78" w:rsidP="00466A78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MA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0.25×3.9832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0.4982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6136C5FA" w14:textId="77777777" w:rsidR="00466A78" w:rsidRPr="00477060" w:rsidRDefault="00466A78" w:rsidP="00466A78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RMI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0.25×0.00177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0.4982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=8.88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</m:oMath>
      </m:oMathPara>
    </w:p>
    <w:p w14:paraId="0D55F359" w14:textId="77777777" w:rsidR="00466A78" w:rsidRPr="00477060" w:rsidRDefault="00466A78" w:rsidP="00466A78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0.25×1.011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0.4982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=0.5073</m:t>
          </m:r>
        </m:oMath>
      </m:oMathPara>
    </w:p>
    <w:p w14:paraId="3565438C" w14:textId="77777777" w:rsidR="00466A78" w:rsidRPr="000A1D04" w:rsidRDefault="00466A78" w:rsidP="00466A78">
      <w:pPr>
        <w:pStyle w:val="ListParagraph"/>
        <w:numPr>
          <w:ilvl w:val="0"/>
          <w:numId w:val="2"/>
        </w:numPr>
        <w:rPr>
          <w:rFonts w:cs="Times New Roman"/>
          <w:iCs/>
          <w:sz w:val="26"/>
          <w:szCs w:val="26"/>
          <w:lang w:val="vi-VN"/>
        </w:rPr>
      </w:pPr>
      <w:r w:rsidRPr="000A1D04">
        <w:rPr>
          <w:rFonts w:cs="Times New Roman"/>
          <w:iCs/>
          <w:sz w:val="26"/>
          <w:szCs w:val="26"/>
          <w:lang w:val="vi-VN"/>
        </w:rPr>
        <w:t xml:space="preserve"> test_1 </w:t>
      </w:r>
      <w:r w:rsidRPr="000A1D04">
        <w:rPr>
          <w:rFonts w:cs="Times New Roman"/>
          <w:iCs/>
          <w:sz w:val="26"/>
          <w:szCs w:val="26"/>
        </w:rPr>
        <w:t>is classified as</w:t>
      </w:r>
      <w:r w:rsidRPr="000A1D04">
        <w:rPr>
          <w:rFonts w:cs="Times New Roman"/>
          <w:iCs/>
          <w:sz w:val="26"/>
          <w:szCs w:val="26"/>
          <w:lang w:val="vi-VN"/>
        </w:rPr>
        <w:t xml:space="preserve"> Rest</w:t>
      </w:r>
    </w:p>
    <w:p w14:paraId="08DD1DC4" w14:textId="77777777" w:rsidR="00466A78" w:rsidRPr="00477060" w:rsidRDefault="00466A78" w:rsidP="00466A78">
      <w:pPr>
        <w:jc w:val="center"/>
        <w:rPr>
          <w:rFonts w:cs="Times New Roman"/>
          <w:iCs/>
          <w:sz w:val="26"/>
          <w:szCs w:val="26"/>
          <w:lang w:val="vi-VN"/>
        </w:rPr>
      </w:pPr>
    </w:p>
    <w:p w14:paraId="25CB9BC1" w14:textId="77777777" w:rsidR="00466A78" w:rsidRPr="00477060" w:rsidRDefault="00466A78" w:rsidP="00466A78">
      <w:pPr>
        <w:numPr>
          <w:ilvl w:val="0"/>
          <w:numId w:val="6"/>
        </w:num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With data</w:t>
      </w:r>
      <w:r w:rsidRPr="00477060">
        <w:rPr>
          <w:rFonts w:cs="Times New Roman"/>
          <w:sz w:val="26"/>
          <w:szCs w:val="26"/>
          <w:lang w:val="vi-VN"/>
        </w:rPr>
        <w:t xml:space="preserve"> test_2 = [0.45, 0.32, 0.32] </w:t>
      </w:r>
      <w:r w:rsidRPr="00477060">
        <w:rPr>
          <w:rFonts w:cs="Times New Roman"/>
          <w:sz w:val="26"/>
          <w:szCs w:val="26"/>
        </w:rPr>
        <w:t>has the result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0F2313C2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=0.25</m:t>
        </m:r>
      </m:oMath>
    </w:p>
    <w:p w14:paraId="4FB9A862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0.0221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-0.66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0.0221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0.0099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-0.29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0.0099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0.4767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=0.9895×3.8313×5.8733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-5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=2.2266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-4</m:t>
            </m:r>
          </m:sup>
        </m:sSup>
      </m:oMath>
    </w:p>
    <w:p w14:paraId="207D8634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0.0211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-0.5433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0.0211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0.0151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0.4967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0.0151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0.3967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=2.2345×1.1546×0.9926=2.5609</m:t>
        </m:r>
      </m:oMath>
    </w:p>
    <w:p w14:paraId="0A924120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0.0626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0.46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0.0626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0.0341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-0.56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0.0341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0.0278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0.2867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0.0278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=1.5932×0.9284×2.3454=3.4691</m:t>
        </m:r>
      </m:oMath>
    </w:p>
    <w:p w14:paraId="27D92000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0.0179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-0.48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0.0179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0.0448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-0.6233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0.0448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0.0109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0.0109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=2.9078×0.6751×3.4072=6.6885</m:t>
        </m:r>
      </m:oMath>
    </w:p>
    <w:p w14:paraId="4FAD5C64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=0.25×2.2266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-4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+0.25×2.5609+0.25×3.4691+0.25×6.6885=3.1789</m:t>
        </m:r>
      </m:oMath>
    </w:p>
    <w:p w14:paraId="48BE519A" w14:textId="77777777" w:rsidR="00466A78" w:rsidRPr="00477060" w:rsidRDefault="00466A78" w:rsidP="00466A78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LMI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0.25×6.6885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3.1789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=0.526</m:t>
          </m:r>
        </m:oMath>
      </m:oMathPara>
    </w:p>
    <w:p w14:paraId="484D62A7" w14:textId="77777777" w:rsidR="00466A78" w:rsidRPr="00477060" w:rsidRDefault="00466A78" w:rsidP="00466A78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MA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0.25×2.5609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3.1789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=0.2014</m:t>
          </m:r>
        </m:oMath>
      </m:oMathPara>
    </w:p>
    <w:p w14:paraId="5BCE751C" w14:textId="77777777" w:rsidR="00466A78" w:rsidRPr="00477060" w:rsidRDefault="00466A78" w:rsidP="00466A78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RMI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0.25×2.2266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3.1789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=1.75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</m:oMath>
      </m:oMathPara>
    </w:p>
    <w:p w14:paraId="1A6FA836" w14:textId="77777777" w:rsidR="00466A78" w:rsidRPr="00477060" w:rsidRDefault="00466A78" w:rsidP="00466A78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0.25×3.4691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3.1789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=0.2728</m:t>
          </m:r>
        </m:oMath>
      </m:oMathPara>
    </w:p>
    <w:p w14:paraId="4894EED1" w14:textId="77777777" w:rsidR="00466A78" w:rsidRDefault="00466A78" w:rsidP="00466A78">
      <w:pPr>
        <w:pStyle w:val="ListParagraph"/>
        <w:numPr>
          <w:ilvl w:val="0"/>
          <w:numId w:val="2"/>
        </w:numPr>
        <w:rPr>
          <w:rFonts w:cs="Times New Roman"/>
          <w:iCs/>
          <w:sz w:val="26"/>
          <w:szCs w:val="26"/>
          <w:lang w:val="vi-VN"/>
        </w:rPr>
      </w:pPr>
      <w:r w:rsidRPr="000A1D04">
        <w:rPr>
          <w:rFonts w:cs="Times New Roman"/>
          <w:iCs/>
          <w:sz w:val="26"/>
          <w:szCs w:val="26"/>
          <w:lang w:val="vi-VN"/>
        </w:rPr>
        <w:t xml:space="preserve"> test_2 </w:t>
      </w:r>
      <w:r w:rsidRPr="000A1D04">
        <w:rPr>
          <w:rFonts w:cs="Times New Roman"/>
          <w:iCs/>
          <w:sz w:val="26"/>
          <w:szCs w:val="26"/>
        </w:rPr>
        <w:t>is classified as</w:t>
      </w:r>
      <w:r w:rsidRPr="000A1D04">
        <w:rPr>
          <w:rFonts w:cs="Times New Roman"/>
          <w:iCs/>
          <w:sz w:val="26"/>
          <w:szCs w:val="26"/>
          <w:lang w:val="vi-VN"/>
        </w:rPr>
        <w:t xml:space="preserve"> LMI</w:t>
      </w:r>
    </w:p>
    <w:p w14:paraId="149AA18B" w14:textId="77777777" w:rsidR="00466A78" w:rsidRPr="0054431B" w:rsidRDefault="00466A78" w:rsidP="00466A78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br w:type="page"/>
      </w:r>
    </w:p>
    <w:p w14:paraId="0B340E44" w14:textId="77777777" w:rsidR="00466A78" w:rsidRDefault="00466A78" w:rsidP="00466A78">
      <w:pPr>
        <w:pStyle w:val="Heading1"/>
        <w:rPr>
          <w:rFonts w:cs="Times New Roman"/>
          <w:iCs/>
        </w:rPr>
      </w:pPr>
      <w:r w:rsidRPr="00477060">
        <w:rPr>
          <w:rFonts w:cs="Times New Roman"/>
          <w:iCs/>
        </w:rPr>
        <w:lastRenderedPageBreak/>
        <w:t>Problem 4: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629"/>
        <w:gridCol w:w="1617"/>
        <w:gridCol w:w="1620"/>
        <w:gridCol w:w="1620"/>
        <w:gridCol w:w="1056"/>
      </w:tblGrid>
      <w:tr w:rsidR="00466A78" w:rsidRPr="0054431B" w14:paraId="0BD52F4D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67140617" w14:textId="77777777" w:rsidR="00466A78" w:rsidRPr="0054431B" w:rsidRDefault="00466A78" w:rsidP="004B21DA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Sr.No.</w:t>
            </w:r>
          </w:p>
        </w:tc>
        <w:tc>
          <w:tcPr>
            <w:tcW w:w="1629" w:type="dxa"/>
            <w:noWrap/>
            <w:hideMark/>
          </w:tcPr>
          <w:p w14:paraId="063A93D3" w14:textId="77777777" w:rsidR="00466A78" w:rsidRPr="0054431B" w:rsidRDefault="00466A78" w:rsidP="004B21DA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Age(years)</w:t>
            </w:r>
          </w:p>
        </w:tc>
        <w:tc>
          <w:tcPr>
            <w:tcW w:w="1617" w:type="dxa"/>
            <w:noWrap/>
            <w:hideMark/>
          </w:tcPr>
          <w:p w14:paraId="1045B59C" w14:textId="77777777" w:rsidR="00466A78" w:rsidRPr="0054431B" w:rsidRDefault="00466A78" w:rsidP="004B21DA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Diastolic Blood Pressure (mm Hg)</w:t>
            </w:r>
          </w:p>
        </w:tc>
        <w:tc>
          <w:tcPr>
            <w:tcW w:w="1620" w:type="dxa"/>
            <w:noWrap/>
            <w:hideMark/>
          </w:tcPr>
          <w:p w14:paraId="5D54DEBD" w14:textId="77777777" w:rsidR="00466A78" w:rsidRPr="0054431B" w:rsidRDefault="00466A78" w:rsidP="004B21DA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LDL Cholesterol (mg/dL)</w:t>
            </w:r>
          </w:p>
        </w:tc>
        <w:tc>
          <w:tcPr>
            <w:tcW w:w="1620" w:type="dxa"/>
            <w:noWrap/>
            <w:hideMark/>
          </w:tcPr>
          <w:p w14:paraId="1BF1D3ED" w14:textId="77777777" w:rsidR="00466A78" w:rsidRPr="0054431B" w:rsidRDefault="00466A78" w:rsidP="004B21DA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Body Mass Index (kg/m2)</w:t>
            </w:r>
          </w:p>
        </w:tc>
        <w:tc>
          <w:tcPr>
            <w:tcW w:w="810" w:type="dxa"/>
            <w:noWrap/>
            <w:hideMark/>
          </w:tcPr>
          <w:p w14:paraId="275BE7B7" w14:textId="77777777" w:rsidR="00466A78" w:rsidRPr="0054431B" w:rsidRDefault="00466A78" w:rsidP="004B21DA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Heart disease</w:t>
            </w:r>
          </w:p>
        </w:tc>
      </w:tr>
      <w:tr w:rsidR="00466A78" w:rsidRPr="0054431B" w14:paraId="7CFE4A35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0C844BF5" w14:textId="77777777" w:rsidR="00466A78" w:rsidRPr="0054431B" w:rsidRDefault="00466A78" w:rsidP="004B21DA">
            <w:pPr>
              <w:jc w:val="center"/>
            </w:pPr>
            <w:r w:rsidRPr="0054431B">
              <w:t>1</w:t>
            </w:r>
          </w:p>
        </w:tc>
        <w:tc>
          <w:tcPr>
            <w:tcW w:w="1629" w:type="dxa"/>
            <w:noWrap/>
            <w:hideMark/>
          </w:tcPr>
          <w:p w14:paraId="4A62A535" w14:textId="77777777" w:rsidR="00466A78" w:rsidRPr="0054431B" w:rsidRDefault="00466A78" w:rsidP="004B21DA">
            <w:pPr>
              <w:jc w:val="center"/>
            </w:pPr>
            <w:r w:rsidRPr="0054431B">
              <w:t>25</w:t>
            </w:r>
          </w:p>
        </w:tc>
        <w:tc>
          <w:tcPr>
            <w:tcW w:w="1617" w:type="dxa"/>
            <w:noWrap/>
            <w:hideMark/>
          </w:tcPr>
          <w:p w14:paraId="4568CCBA" w14:textId="77777777" w:rsidR="00466A78" w:rsidRPr="0054431B" w:rsidRDefault="00466A78" w:rsidP="004B21DA">
            <w:pPr>
              <w:jc w:val="center"/>
            </w:pPr>
            <w:r w:rsidRPr="0054431B">
              <w:t>80</w:t>
            </w:r>
          </w:p>
        </w:tc>
        <w:tc>
          <w:tcPr>
            <w:tcW w:w="1620" w:type="dxa"/>
            <w:noWrap/>
            <w:hideMark/>
          </w:tcPr>
          <w:p w14:paraId="6082D9AE" w14:textId="77777777" w:rsidR="00466A78" w:rsidRPr="0054431B" w:rsidRDefault="00466A78" w:rsidP="004B21DA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16E5C773" w14:textId="77777777" w:rsidR="00466A78" w:rsidRPr="0054431B" w:rsidRDefault="00466A78" w:rsidP="004B21DA">
            <w:pPr>
              <w:jc w:val="center"/>
            </w:pPr>
            <w:r w:rsidRPr="0054431B">
              <w:t>23</w:t>
            </w:r>
          </w:p>
        </w:tc>
        <w:tc>
          <w:tcPr>
            <w:tcW w:w="810" w:type="dxa"/>
            <w:noWrap/>
            <w:hideMark/>
          </w:tcPr>
          <w:p w14:paraId="08213516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  <w:tr w:rsidR="00466A78" w:rsidRPr="0054431B" w14:paraId="22A64F41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4271BC74" w14:textId="77777777" w:rsidR="00466A78" w:rsidRPr="0054431B" w:rsidRDefault="00466A78" w:rsidP="004B21DA">
            <w:pPr>
              <w:jc w:val="center"/>
            </w:pPr>
            <w:r w:rsidRPr="0054431B">
              <w:t>2</w:t>
            </w:r>
          </w:p>
        </w:tc>
        <w:tc>
          <w:tcPr>
            <w:tcW w:w="1629" w:type="dxa"/>
            <w:noWrap/>
            <w:hideMark/>
          </w:tcPr>
          <w:p w14:paraId="205788E2" w14:textId="77777777" w:rsidR="00466A78" w:rsidRPr="0054431B" w:rsidRDefault="00466A78" w:rsidP="004B21DA">
            <w:pPr>
              <w:jc w:val="center"/>
            </w:pPr>
            <w:r w:rsidRPr="0054431B">
              <w:t>65</w:t>
            </w:r>
          </w:p>
        </w:tc>
        <w:tc>
          <w:tcPr>
            <w:tcW w:w="1617" w:type="dxa"/>
            <w:noWrap/>
            <w:hideMark/>
          </w:tcPr>
          <w:p w14:paraId="592AF84D" w14:textId="77777777" w:rsidR="00466A78" w:rsidRPr="0054431B" w:rsidRDefault="00466A78" w:rsidP="004B21DA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608496A2" w14:textId="77777777" w:rsidR="00466A78" w:rsidRPr="0054431B" w:rsidRDefault="00466A78" w:rsidP="004B21DA">
            <w:pPr>
              <w:jc w:val="center"/>
            </w:pPr>
            <w:r w:rsidRPr="0054431B">
              <w:t>150</w:t>
            </w:r>
          </w:p>
        </w:tc>
        <w:tc>
          <w:tcPr>
            <w:tcW w:w="1620" w:type="dxa"/>
            <w:noWrap/>
            <w:hideMark/>
          </w:tcPr>
          <w:p w14:paraId="5993BDEF" w14:textId="77777777" w:rsidR="00466A78" w:rsidRPr="0054431B" w:rsidRDefault="00466A78" w:rsidP="004B21DA">
            <w:pPr>
              <w:jc w:val="center"/>
            </w:pPr>
            <w:r w:rsidRPr="0054431B">
              <w:t>28</w:t>
            </w:r>
          </w:p>
        </w:tc>
        <w:tc>
          <w:tcPr>
            <w:tcW w:w="810" w:type="dxa"/>
            <w:noWrap/>
            <w:hideMark/>
          </w:tcPr>
          <w:p w14:paraId="13EA680C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165BCF22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613B419C" w14:textId="77777777" w:rsidR="00466A78" w:rsidRPr="0054431B" w:rsidRDefault="00466A78" w:rsidP="004B21DA">
            <w:pPr>
              <w:jc w:val="center"/>
            </w:pPr>
            <w:r w:rsidRPr="0054431B">
              <w:t>3</w:t>
            </w:r>
          </w:p>
        </w:tc>
        <w:tc>
          <w:tcPr>
            <w:tcW w:w="1629" w:type="dxa"/>
            <w:noWrap/>
            <w:hideMark/>
          </w:tcPr>
          <w:p w14:paraId="3950E513" w14:textId="77777777" w:rsidR="00466A78" w:rsidRPr="0054431B" w:rsidRDefault="00466A78" w:rsidP="004B21DA">
            <w:pPr>
              <w:jc w:val="center"/>
            </w:pPr>
            <w:r w:rsidRPr="0054431B">
              <w:t>30</w:t>
            </w:r>
          </w:p>
        </w:tc>
        <w:tc>
          <w:tcPr>
            <w:tcW w:w="1617" w:type="dxa"/>
            <w:noWrap/>
            <w:hideMark/>
          </w:tcPr>
          <w:p w14:paraId="6F70D6DA" w14:textId="77777777" w:rsidR="00466A78" w:rsidRPr="0054431B" w:rsidRDefault="00466A78" w:rsidP="004B21DA">
            <w:pPr>
              <w:jc w:val="center"/>
            </w:pPr>
            <w:r w:rsidRPr="0054431B">
              <w:t>110</w:t>
            </w:r>
          </w:p>
        </w:tc>
        <w:tc>
          <w:tcPr>
            <w:tcW w:w="1620" w:type="dxa"/>
            <w:noWrap/>
            <w:hideMark/>
          </w:tcPr>
          <w:p w14:paraId="56EF57F0" w14:textId="77777777" w:rsidR="00466A78" w:rsidRPr="0054431B" w:rsidRDefault="00466A78" w:rsidP="004B21DA">
            <w:pPr>
              <w:jc w:val="center"/>
            </w:pPr>
            <w:r w:rsidRPr="0054431B">
              <w:t>130</w:t>
            </w:r>
          </w:p>
        </w:tc>
        <w:tc>
          <w:tcPr>
            <w:tcW w:w="1620" w:type="dxa"/>
            <w:noWrap/>
            <w:hideMark/>
          </w:tcPr>
          <w:p w14:paraId="370D7E03" w14:textId="77777777" w:rsidR="00466A78" w:rsidRPr="0054431B" w:rsidRDefault="00466A78" w:rsidP="004B21DA">
            <w:pPr>
              <w:jc w:val="center"/>
            </w:pPr>
            <w:r w:rsidRPr="0054431B">
              <w:t>30</w:t>
            </w:r>
          </w:p>
        </w:tc>
        <w:tc>
          <w:tcPr>
            <w:tcW w:w="810" w:type="dxa"/>
            <w:noWrap/>
            <w:hideMark/>
          </w:tcPr>
          <w:p w14:paraId="1BA7FB2E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5E6CEE31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5B260066" w14:textId="77777777" w:rsidR="00466A78" w:rsidRPr="0054431B" w:rsidRDefault="00466A78" w:rsidP="004B21DA">
            <w:pPr>
              <w:jc w:val="center"/>
            </w:pPr>
            <w:r w:rsidRPr="0054431B">
              <w:t>4</w:t>
            </w:r>
          </w:p>
        </w:tc>
        <w:tc>
          <w:tcPr>
            <w:tcW w:w="1629" w:type="dxa"/>
            <w:noWrap/>
            <w:hideMark/>
          </w:tcPr>
          <w:p w14:paraId="5BEA39F8" w14:textId="77777777" w:rsidR="00466A78" w:rsidRPr="0054431B" w:rsidRDefault="00466A78" w:rsidP="004B21DA">
            <w:pPr>
              <w:jc w:val="center"/>
            </w:pPr>
            <w:r w:rsidRPr="0054431B">
              <w:t>35</w:t>
            </w:r>
          </w:p>
        </w:tc>
        <w:tc>
          <w:tcPr>
            <w:tcW w:w="1617" w:type="dxa"/>
            <w:noWrap/>
            <w:hideMark/>
          </w:tcPr>
          <w:p w14:paraId="43BED508" w14:textId="77777777" w:rsidR="00466A78" w:rsidRPr="0054431B" w:rsidRDefault="00466A78" w:rsidP="004B21DA">
            <w:pPr>
              <w:jc w:val="center"/>
            </w:pPr>
            <w:r w:rsidRPr="0054431B">
              <w:t>70</w:t>
            </w:r>
          </w:p>
        </w:tc>
        <w:tc>
          <w:tcPr>
            <w:tcW w:w="1620" w:type="dxa"/>
            <w:noWrap/>
            <w:hideMark/>
          </w:tcPr>
          <w:p w14:paraId="0AFF6A01" w14:textId="77777777" w:rsidR="00466A78" w:rsidRPr="0054431B" w:rsidRDefault="00466A78" w:rsidP="004B21DA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03925087" w14:textId="77777777" w:rsidR="00466A78" w:rsidRPr="0054431B" w:rsidRDefault="00466A78" w:rsidP="004B21DA">
            <w:pPr>
              <w:jc w:val="center"/>
            </w:pPr>
            <w:r w:rsidRPr="0054431B">
              <w:t>22</w:t>
            </w:r>
          </w:p>
        </w:tc>
        <w:tc>
          <w:tcPr>
            <w:tcW w:w="810" w:type="dxa"/>
            <w:noWrap/>
            <w:hideMark/>
          </w:tcPr>
          <w:p w14:paraId="1F280C4F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  <w:tr w:rsidR="00466A78" w:rsidRPr="0054431B" w14:paraId="3B810CA7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13FAB02F" w14:textId="77777777" w:rsidR="00466A78" w:rsidRPr="0054431B" w:rsidRDefault="00466A78" w:rsidP="004B21DA">
            <w:pPr>
              <w:jc w:val="center"/>
            </w:pPr>
            <w:r w:rsidRPr="0054431B">
              <w:t>5</w:t>
            </w:r>
          </w:p>
        </w:tc>
        <w:tc>
          <w:tcPr>
            <w:tcW w:w="1629" w:type="dxa"/>
            <w:noWrap/>
            <w:hideMark/>
          </w:tcPr>
          <w:p w14:paraId="1345C183" w14:textId="77777777" w:rsidR="00466A78" w:rsidRPr="0054431B" w:rsidRDefault="00466A78" w:rsidP="004B21DA">
            <w:pPr>
              <w:jc w:val="center"/>
            </w:pPr>
            <w:r w:rsidRPr="0054431B">
              <w:t>40</w:t>
            </w:r>
          </w:p>
        </w:tc>
        <w:tc>
          <w:tcPr>
            <w:tcW w:w="1617" w:type="dxa"/>
            <w:noWrap/>
            <w:hideMark/>
          </w:tcPr>
          <w:p w14:paraId="761D682C" w14:textId="77777777" w:rsidR="00466A78" w:rsidRPr="0054431B" w:rsidRDefault="00466A78" w:rsidP="004B21DA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613258EB" w14:textId="77777777" w:rsidR="00466A78" w:rsidRPr="0054431B" w:rsidRDefault="00466A78" w:rsidP="004B21DA">
            <w:pPr>
              <w:jc w:val="center"/>
            </w:pPr>
            <w:r w:rsidRPr="0054431B">
              <w:t>130</w:t>
            </w:r>
          </w:p>
        </w:tc>
        <w:tc>
          <w:tcPr>
            <w:tcW w:w="1620" w:type="dxa"/>
            <w:noWrap/>
            <w:hideMark/>
          </w:tcPr>
          <w:p w14:paraId="638A0FCD" w14:textId="77777777" w:rsidR="00466A78" w:rsidRPr="0054431B" w:rsidRDefault="00466A78" w:rsidP="004B21DA">
            <w:pPr>
              <w:jc w:val="center"/>
            </w:pPr>
            <w:r w:rsidRPr="0054431B">
              <w:t>27</w:t>
            </w:r>
          </w:p>
        </w:tc>
        <w:tc>
          <w:tcPr>
            <w:tcW w:w="810" w:type="dxa"/>
            <w:noWrap/>
            <w:hideMark/>
          </w:tcPr>
          <w:p w14:paraId="428D22E9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655D2DE1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60CF2B7F" w14:textId="77777777" w:rsidR="00466A78" w:rsidRPr="0054431B" w:rsidRDefault="00466A78" w:rsidP="004B21DA">
            <w:pPr>
              <w:jc w:val="center"/>
            </w:pPr>
            <w:r w:rsidRPr="0054431B">
              <w:t>6</w:t>
            </w:r>
          </w:p>
        </w:tc>
        <w:tc>
          <w:tcPr>
            <w:tcW w:w="1629" w:type="dxa"/>
            <w:noWrap/>
            <w:hideMark/>
          </w:tcPr>
          <w:p w14:paraId="06C49642" w14:textId="77777777" w:rsidR="00466A78" w:rsidRPr="0054431B" w:rsidRDefault="00466A78" w:rsidP="004B21DA">
            <w:pPr>
              <w:jc w:val="center"/>
            </w:pPr>
            <w:r w:rsidRPr="0054431B">
              <w:t>25</w:t>
            </w:r>
          </w:p>
        </w:tc>
        <w:tc>
          <w:tcPr>
            <w:tcW w:w="1617" w:type="dxa"/>
            <w:noWrap/>
            <w:hideMark/>
          </w:tcPr>
          <w:p w14:paraId="3EC523C4" w14:textId="77777777" w:rsidR="00466A78" w:rsidRPr="0054431B" w:rsidRDefault="00466A78" w:rsidP="004B21DA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2BF9DC1D" w14:textId="77777777" w:rsidR="00466A78" w:rsidRPr="0054431B" w:rsidRDefault="00466A78" w:rsidP="004B21DA">
            <w:pPr>
              <w:jc w:val="center"/>
            </w:pPr>
            <w:r w:rsidRPr="0054431B">
              <w:t>120</w:t>
            </w:r>
          </w:p>
        </w:tc>
        <w:tc>
          <w:tcPr>
            <w:tcW w:w="1620" w:type="dxa"/>
            <w:noWrap/>
            <w:hideMark/>
          </w:tcPr>
          <w:p w14:paraId="2B7E0A12" w14:textId="77777777" w:rsidR="00466A78" w:rsidRPr="0054431B" w:rsidRDefault="00466A78" w:rsidP="004B21DA">
            <w:pPr>
              <w:jc w:val="center"/>
            </w:pPr>
            <w:r w:rsidRPr="0054431B">
              <w:t>25</w:t>
            </w:r>
          </w:p>
        </w:tc>
        <w:tc>
          <w:tcPr>
            <w:tcW w:w="810" w:type="dxa"/>
            <w:noWrap/>
            <w:hideMark/>
          </w:tcPr>
          <w:p w14:paraId="1D551D99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  <w:tr w:rsidR="00466A78" w:rsidRPr="0054431B" w14:paraId="4D2EB4B7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42B5EC87" w14:textId="77777777" w:rsidR="00466A78" w:rsidRPr="0054431B" w:rsidRDefault="00466A78" w:rsidP="004B21DA">
            <w:pPr>
              <w:jc w:val="center"/>
            </w:pPr>
            <w:r w:rsidRPr="0054431B">
              <w:t>7</w:t>
            </w:r>
          </w:p>
        </w:tc>
        <w:tc>
          <w:tcPr>
            <w:tcW w:w="1629" w:type="dxa"/>
            <w:noWrap/>
            <w:hideMark/>
          </w:tcPr>
          <w:p w14:paraId="583FBE13" w14:textId="77777777" w:rsidR="00466A78" w:rsidRPr="0054431B" w:rsidRDefault="00466A78" w:rsidP="004B21DA">
            <w:pPr>
              <w:jc w:val="center"/>
            </w:pPr>
            <w:r w:rsidRPr="0054431B">
              <w:t>32</w:t>
            </w:r>
          </w:p>
        </w:tc>
        <w:tc>
          <w:tcPr>
            <w:tcW w:w="1617" w:type="dxa"/>
            <w:noWrap/>
            <w:hideMark/>
          </w:tcPr>
          <w:p w14:paraId="206BC03D" w14:textId="77777777" w:rsidR="00466A78" w:rsidRPr="0054431B" w:rsidRDefault="00466A78" w:rsidP="004B21DA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60BA95C3" w14:textId="77777777" w:rsidR="00466A78" w:rsidRPr="0054431B" w:rsidRDefault="00466A78" w:rsidP="004B21DA">
            <w:pPr>
              <w:jc w:val="center"/>
            </w:pPr>
            <w:r w:rsidRPr="0054431B">
              <w:t>110</w:t>
            </w:r>
          </w:p>
        </w:tc>
        <w:tc>
          <w:tcPr>
            <w:tcW w:w="1620" w:type="dxa"/>
            <w:noWrap/>
            <w:hideMark/>
          </w:tcPr>
          <w:p w14:paraId="71103D1E" w14:textId="77777777" w:rsidR="00466A78" w:rsidRPr="0054431B" w:rsidRDefault="00466A78" w:rsidP="004B21DA">
            <w:pPr>
              <w:jc w:val="center"/>
            </w:pPr>
            <w:r w:rsidRPr="0054431B">
              <w:t>28</w:t>
            </w:r>
          </w:p>
        </w:tc>
        <w:tc>
          <w:tcPr>
            <w:tcW w:w="810" w:type="dxa"/>
            <w:noWrap/>
            <w:hideMark/>
          </w:tcPr>
          <w:p w14:paraId="17059B97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60E54447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13D7A78D" w14:textId="77777777" w:rsidR="00466A78" w:rsidRPr="0054431B" w:rsidRDefault="00466A78" w:rsidP="004B21DA">
            <w:pPr>
              <w:jc w:val="center"/>
            </w:pPr>
            <w:r w:rsidRPr="0054431B">
              <w:t>8</w:t>
            </w:r>
          </w:p>
        </w:tc>
        <w:tc>
          <w:tcPr>
            <w:tcW w:w="1629" w:type="dxa"/>
            <w:noWrap/>
            <w:hideMark/>
          </w:tcPr>
          <w:p w14:paraId="5343823F" w14:textId="77777777" w:rsidR="00466A78" w:rsidRPr="0054431B" w:rsidRDefault="00466A78" w:rsidP="004B21DA">
            <w:pPr>
              <w:jc w:val="center"/>
            </w:pPr>
            <w:r w:rsidRPr="0054431B">
              <w:t>39</w:t>
            </w:r>
          </w:p>
        </w:tc>
        <w:tc>
          <w:tcPr>
            <w:tcW w:w="1617" w:type="dxa"/>
            <w:noWrap/>
            <w:hideMark/>
          </w:tcPr>
          <w:p w14:paraId="5FE8834D" w14:textId="77777777" w:rsidR="00466A78" w:rsidRPr="0054431B" w:rsidRDefault="00466A78" w:rsidP="004B21DA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760207B2" w14:textId="77777777" w:rsidR="00466A78" w:rsidRPr="0054431B" w:rsidRDefault="00466A78" w:rsidP="004B21DA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46EE38FD" w14:textId="77777777" w:rsidR="00466A78" w:rsidRPr="0054431B" w:rsidRDefault="00466A78" w:rsidP="004B21DA">
            <w:pPr>
              <w:jc w:val="center"/>
            </w:pPr>
            <w:r w:rsidRPr="0054431B">
              <w:t>22</w:t>
            </w:r>
          </w:p>
        </w:tc>
        <w:tc>
          <w:tcPr>
            <w:tcW w:w="810" w:type="dxa"/>
            <w:noWrap/>
            <w:hideMark/>
          </w:tcPr>
          <w:p w14:paraId="3C0D2F88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  <w:tr w:rsidR="00466A78" w:rsidRPr="0054431B" w14:paraId="474032CD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567949C2" w14:textId="77777777" w:rsidR="00466A78" w:rsidRPr="0054431B" w:rsidRDefault="00466A78" w:rsidP="004B21DA">
            <w:pPr>
              <w:jc w:val="center"/>
            </w:pPr>
            <w:r w:rsidRPr="0054431B">
              <w:t>9</w:t>
            </w:r>
          </w:p>
        </w:tc>
        <w:tc>
          <w:tcPr>
            <w:tcW w:w="1629" w:type="dxa"/>
            <w:noWrap/>
            <w:hideMark/>
          </w:tcPr>
          <w:p w14:paraId="060F7BE2" w14:textId="77777777" w:rsidR="00466A78" w:rsidRPr="0054431B" w:rsidRDefault="00466A78" w:rsidP="004B21DA">
            <w:pPr>
              <w:jc w:val="center"/>
            </w:pPr>
            <w:r w:rsidRPr="0054431B">
              <w:t>40</w:t>
            </w:r>
          </w:p>
        </w:tc>
        <w:tc>
          <w:tcPr>
            <w:tcW w:w="1617" w:type="dxa"/>
            <w:noWrap/>
            <w:hideMark/>
          </w:tcPr>
          <w:p w14:paraId="1B104FDE" w14:textId="77777777" w:rsidR="00466A78" w:rsidRPr="0054431B" w:rsidRDefault="00466A78" w:rsidP="004B21DA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5BD4A50E" w14:textId="77777777" w:rsidR="00466A78" w:rsidRPr="0054431B" w:rsidRDefault="00466A78" w:rsidP="004B21DA">
            <w:pPr>
              <w:jc w:val="center"/>
            </w:pPr>
            <w:r w:rsidRPr="0054431B">
              <w:t>140</w:t>
            </w:r>
          </w:p>
        </w:tc>
        <w:tc>
          <w:tcPr>
            <w:tcW w:w="1620" w:type="dxa"/>
            <w:noWrap/>
            <w:hideMark/>
          </w:tcPr>
          <w:p w14:paraId="07CCE6C7" w14:textId="77777777" w:rsidR="00466A78" w:rsidRPr="0054431B" w:rsidRDefault="00466A78" w:rsidP="004B21DA">
            <w:pPr>
              <w:jc w:val="center"/>
            </w:pPr>
            <w:r w:rsidRPr="0054431B">
              <w:t>26</w:t>
            </w:r>
          </w:p>
        </w:tc>
        <w:tc>
          <w:tcPr>
            <w:tcW w:w="810" w:type="dxa"/>
            <w:noWrap/>
            <w:hideMark/>
          </w:tcPr>
          <w:p w14:paraId="5ABE07DB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79137134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04E9BEF0" w14:textId="77777777" w:rsidR="00466A78" w:rsidRPr="0054431B" w:rsidRDefault="00466A78" w:rsidP="004B21DA">
            <w:pPr>
              <w:jc w:val="center"/>
            </w:pPr>
            <w:r w:rsidRPr="0054431B">
              <w:t>10</w:t>
            </w:r>
          </w:p>
        </w:tc>
        <w:tc>
          <w:tcPr>
            <w:tcW w:w="1629" w:type="dxa"/>
            <w:noWrap/>
            <w:hideMark/>
          </w:tcPr>
          <w:p w14:paraId="164EB636" w14:textId="77777777" w:rsidR="00466A78" w:rsidRPr="0054431B" w:rsidRDefault="00466A78" w:rsidP="004B21DA">
            <w:pPr>
              <w:jc w:val="center"/>
            </w:pPr>
            <w:r w:rsidRPr="0054431B">
              <w:t>50</w:t>
            </w:r>
          </w:p>
        </w:tc>
        <w:tc>
          <w:tcPr>
            <w:tcW w:w="1617" w:type="dxa"/>
            <w:noWrap/>
            <w:hideMark/>
          </w:tcPr>
          <w:p w14:paraId="64B0F1DC" w14:textId="77777777" w:rsidR="00466A78" w:rsidRPr="0054431B" w:rsidRDefault="00466A78" w:rsidP="004B21DA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733B6042" w14:textId="77777777" w:rsidR="00466A78" w:rsidRPr="0054431B" w:rsidRDefault="00466A78" w:rsidP="004B21DA">
            <w:pPr>
              <w:jc w:val="center"/>
            </w:pPr>
            <w:r w:rsidRPr="0054431B">
              <w:t>80</w:t>
            </w:r>
          </w:p>
        </w:tc>
        <w:tc>
          <w:tcPr>
            <w:tcW w:w="1620" w:type="dxa"/>
            <w:noWrap/>
            <w:hideMark/>
          </w:tcPr>
          <w:p w14:paraId="47E8ADED" w14:textId="77777777" w:rsidR="00466A78" w:rsidRPr="0054431B" w:rsidRDefault="00466A78" w:rsidP="004B21DA">
            <w:pPr>
              <w:jc w:val="center"/>
            </w:pPr>
            <w:r w:rsidRPr="0054431B">
              <w:t>21</w:t>
            </w:r>
          </w:p>
        </w:tc>
        <w:tc>
          <w:tcPr>
            <w:tcW w:w="810" w:type="dxa"/>
            <w:noWrap/>
            <w:hideMark/>
          </w:tcPr>
          <w:p w14:paraId="446530F1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  <w:tr w:rsidR="00466A78" w:rsidRPr="0054431B" w14:paraId="337C1BD0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79EAC80E" w14:textId="77777777" w:rsidR="00466A78" w:rsidRPr="0054431B" w:rsidRDefault="00466A78" w:rsidP="004B21DA">
            <w:pPr>
              <w:jc w:val="center"/>
            </w:pPr>
            <w:r w:rsidRPr="0054431B">
              <w:t>11</w:t>
            </w:r>
          </w:p>
        </w:tc>
        <w:tc>
          <w:tcPr>
            <w:tcW w:w="1629" w:type="dxa"/>
            <w:noWrap/>
            <w:hideMark/>
          </w:tcPr>
          <w:p w14:paraId="3F09BE24" w14:textId="77777777" w:rsidR="00466A78" w:rsidRPr="0054431B" w:rsidRDefault="00466A78" w:rsidP="004B21DA">
            <w:pPr>
              <w:jc w:val="center"/>
            </w:pPr>
            <w:r w:rsidRPr="0054431B">
              <w:t>20</w:t>
            </w:r>
          </w:p>
        </w:tc>
        <w:tc>
          <w:tcPr>
            <w:tcW w:w="1617" w:type="dxa"/>
            <w:noWrap/>
            <w:hideMark/>
          </w:tcPr>
          <w:p w14:paraId="73D04B0F" w14:textId="77777777" w:rsidR="00466A78" w:rsidRPr="0054431B" w:rsidRDefault="00466A78" w:rsidP="004B21DA">
            <w:pPr>
              <w:jc w:val="center"/>
            </w:pPr>
            <w:r w:rsidRPr="0054431B">
              <w:t>85</w:t>
            </w:r>
          </w:p>
        </w:tc>
        <w:tc>
          <w:tcPr>
            <w:tcW w:w="1620" w:type="dxa"/>
            <w:noWrap/>
            <w:hideMark/>
          </w:tcPr>
          <w:p w14:paraId="18DC7271" w14:textId="77777777" w:rsidR="00466A78" w:rsidRPr="0054431B" w:rsidRDefault="00466A78" w:rsidP="004B21DA">
            <w:pPr>
              <w:jc w:val="center"/>
            </w:pPr>
            <w:r w:rsidRPr="0054431B">
              <w:t>75</w:t>
            </w:r>
          </w:p>
        </w:tc>
        <w:tc>
          <w:tcPr>
            <w:tcW w:w="1620" w:type="dxa"/>
            <w:noWrap/>
            <w:hideMark/>
          </w:tcPr>
          <w:p w14:paraId="5C1F136B" w14:textId="77777777" w:rsidR="00466A78" w:rsidRPr="0054431B" w:rsidRDefault="00466A78" w:rsidP="004B21DA">
            <w:pPr>
              <w:jc w:val="center"/>
            </w:pPr>
            <w:r w:rsidRPr="0054431B">
              <w:t>24</w:t>
            </w:r>
          </w:p>
        </w:tc>
        <w:tc>
          <w:tcPr>
            <w:tcW w:w="810" w:type="dxa"/>
            <w:noWrap/>
            <w:hideMark/>
          </w:tcPr>
          <w:p w14:paraId="2F38DCD1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  <w:tr w:rsidR="00466A78" w:rsidRPr="0054431B" w14:paraId="79C21654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3B43C4E4" w14:textId="77777777" w:rsidR="00466A78" w:rsidRPr="0054431B" w:rsidRDefault="00466A78" w:rsidP="004B21DA">
            <w:pPr>
              <w:jc w:val="center"/>
            </w:pPr>
            <w:r w:rsidRPr="0054431B">
              <w:t>12</w:t>
            </w:r>
          </w:p>
        </w:tc>
        <w:tc>
          <w:tcPr>
            <w:tcW w:w="1629" w:type="dxa"/>
            <w:noWrap/>
            <w:hideMark/>
          </w:tcPr>
          <w:p w14:paraId="31E53FDD" w14:textId="77777777" w:rsidR="00466A78" w:rsidRPr="0054431B" w:rsidRDefault="00466A78" w:rsidP="004B21DA">
            <w:pPr>
              <w:jc w:val="center"/>
            </w:pPr>
            <w:r w:rsidRPr="0054431B">
              <w:t>45</w:t>
            </w:r>
          </w:p>
        </w:tc>
        <w:tc>
          <w:tcPr>
            <w:tcW w:w="1617" w:type="dxa"/>
            <w:noWrap/>
            <w:hideMark/>
          </w:tcPr>
          <w:p w14:paraId="42CFBD61" w14:textId="77777777" w:rsidR="00466A78" w:rsidRPr="0054431B" w:rsidRDefault="00466A78" w:rsidP="004B21DA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36A0FFA4" w14:textId="77777777" w:rsidR="00466A78" w:rsidRPr="0054431B" w:rsidRDefault="00466A78" w:rsidP="004B21DA">
            <w:pPr>
              <w:jc w:val="center"/>
            </w:pPr>
            <w:r w:rsidRPr="0054431B">
              <w:t>145</w:t>
            </w:r>
          </w:p>
        </w:tc>
        <w:tc>
          <w:tcPr>
            <w:tcW w:w="1620" w:type="dxa"/>
            <w:noWrap/>
            <w:hideMark/>
          </w:tcPr>
          <w:p w14:paraId="597C0268" w14:textId="77777777" w:rsidR="00466A78" w:rsidRPr="0054431B" w:rsidRDefault="00466A78" w:rsidP="004B21DA">
            <w:pPr>
              <w:jc w:val="center"/>
            </w:pPr>
            <w:r w:rsidRPr="0054431B">
              <w:t>24</w:t>
            </w:r>
          </w:p>
        </w:tc>
        <w:tc>
          <w:tcPr>
            <w:tcW w:w="810" w:type="dxa"/>
            <w:noWrap/>
            <w:hideMark/>
          </w:tcPr>
          <w:p w14:paraId="057522BB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7822C6ED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25DF8FC6" w14:textId="77777777" w:rsidR="00466A78" w:rsidRPr="0054431B" w:rsidRDefault="00466A78" w:rsidP="004B21DA">
            <w:pPr>
              <w:jc w:val="center"/>
            </w:pPr>
            <w:r w:rsidRPr="0054431B">
              <w:t>13</w:t>
            </w:r>
          </w:p>
        </w:tc>
        <w:tc>
          <w:tcPr>
            <w:tcW w:w="1629" w:type="dxa"/>
            <w:noWrap/>
            <w:hideMark/>
          </w:tcPr>
          <w:p w14:paraId="0C9B7121" w14:textId="77777777" w:rsidR="00466A78" w:rsidRPr="0054431B" w:rsidRDefault="00466A78" w:rsidP="004B21DA">
            <w:pPr>
              <w:jc w:val="center"/>
            </w:pPr>
            <w:r w:rsidRPr="0054431B">
              <w:t>48</w:t>
            </w:r>
          </w:p>
        </w:tc>
        <w:tc>
          <w:tcPr>
            <w:tcW w:w="1617" w:type="dxa"/>
            <w:noWrap/>
            <w:hideMark/>
          </w:tcPr>
          <w:p w14:paraId="424FBC6E" w14:textId="77777777" w:rsidR="00466A78" w:rsidRPr="0054431B" w:rsidRDefault="00466A78" w:rsidP="004B21DA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07FC9FB5" w14:textId="77777777" w:rsidR="00466A78" w:rsidRPr="0054431B" w:rsidRDefault="00466A78" w:rsidP="004B21DA">
            <w:pPr>
              <w:jc w:val="center"/>
            </w:pPr>
            <w:r w:rsidRPr="0054431B">
              <w:t>135</w:t>
            </w:r>
          </w:p>
        </w:tc>
        <w:tc>
          <w:tcPr>
            <w:tcW w:w="1620" w:type="dxa"/>
            <w:noWrap/>
            <w:hideMark/>
          </w:tcPr>
          <w:p w14:paraId="01878AC5" w14:textId="77777777" w:rsidR="00466A78" w:rsidRPr="0054431B" w:rsidRDefault="00466A78" w:rsidP="004B21DA">
            <w:pPr>
              <w:jc w:val="center"/>
            </w:pPr>
            <w:r w:rsidRPr="0054431B">
              <w:t>26</w:t>
            </w:r>
          </w:p>
        </w:tc>
        <w:tc>
          <w:tcPr>
            <w:tcW w:w="810" w:type="dxa"/>
            <w:noWrap/>
            <w:hideMark/>
          </w:tcPr>
          <w:p w14:paraId="47E35AE4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53585A74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69365F31" w14:textId="77777777" w:rsidR="00466A78" w:rsidRPr="0054431B" w:rsidRDefault="00466A78" w:rsidP="004B21DA">
            <w:pPr>
              <w:jc w:val="center"/>
            </w:pPr>
            <w:r w:rsidRPr="0054431B">
              <w:t>14</w:t>
            </w:r>
          </w:p>
        </w:tc>
        <w:tc>
          <w:tcPr>
            <w:tcW w:w="1629" w:type="dxa"/>
            <w:noWrap/>
            <w:hideMark/>
          </w:tcPr>
          <w:p w14:paraId="65EEC69F" w14:textId="77777777" w:rsidR="00466A78" w:rsidRPr="0054431B" w:rsidRDefault="00466A78" w:rsidP="004B21DA">
            <w:pPr>
              <w:jc w:val="center"/>
            </w:pPr>
            <w:r w:rsidRPr="0054431B">
              <w:t>52</w:t>
            </w:r>
          </w:p>
        </w:tc>
        <w:tc>
          <w:tcPr>
            <w:tcW w:w="1617" w:type="dxa"/>
            <w:noWrap/>
            <w:hideMark/>
          </w:tcPr>
          <w:p w14:paraId="1446AA37" w14:textId="77777777" w:rsidR="00466A78" w:rsidRPr="0054431B" w:rsidRDefault="00466A78" w:rsidP="004B21DA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75FCBB65" w14:textId="77777777" w:rsidR="00466A78" w:rsidRPr="0054431B" w:rsidRDefault="00466A78" w:rsidP="004B21DA">
            <w:pPr>
              <w:jc w:val="center"/>
            </w:pPr>
            <w:r w:rsidRPr="0054431B">
              <w:t>120</w:t>
            </w:r>
          </w:p>
        </w:tc>
        <w:tc>
          <w:tcPr>
            <w:tcW w:w="1620" w:type="dxa"/>
            <w:noWrap/>
            <w:hideMark/>
          </w:tcPr>
          <w:p w14:paraId="7BAE1377" w14:textId="77777777" w:rsidR="00466A78" w:rsidRPr="0054431B" w:rsidRDefault="00466A78" w:rsidP="004B21DA">
            <w:pPr>
              <w:jc w:val="center"/>
            </w:pPr>
            <w:r w:rsidRPr="0054431B">
              <w:t>26</w:t>
            </w:r>
          </w:p>
        </w:tc>
        <w:tc>
          <w:tcPr>
            <w:tcW w:w="810" w:type="dxa"/>
            <w:noWrap/>
            <w:hideMark/>
          </w:tcPr>
          <w:p w14:paraId="602DAD25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  <w:tr w:rsidR="00466A78" w:rsidRPr="0054431B" w14:paraId="5D0C53C4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7F92F133" w14:textId="77777777" w:rsidR="00466A78" w:rsidRPr="0054431B" w:rsidRDefault="00466A78" w:rsidP="004B21DA">
            <w:pPr>
              <w:jc w:val="center"/>
            </w:pPr>
            <w:r w:rsidRPr="0054431B">
              <w:t>15</w:t>
            </w:r>
          </w:p>
        </w:tc>
        <w:tc>
          <w:tcPr>
            <w:tcW w:w="1629" w:type="dxa"/>
            <w:noWrap/>
            <w:hideMark/>
          </w:tcPr>
          <w:p w14:paraId="433C224B" w14:textId="77777777" w:rsidR="00466A78" w:rsidRPr="0054431B" w:rsidRDefault="00466A78" w:rsidP="004B21DA">
            <w:pPr>
              <w:jc w:val="center"/>
            </w:pPr>
            <w:r w:rsidRPr="0054431B">
              <w:t>28</w:t>
            </w:r>
          </w:p>
        </w:tc>
        <w:tc>
          <w:tcPr>
            <w:tcW w:w="1617" w:type="dxa"/>
            <w:noWrap/>
            <w:hideMark/>
          </w:tcPr>
          <w:p w14:paraId="74FC7F52" w14:textId="77777777" w:rsidR="00466A78" w:rsidRPr="0054431B" w:rsidRDefault="00466A78" w:rsidP="004B21DA">
            <w:pPr>
              <w:jc w:val="center"/>
            </w:pPr>
            <w:r w:rsidRPr="0054431B">
              <w:t>85</w:t>
            </w:r>
          </w:p>
        </w:tc>
        <w:tc>
          <w:tcPr>
            <w:tcW w:w="1620" w:type="dxa"/>
            <w:noWrap/>
            <w:hideMark/>
          </w:tcPr>
          <w:p w14:paraId="15AD5218" w14:textId="77777777" w:rsidR="00466A78" w:rsidRPr="0054431B" w:rsidRDefault="00466A78" w:rsidP="004B21DA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35332C60" w14:textId="77777777" w:rsidR="00466A78" w:rsidRPr="0054431B" w:rsidRDefault="00466A78" w:rsidP="004B21DA">
            <w:pPr>
              <w:jc w:val="center"/>
            </w:pPr>
            <w:r w:rsidRPr="0054431B">
              <w:t>18</w:t>
            </w:r>
          </w:p>
        </w:tc>
        <w:tc>
          <w:tcPr>
            <w:tcW w:w="810" w:type="dxa"/>
            <w:noWrap/>
            <w:hideMark/>
          </w:tcPr>
          <w:p w14:paraId="073A278F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  <w:tr w:rsidR="00466A78" w:rsidRPr="0054431B" w14:paraId="2F0847D0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3CF67699" w14:textId="77777777" w:rsidR="00466A78" w:rsidRPr="0054431B" w:rsidRDefault="00466A78" w:rsidP="004B21DA">
            <w:pPr>
              <w:jc w:val="center"/>
            </w:pPr>
            <w:r w:rsidRPr="0054431B">
              <w:t>16</w:t>
            </w:r>
          </w:p>
        </w:tc>
        <w:tc>
          <w:tcPr>
            <w:tcW w:w="1629" w:type="dxa"/>
            <w:noWrap/>
            <w:hideMark/>
          </w:tcPr>
          <w:p w14:paraId="563090BD" w14:textId="77777777" w:rsidR="00466A78" w:rsidRPr="0054431B" w:rsidRDefault="00466A78" w:rsidP="004B21DA">
            <w:pPr>
              <w:jc w:val="center"/>
            </w:pPr>
            <w:r w:rsidRPr="0054431B">
              <w:t>39</w:t>
            </w:r>
          </w:p>
        </w:tc>
        <w:tc>
          <w:tcPr>
            <w:tcW w:w="1617" w:type="dxa"/>
            <w:noWrap/>
            <w:hideMark/>
          </w:tcPr>
          <w:p w14:paraId="202D959A" w14:textId="77777777" w:rsidR="00466A78" w:rsidRPr="0054431B" w:rsidRDefault="00466A78" w:rsidP="004B21DA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0FD100DA" w14:textId="77777777" w:rsidR="00466A78" w:rsidRPr="0054431B" w:rsidRDefault="00466A78" w:rsidP="004B21DA">
            <w:pPr>
              <w:jc w:val="center"/>
            </w:pPr>
            <w:r w:rsidRPr="0054431B">
              <w:t>140</w:t>
            </w:r>
          </w:p>
        </w:tc>
        <w:tc>
          <w:tcPr>
            <w:tcW w:w="1620" w:type="dxa"/>
            <w:noWrap/>
            <w:hideMark/>
          </w:tcPr>
          <w:p w14:paraId="601A5EBF" w14:textId="77777777" w:rsidR="00466A78" w:rsidRPr="0054431B" w:rsidRDefault="00466A78" w:rsidP="004B21DA">
            <w:pPr>
              <w:jc w:val="center"/>
            </w:pPr>
            <w:r w:rsidRPr="0054431B">
              <w:t>26</w:t>
            </w:r>
          </w:p>
        </w:tc>
        <w:tc>
          <w:tcPr>
            <w:tcW w:w="810" w:type="dxa"/>
            <w:noWrap/>
            <w:hideMark/>
          </w:tcPr>
          <w:p w14:paraId="6EB19E06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48DFAA2F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6BB7C54F" w14:textId="77777777" w:rsidR="00466A78" w:rsidRPr="0054431B" w:rsidRDefault="00466A78" w:rsidP="004B21DA">
            <w:pPr>
              <w:jc w:val="center"/>
            </w:pPr>
            <w:r w:rsidRPr="0054431B">
              <w:t>17</w:t>
            </w:r>
          </w:p>
        </w:tc>
        <w:tc>
          <w:tcPr>
            <w:tcW w:w="1629" w:type="dxa"/>
            <w:noWrap/>
            <w:hideMark/>
          </w:tcPr>
          <w:p w14:paraId="0419643C" w14:textId="77777777" w:rsidR="00466A78" w:rsidRPr="0054431B" w:rsidRDefault="00466A78" w:rsidP="004B21DA">
            <w:pPr>
              <w:jc w:val="center"/>
            </w:pPr>
            <w:r w:rsidRPr="0054431B">
              <w:t>32</w:t>
            </w:r>
          </w:p>
        </w:tc>
        <w:tc>
          <w:tcPr>
            <w:tcW w:w="1617" w:type="dxa"/>
            <w:noWrap/>
            <w:hideMark/>
          </w:tcPr>
          <w:p w14:paraId="5D270113" w14:textId="77777777" w:rsidR="00466A78" w:rsidRPr="0054431B" w:rsidRDefault="00466A78" w:rsidP="004B21DA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3C612758" w14:textId="77777777" w:rsidR="00466A78" w:rsidRPr="0054431B" w:rsidRDefault="00466A78" w:rsidP="004B21DA">
            <w:pPr>
              <w:jc w:val="center"/>
            </w:pPr>
            <w:r w:rsidRPr="0054431B">
              <w:t>85</w:t>
            </w:r>
          </w:p>
        </w:tc>
        <w:tc>
          <w:tcPr>
            <w:tcW w:w="1620" w:type="dxa"/>
            <w:noWrap/>
            <w:hideMark/>
          </w:tcPr>
          <w:p w14:paraId="762F34F4" w14:textId="77777777" w:rsidR="00466A78" w:rsidRPr="0054431B" w:rsidRDefault="00466A78" w:rsidP="004B21DA">
            <w:pPr>
              <w:jc w:val="center"/>
            </w:pPr>
            <w:r w:rsidRPr="0054431B">
              <w:t>28</w:t>
            </w:r>
          </w:p>
        </w:tc>
        <w:tc>
          <w:tcPr>
            <w:tcW w:w="810" w:type="dxa"/>
            <w:noWrap/>
            <w:hideMark/>
          </w:tcPr>
          <w:p w14:paraId="0C0F7A9E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  <w:tr w:rsidR="00466A78" w:rsidRPr="0054431B" w14:paraId="17ABE877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47909C0C" w14:textId="77777777" w:rsidR="00466A78" w:rsidRPr="0054431B" w:rsidRDefault="00466A78" w:rsidP="004B21DA">
            <w:pPr>
              <w:jc w:val="center"/>
            </w:pPr>
            <w:r w:rsidRPr="0054431B">
              <w:t>18</w:t>
            </w:r>
          </w:p>
        </w:tc>
        <w:tc>
          <w:tcPr>
            <w:tcW w:w="1629" w:type="dxa"/>
            <w:noWrap/>
            <w:hideMark/>
          </w:tcPr>
          <w:p w14:paraId="11BF636F" w14:textId="77777777" w:rsidR="00466A78" w:rsidRPr="0054431B" w:rsidRDefault="00466A78" w:rsidP="004B21DA">
            <w:pPr>
              <w:jc w:val="center"/>
            </w:pPr>
            <w:r w:rsidRPr="0054431B">
              <w:t>47</w:t>
            </w:r>
          </w:p>
        </w:tc>
        <w:tc>
          <w:tcPr>
            <w:tcW w:w="1617" w:type="dxa"/>
            <w:noWrap/>
            <w:hideMark/>
          </w:tcPr>
          <w:p w14:paraId="76566274" w14:textId="77777777" w:rsidR="00466A78" w:rsidRPr="0054431B" w:rsidRDefault="00466A78" w:rsidP="004B21DA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6B0BE0C4" w14:textId="77777777" w:rsidR="00466A78" w:rsidRPr="0054431B" w:rsidRDefault="00466A78" w:rsidP="004B21DA">
            <w:pPr>
              <w:jc w:val="center"/>
            </w:pPr>
            <w:r w:rsidRPr="0054431B">
              <w:t>175</w:t>
            </w:r>
          </w:p>
        </w:tc>
        <w:tc>
          <w:tcPr>
            <w:tcW w:w="1620" w:type="dxa"/>
            <w:noWrap/>
            <w:hideMark/>
          </w:tcPr>
          <w:p w14:paraId="41BABD4F" w14:textId="77777777" w:rsidR="00466A78" w:rsidRPr="0054431B" w:rsidRDefault="00466A78" w:rsidP="004B21DA">
            <w:pPr>
              <w:jc w:val="center"/>
            </w:pPr>
            <w:r w:rsidRPr="0054431B">
              <w:t>32</w:t>
            </w:r>
          </w:p>
        </w:tc>
        <w:tc>
          <w:tcPr>
            <w:tcW w:w="810" w:type="dxa"/>
            <w:noWrap/>
            <w:hideMark/>
          </w:tcPr>
          <w:p w14:paraId="33FD4E26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204DC699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3901DCD8" w14:textId="77777777" w:rsidR="00466A78" w:rsidRPr="0054431B" w:rsidRDefault="00466A78" w:rsidP="004B21DA">
            <w:pPr>
              <w:jc w:val="center"/>
            </w:pPr>
            <w:r w:rsidRPr="0054431B">
              <w:t>19</w:t>
            </w:r>
          </w:p>
        </w:tc>
        <w:tc>
          <w:tcPr>
            <w:tcW w:w="1629" w:type="dxa"/>
            <w:noWrap/>
            <w:hideMark/>
          </w:tcPr>
          <w:p w14:paraId="17822C7A" w14:textId="77777777" w:rsidR="00466A78" w:rsidRPr="0054431B" w:rsidRDefault="00466A78" w:rsidP="004B21DA">
            <w:pPr>
              <w:jc w:val="center"/>
            </w:pPr>
            <w:r w:rsidRPr="0054431B">
              <w:t>41</w:t>
            </w:r>
          </w:p>
        </w:tc>
        <w:tc>
          <w:tcPr>
            <w:tcW w:w="1617" w:type="dxa"/>
            <w:noWrap/>
            <w:hideMark/>
          </w:tcPr>
          <w:p w14:paraId="77F10E45" w14:textId="77777777" w:rsidR="00466A78" w:rsidRPr="0054431B" w:rsidRDefault="00466A78" w:rsidP="004B21DA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75BD77FB" w14:textId="77777777" w:rsidR="00466A78" w:rsidRPr="0054431B" w:rsidRDefault="00466A78" w:rsidP="004B21DA">
            <w:pPr>
              <w:jc w:val="center"/>
            </w:pPr>
            <w:r w:rsidRPr="0054431B">
              <w:t>130</w:t>
            </w:r>
          </w:p>
        </w:tc>
        <w:tc>
          <w:tcPr>
            <w:tcW w:w="1620" w:type="dxa"/>
            <w:noWrap/>
            <w:hideMark/>
          </w:tcPr>
          <w:p w14:paraId="00B0CF66" w14:textId="77777777" w:rsidR="00466A78" w:rsidRPr="0054431B" w:rsidRDefault="00466A78" w:rsidP="004B21DA">
            <w:pPr>
              <w:jc w:val="center"/>
            </w:pPr>
            <w:r w:rsidRPr="0054431B">
              <w:t>29</w:t>
            </w:r>
          </w:p>
        </w:tc>
        <w:tc>
          <w:tcPr>
            <w:tcW w:w="810" w:type="dxa"/>
            <w:noWrap/>
            <w:hideMark/>
          </w:tcPr>
          <w:p w14:paraId="1A112F3C" w14:textId="77777777" w:rsidR="00466A78" w:rsidRPr="0054431B" w:rsidRDefault="00466A78" w:rsidP="004B21DA">
            <w:pPr>
              <w:jc w:val="center"/>
            </w:pPr>
            <w:r w:rsidRPr="0054431B">
              <w:t>Yes</w:t>
            </w:r>
          </w:p>
        </w:tc>
      </w:tr>
      <w:tr w:rsidR="00466A78" w:rsidRPr="0054431B" w14:paraId="39699DCA" w14:textId="77777777" w:rsidTr="004B21DA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62C8AA98" w14:textId="77777777" w:rsidR="00466A78" w:rsidRPr="0054431B" w:rsidRDefault="00466A78" w:rsidP="004B21DA">
            <w:pPr>
              <w:jc w:val="center"/>
            </w:pPr>
            <w:r w:rsidRPr="0054431B">
              <w:t>20</w:t>
            </w:r>
          </w:p>
        </w:tc>
        <w:tc>
          <w:tcPr>
            <w:tcW w:w="1629" w:type="dxa"/>
            <w:noWrap/>
            <w:hideMark/>
          </w:tcPr>
          <w:p w14:paraId="47456498" w14:textId="77777777" w:rsidR="00466A78" w:rsidRPr="0054431B" w:rsidRDefault="00466A78" w:rsidP="004B21DA">
            <w:pPr>
              <w:jc w:val="center"/>
            </w:pPr>
            <w:r w:rsidRPr="0054431B">
              <w:t>61</w:t>
            </w:r>
          </w:p>
        </w:tc>
        <w:tc>
          <w:tcPr>
            <w:tcW w:w="1617" w:type="dxa"/>
            <w:noWrap/>
            <w:hideMark/>
          </w:tcPr>
          <w:p w14:paraId="4C30F56F" w14:textId="77777777" w:rsidR="00466A78" w:rsidRPr="0054431B" w:rsidRDefault="00466A78" w:rsidP="004B21DA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0D44717A" w14:textId="77777777" w:rsidR="00466A78" w:rsidRPr="0054431B" w:rsidRDefault="00466A78" w:rsidP="004B21DA">
            <w:pPr>
              <w:jc w:val="center"/>
            </w:pPr>
            <w:r w:rsidRPr="0054431B">
              <w:t>75</w:t>
            </w:r>
          </w:p>
        </w:tc>
        <w:tc>
          <w:tcPr>
            <w:tcW w:w="1620" w:type="dxa"/>
            <w:noWrap/>
            <w:hideMark/>
          </w:tcPr>
          <w:p w14:paraId="15C21A1B" w14:textId="77777777" w:rsidR="00466A78" w:rsidRPr="0054431B" w:rsidRDefault="00466A78" w:rsidP="004B21DA">
            <w:pPr>
              <w:jc w:val="center"/>
            </w:pPr>
            <w:r w:rsidRPr="0054431B">
              <w:t>20</w:t>
            </w:r>
          </w:p>
        </w:tc>
        <w:tc>
          <w:tcPr>
            <w:tcW w:w="810" w:type="dxa"/>
            <w:noWrap/>
            <w:hideMark/>
          </w:tcPr>
          <w:p w14:paraId="52704DE8" w14:textId="77777777" w:rsidR="00466A78" w:rsidRPr="0054431B" w:rsidRDefault="00466A78" w:rsidP="004B21DA">
            <w:pPr>
              <w:jc w:val="center"/>
            </w:pPr>
            <w:r w:rsidRPr="0054431B">
              <w:t>No</w:t>
            </w:r>
          </w:p>
        </w:tc>
      </w:tr>
    </w:tbl>
    <w:p w14:paraId="23D7266D" w14:textId="77777777" w:rsidR="00466A78" w:rsidRPr="0054431B" w:rsidRDefault="00466A78" w:rsidP="00466A78"/>
    <w:p w14:paraId="0FE9E77C" w14:textId="77777777" w:rsidR="00466A78" w:rsidRPr="00477060" w:rsidRDefault="00466A78" w:rsidP="00466A78">
      <w:pPr>
        <w:pStyle w:val="Heading2"/>
        <w:spacing w:before="288"/>
        <w:rPr>
          <w:rFonts w:cs="Times New Roman"/>
          <w:b/>
          <w:bCs/>
          <w:iCs/>
          <w:sz w:val="28"/>
          <w:szCs w:val="28"/>
        </w:rPr>
      </w:pPr>
      <w:r w:rsidRPr="00477060">
        <w:rPr>
          <w:rFonts w:cs="Times New Roman"/>
          <w:b/>
          <w:bCs/>
          <w:iCs/>
          <w:sz w:val="28"/>
          <w:szCs w:val="28"/>
        </w:rPr>
        <w:t>Question 1:</w:t>
      </w:r>
    </w:p>
    <w:p w14:paraId="1B624941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We choose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first data point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of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dataset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for LDA model testing</w:t>
      </w:r>
      <w:r w:rsidRPr="00477060">
        <w:rPr>
          <w:rFonts w:cs="Times New Roman"/>
          <w:sz w:val="26"/>
          <w:szCs w:val="26"/>
          <w:lang w:val="vi-VN"/>
        </w:rPr>
        <w:t>.</w:t>
      </w:r>
    </w:p>
    <w:p w14:paraId="24A107D9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Define</w:t>
      </w:r>
      <w:r w:rsidRPr="00477060">
        <w:rPr>
          <w:rFonts w:cs="Times New Roman"/>
          <w:iCs/>
          <w:sz w:val="26"/>
          <w:szCs w:val="26"/>
          <w:lang w:val="vi-VN"/>
        </w:rPr>
        <w:t xml:space="preserve"> Yes </w:t>
      </w:r>
      <w:r>
        <w:rPr>
          <w:rFonts w:cs="Times New Roman"/>
          <w:iCs/>
          <w:sz w:val="26"/>
          <w:szCs w:val="26"/>
        </w:rPr>
        <w:t>and</w:t>
      </w:r>
      <w:r w:rsidRPr="00477060">
        <w:rPr>
          <w:rFonts w:cs="Times New Roman"/>
          <w:iCs/>
          <w:sz w:val="26"/>
          <w:szCs w:val="26"/>
          <w:lang w:val="vi-VN"/>
        </w:rPr>
        <w:t xml:space="preserve"> No </w:t>
      </w:r>
      <w:r>
        <w:rPr>
          <w:rFonts w:cs="Times New Roman"/>
          <w:iCs/>
          <w:sz w:val="26"/>
          <w:szCs w:val="26"/>
        </w:rPr>
        <w:t>as</w:t>
      </w:r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</m:oMath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and</w:t>
      </w:r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</m:oMath>
      <w:r w:rsidRPr="00477060">
        <w:rPr>
          <w:rFonts w:cs="Times New Roman"/>
          <w:iCs/>
          <w:sz w:val="26"/>
          <w:szCs w:val="26"/>
          <w:lang w:val="vi-VN"/>
        </w:rPr>
        <w:t>.</w:t>
      </w:r>
    </w:p>
    <w:p w14:paraId="50B6E360" w14:textId="77777777" w:rsidR="00466A78" w:rsidRPr="00477060" w:rsidRDefault="00466A78" w:rsidP="00466A78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Define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</m:oMath>
      <w:r w:rsidRPr="00477060">
        <w:rPr>
          <w:rFonts w:cs="Times New Roman"/>
          <w:iCs/>
          <w:sz w:val="26"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</m:oMath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as average value of</w:t>
      </w:r>
      <w:r w:rsidRPr="00477060">
        <w:rPr>
          <w:rFonts w:cs="Times New Roman"/>
          <w:iCs/>
          <w:sz w:val="26"/>
          <w:szCs w:val="26"/>
          <w:lang w:val="vi-VN"/>
        </w:rPr>
        <w:t xml:space="preserve"> Yes </w:t>
      </w:r>
      <w:r>
        <w:rPr>
          <w:rFonts w:cs="Times New Roman"/>
          <w:iCs/>
          <w:sz w:val="26"/>
          <w:szCs w:val="26"/>
        </w:rPr>
        <w:t>and</w:t>
      </w:r>
      <w:r w:rsidRPr="00477060">
        <w:rPr>
          <w:rFonts w:cs="Times New Roman"/>
          <w:iCs/>
          <w:sz w:val="26"/>
          <w:szCs w:val="26"/>
          <w:lang w:val="vi-VN"/>
        </w:rPr>
        <w:t xml:space="preserve"> No.</w:t>
      </w:r>
    </w:p>
    <w:p w14:paraId="133DC806" w14:textId="77777777" w:rsidR="00466A78" w:rsidRPr="00477060" w:rsidRDefault="00466A78" w:rsidP="00466A78">
      <w:pPr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Average vector of</w:t>
      </w:r>
      <w:r w:rsidRPr="00477060">
        <w:rPr>
          <w:rFonts w:cs="Times New Roman"/>
          <w:iCs/>
          <w:sz w:val="26"/>
          <w:szCs w:val="26"/>
        </w:rPr>
        <w:t xml:space="preserve"> Yes:</w:t>
      </w:r>
    </w:p>
    <w:p w14:paraId="442F421B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65+30+40+32+40+45+48+39+47+41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100+110+100+95+100+95+95+90+100+95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(15+13+13+11+14+14.5+13.5+14+17.5+13)×10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28+30+27+28+26+24+26+26+32+29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407DAED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27.6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C669D20" w14:textId="77777777" w:rsidR="00466A78" w:rsidRPr="00477060" w:rsidRDefault="00466A78" w:rsidP="00466A78">
      <w:pPr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Similarly with average</w:t>
      </w:r>
      <w:r w:rsidRPr="00477060">
        <w:rPr>
          <w:rFonts w:cs="Times New Roman"/>
          <w:iCs/>
          <w:sz w:val="26"/>
          <w:szCs w:val="26"/>
        </w:rPr>
        <w:t xml:space="preserve"> vector</w:t>
      </w:r>
      <w:r>
        <w:rPr>
          <w:rFonts w:cs="Times New Roman"/>
          <w:iCs/>
          <w:sz w:val="26"/>
          <w:szCs w:val="26"/>
        </w:rPr>
        <w:t xml:space="preserve"> of</w:t>
      </w:r>
      <w:r w:rsidRPr="00477060">
        <w:rPr>
          <w:rFonts w:cs="Times New Roman"/>
          <w:iCs/>
          <w:sz w:val="26"/>
          <w:szCs w:val="26"/>
        </w:rPr>
        <w:t xml:space="preserve"> No, ta </w:t>
      </w:r>
      <w:r>
        <w:rPr>
          <w:rFonts w:cs="Times New Roman"/>
          <w:iCs/>
          <w:sz w:val="26"/>
          <w:szCs w:val="26"/>
        </w:rPr>
        <w:t>have</w:t>
      </w:r>
      <w:r w:rsidRPr="00477060">
        <w:rPr>
          <w:rFonts w:cs="Times New Roman"/>
          <w:iCs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87.7778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94.4444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22.8889</m:t>
                        </m:r>
                      </m:e>
                    </m:mr>
                  </m:m>
                </m:e>
              </m:mr>
            </m:m>
          </m:e>
        </m:d>
      </m:oMath>
    </w:p>
    <w:p w14:paraId="27A6A51A" w14:textId="77777777" w:rsidR="00466A78" w:rsidRPr="00477060" w:rsidRDefault="00466A78" w:rsidP="00466A78">
      <w:pPr>
        <w:ind w:firstLineChars="150" w:firstLine="390"/>
        <w:rPr>
          <w:rFonts w:cs="Times New Roman"/>
          <w:sz w:val="26"/>
          <w:szCs w:val="26"/>
        </w:rPr>
      </w:pPr>
    </w:p>
    <w:p w14:paraId="3F188D12" w14:textId="77777777" w:rsidR="00466A78" w:rsidRPr="00477060" w:rsidRDefault="00466A78" w:rsidP="00466A78">
      <w:pPr>
        <w:ind w:firstLineChars="150" w:firstLine="390"/>
        <w:rPr>
          <w:rFonts w:cs="Times New Roman"/>
          <w:sz w:val="26"/>
          <w:szCs w:val="26"/>
        </w:rPr>
      </w:pPr>
    </w:p>
    <w:p w14:paraId="2BE8AEFA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Average vector of whole dataset</w:t>
      </w:r>
      <w:r w:rsidRPr="00477060">
        <w:rPr>
          <w:rFonts w:cs="Times New Roman"/>
          <w:sz w:val="26"/>
          <w:szCs w:val="26"/>
        </w:rPr>
        <w:t>:</w:t>
      </w:r>
    </w:p>
    <w:p w14:paraId="188D7295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m=(10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)×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19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=(10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27.6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+9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87.7778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94.4444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22.8889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)×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19</m:t>
              </m:r>
            </m:den>
          </m:f>
        </m:oMath>
      </m:oMathPara>
    </w:p>
    <w:p w14:paraId="057175BB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40.4737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93.1579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117.6316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25.3684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CBE31DD" w14:textId="77777777" w:rsidR="00466A78" w:rsidRPr="00477060" w:rsidRDefault="00466A78" w:rsidP="00466A78">
      <w:pPr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Scattering matrix of each class</w:t>
      </w:r>
      <w:r w:rsidRPr="00477060">
        <w:rPr>
          <w:rFonts w:cs="Times New Roman"/>
          <w:iCs/>
          <w:sz w:val="26"/>
          <w:szCs w:val="26"/>
        </w:rPr>
        <w:t>:</w:t>
      </w:r>
    </w:p>
    <w:p w14:paraId="578BEE8F" w14:textId="77777777" w:rsidR="00466A78" w:rsidRPr="00477060" w:rsidRDefault="00466A78" w:rsidP="00466A78">
      <w:pPr>
        <w:ind w:left="720" w:firstLine="720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 ∈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x-m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65-42.7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100-98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150-138.5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28-27.6</m:t>
                          </m:r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65-42.7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100-98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150-138.5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28-27.6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2E4BC6C8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47-42.7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100-98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175-138.5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32-27.6</m:t>
                          </m:r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47-42.7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100-98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175-138.5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32-27.6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+…+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41-42.7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95-98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130-138.5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29-27.6</m:t>
                          </m:r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41-42.7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95-98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130-138.5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29-27.6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2C15B089" w14:textId="77777777" w:rsidR="00466A78" w:rsidRPr="00477060" w:rsidRDefault="00466A78" w:rsidP="00466A78">
      <w:pPr>
        <w:numPr>
          <w:ilvl w:val="0"/>
          <w:numId w:val="2"/>
        </w:numPr>
        <w:rPr>
          <w:rFonts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856.1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-66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850.5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-14.2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-66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260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70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57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850.5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70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2552.5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104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-14.2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57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104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48.4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 ∈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x-m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1508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375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205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-73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375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455.56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-186.11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12.778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-205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-186.11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2422.2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134.44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-73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12.778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134.44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78.889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722555B" w14:textId="77777777" w:rsidR="00466A78" w:rsidRPr="00477060" w:rsidRDefault="00466A78" w:rsidP="00466A78">
      <w:pPr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iCs/>
          <w:sz w:val="26"/>
          <w:szCs w:val="26"/>
        </w:rPr>
        <w:t>W</w:t>
      </w:r>
      <w:r w:rsidRPr="00477060">
        <w:rPr>
          <w:rFonts w:cs="Times New Roman"/>
          <w:iCs/>
          <w:sz w:val="26"/>
          <w:szCs w:val="26"/>
          <w:lang w:val="vi-VN"/>
        </w:rPr>
        <w:t>ithin-class scatter matrix</w:t>
      </w:r>
      <w:r>
        <w:rPr>
          <w:rFonts w:cs="Times New Roman"/>
          <w:iCs/>
          <w:sz w:val="26"/>
          <w:szCs w:val="26"/>
        </w:rPr>
        <w:t xml:space="preserve"> of class</w:t>
      </w:r>
      <w:r w:rsidRPr="00477060">
        <w:rPr>
          <w:rFonts w:cs="Times New Roman"/>
          <w:iCs/>
          <w:sz w:val="26"/>
          <w:szCs w:val="26"/>
        </w:rPr>
        <w:t>:</w:t>
      </w:r>
    </w:p>
    <w:p w14:paraId="5B3158E0" w14:textId="77777777" w:rsidR="00466A78" w:rsidRPr="00477060" w:rsidRDefault="00466A78" w:rsidP="00466A78">
      <w:pPr>
        <w:ind w:left="720" w:firstLine="720"/>
        <w:rPr>
          <w:rFonts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</m:oMath>
      </m:oMathPara>
    </w:p>
    <w:p w14:paraId="0F2B7AE5" w14:textId="77777777" w:rsidR="00466A78" w:rsidRPr="00477060" w:rsidRDefault="00466A78" w:rsidP="00466A78">
      <w:pPr>
        <w:ind w:left="260" w:firstLine="1180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856,1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-66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850.5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-14.2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-66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260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70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57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850.5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70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6"/>
                                            <w:szCs w:val="2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2552.5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104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-14.2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57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6"/>
                                            <w:szCs w:val="2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104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48.4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1508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375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205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-73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375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455.56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-186.11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12.778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-205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-186.11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6"/>
                                            <w:szCs w:val="2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2422.2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134.44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-73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12.778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6"/>
                                            <w:szCs w:val="2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134.44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78.889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den>
          </m:f>
        </m:oMath>
      </m:oMathPara>
    </w:p>
    <w:p w14:paraId="12165DCA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253.1656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35.0667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62.2722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-9.5311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35.0667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76.6173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-13.679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7.1198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62.2722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-13.679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524.3858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25.3383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-9.5311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7.1198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25.3383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13.6054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F18C381" w14:textId="77777777" w:rsidR="00466A78" w:rsidRPr="00477060" w:rsidRDefault="00466A78" w:rsidP="00466A78">
      <w:p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B</w:t>
      </w:r>
      <w:r w:rsidRPr="00477060">
        <w:rPr>
          <w:rFonts w:cs="Times New Roman"/>
          <w:iCs/>
          <w:sz w:val="26"/>
          <w:szCs w:val="26"/>
          <w:lang w:val="vi-VN"/>
        </w:rPr>
        <w:t>etween-class scatter matrix:</w:t>
      </w:r>
    </w:p>
    <w:p w14:paraId="741123BF" w14:textId="77777777" w:rsidR="00466A78" w:rsidRPr="00477060" w:rsidRDefault="00466A78" w:rsidP="00466A78">
      <w:pPr>
        <w:ind w:left="720" w:firstLine="720"/>
        <w:jc w:val="center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-m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-m)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-m)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50954834" w14:textId="77777777" w:rsidR="00466A78" w:rsidRPr="00477060" w:rsidRDefault="00466A78" w:rsidP="00466A78">
      <w:pPr>
        <w:ind w:left="720" w:firstLine="720"/>
        <w:jc w:val="center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</w:rPr>
            <m:t>10.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42.7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138.5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27.6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40.4737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93.1579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117.6316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25.3684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42.7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98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138.5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27.6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40.4737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93.1579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117.6316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25.3684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09FFC970" w14:textId="77777777" w:rsidR="00466A78" w:rsidRPr="00477060" w:rsidRDefault="00466A78" w:rsidP="00466A78">
      <w:pPr>
        <w:ind w:left="1440" w:firstLine="720"/>
        <w:jc w:val="center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>9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.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87.7778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94.4444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22.8889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40.4737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93.1579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117.6316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25.3684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38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87.7778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94.4444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22.8889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40.4737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93.1579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117.6316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25.3684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34DF794C" w14:textId="77777777" w:rsidR="00466A78" w:rsidRPr="00477060" w:rsidRDefault="00466A78" w:rsidP="00466A78">
      <w:pPr>
        <w:ind w:left="720" w:firstLine="720"/>
        <w:jc w:val="center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104.64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227.58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980.82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104.88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227.58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494.97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2133.2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228.12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980.82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2133.2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9193.7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983.13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104.88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228.12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983.13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105.13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C3D2781" w14:textId="77777777" w:rsidR="00466A78" w:rsidRPr="00477060" w:rsidRDefault="00466A78" w:rsidP="00466A78">
      <w:pPr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iCs/>
          <w:sz w:val="26"/>
          <w:szCs w:val="26"/>
        </w:rPr>
        <w:t>Projection matrix:</w:t>
      </w:r>
    </w:p>
    <w:p w14:paraId="51218A54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</m:oMath>
      </m:oMathPara>
    </w:p>
    <w:p w14:paraId="0EC4AC22" w14:textId="77777777" w:rsidR="00466A78" w:rsidRPr="00477060" w:rsidRDefault="00466A78" w:rsidP="00466A78">
      <w:pPr>
        <w:ind w:left="720" w:firstLine="720"/>
        <w:rPr>
          <w:rFonts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253.1656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35.0667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6"/>
                                          <w:szCs w:val="2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62.2722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-9.5311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35.0667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76.6173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6"/>
                                          <w:szCs w:val="2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-13.679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7.1198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6"/>
                                          <w:szCs w:val="2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62.2722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-13.679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Cs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524.3858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25.3383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6"/>
                                          <w:szCs w:val="2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-9.5311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7.1198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Cs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25.3383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13.6054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104.64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227.58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980.82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104.88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227.58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494.97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2133.2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228.12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980.82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2133.2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9193.7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983.13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104.88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228.12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983.13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105.13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A0C523E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-0.4344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-0.9447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-4.0716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-0.4354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3.3123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7.2038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31.0469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3.3201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1.9059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4.1451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17.8646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1.9104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2.1216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4.6156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19.8904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2.1268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5BBEFB6" w14:textId="77777777" w:rsidR="00466A78" w:rsidRPr="00477060" w:rsidRDefault="00466A78" w:rsidP="00466A78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Eigen value and eigen vector</w:t>
      </w:r>
      <w:r w:rsidRPr="00477060">
        <w:rPr>
          <w:rFonts w:cs="Times New Roman"/>
          <w:iCs/>
          <w:sz w:val="26"/>
          <w:szCs w:val="26"/>
          <w:lang w:val="vi-VN"/>
        </w:rPr>
        <w:t>:</w:t>
      </w:r>
    </w:p>
    <w:p w14:paraId="05E7F522" w14:textId="77777777" w:rsidR="00466A78" w:rsidRPr="00477060" w:rsidRDefault="00466A78" w:rsidP="00466A78">
      <w:pPr>
        <w:ind w:left="720" w:firstLine="720"/>
        <w:jc w:val="center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det(M-λI)=0</m:t>
          </m:r>
        </m:oMath>
      </m:oMathPara>
    </w:p>
    <w:p w14:paraId="2EB3CEED" w14:textId="77777777" w:rsidR="00466A78" w:rsidRPr="00477060" w:rsidRDefault="00466A78" w:rsidP="00466A78">
      <w:pPr>
        <w:ind w:left="720" w:firstLine="720"/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w:r>
        <w:rPr>
          <w:rFonts w:eastAsiaTheme="minorEastAsia" w:cs="Times New Roman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-0.4344-λ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-0.9447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-4.0716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-0.4354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3.3123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7.2038-λ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31.0469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3.3201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1.9059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4.1451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17.8646-λ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1.9104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2.1216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4.6156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19.8904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2.1268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-λ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14:paraId="43162F11" w14:textId="77777777" w:rsidR="00466A78" w:rsidRPr="00477060" w:rsidRDefault="00466A78" w:rsidP="00466A78">
      <w:pPr>
        <w:ind w:left="720" w:firstLine="720"/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lastRenderedPageBreak/>
        <w:sym w:font="Wingdings" w:char="F0F3"/>
      </w:r>
      <w:r>
        <w:rPr>
          <w:rFonts w:eastAsiaTheme="minorEastAsia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-26.7608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×λ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up>
        </m:sSup>
        <m:r>
          <w:rPr>
            <w:rFonts w:ascii="Cambria Math" w:hAnsi="Cambria Math" w:cs="Times New Roman"/>
            <w:sz w:val="26"/>
            <w:szCs w:val="26"/>
          </w:rPr>
          <m:t>-0.0072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×λ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=0 </m:t>
        </m:r>
      </m:oMath>
    </w:p>
    <w:p w14:paraId="45187844" w14:textId="77777777" w:rsidR="00466A78" w:rsidRPr="00477060" w:rsidRDefault="00466A78" w:rsidP="00466A78">
      <w:pPr>
        <w:ind w:left="720" w:firstLine="720"/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λ=26.7611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λ=-2.69×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-4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λ=0</m:t>
                  </m:r>
                </m:e>
              </m:mr>
            </m:m>
          </m:e>
        </m:d>
      </m:oMath>
    </w:p>
    <w:p w14:paraId="56CAA16B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We choose maximum eigen value</w:t>
      </w:r>
      <w:r w:rsidRPr="00477060">
        <w:rPr>
          <w:rFonts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λ=26.7611</m:t>
        </m:r>
      </m:oMath>
      <w:r w:rsidRPr="00477060">
        <w:rPr>
          <w:rFonts w:cs="Times New Roman"/>
          <w:sz w:val="26"/>
          <w:szCs w:val="26"/>
        </w:rPr>
        <w:t>,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we have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369F621C" w14:textId="77777777" w:rsidR="00466A78" w:rsidRPr="00477060" w:rsidRDefault="00466A78" w:rsidP="00466A78">
      <w:pPr>
        <w:ind w:left="720" w:firstLine="720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-0.4344-26.7611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-0.9447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-4.0716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-0.4354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3.3123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7.2038-26.7611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31.0469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3.3201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1.9059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4.1451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17.8646-26.7611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1.9104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2.1216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4.6156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19.8904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2.1268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-26.7611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B8396A7" w14:textId="77777777" w:rsidR="00466A78" w:rsidRPr="00477060" w:rsidRDefault="00466A78" w:rsidP="00466A78">
      <w:pPr>
        <w:ind w:left="720" w:firstLine="720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-27.1955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-0.9447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-4.0716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-0.4354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3.3123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-19.5573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31.0469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3.3201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1.9059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4.1451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-8.8965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1.9104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2.1216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4.6156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19.8904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-24.6343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22374D47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Use</w:t>
      </w:r>
      <w:r w:rsidRPr="00477060">
        <w:rPr>
          <w:rFonts w:cs="Times New Roman"/>
          <w:sz w:val="26"/>
          <w:szCs w:val="26"/>
        </w:rPr>
        <w:t xml:space="preserve"> Gaussian</w:t>
      </w:r>
      <w:r>
        <w:rPr>
          <w:rFonts w:cs="Times New Roman"/>
          <w:sz w:val="26"/>
          <w:szCs w:val="26"/>
        </w:rPr>
        <w:t xml:space="preserve"> method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for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above matrix</w:t>
      </w:r>
      <w:r w:rsidRPr="00477060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we get the result</w:t>
      </w:r>
      <w:r w:rsidRPr="00477060">
        <w:rPr>
          <w:rFonts w:cs="Times New Roman"/>
          <w:sz w:val="26"/>
          <w:szCs w:val="26"/>
        </w:rPr>
        <w:t>:</w:t>
      </w:r>
    </w:p>
    <w:p w14:paraId="3E9C50A5" w14:textId="77777777" w:rsidR="00466A78" w:rsidRPr="00477060" w:rsidRDefault="00466A78" w:rsidP="00466A78">
      <w:pPr>
        <w:ind w:firstLineChars="150" w:firstLine="390"/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sz w:val="26"/>
          <w:szCs w:val="2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0.2047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-1.5609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-0.8981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DCE9818" w14:textId="77777777" w:rsidR="00466A78" w:rsidRPr="00477060" w:rsidRDefault="00466A78" w:rsidP="00466A78">
      <w:pPr>
        <w:numPr>
          <w:ilvl w:val="0"/>
          <w:numId w:val="2"/>
        </w:num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Eigen vector has form</w:t>
      </w:r>
      <w:r w:rsidRPr="00477060">
        <w:rPr>
          <w:rFonts w:cs="Times New Roman"/>
          <w:iCs/>
          <w:sz w:val="26"/>
          <w:szCs w:val="26"/>
        </w:rPr>
        <w:t xml:space="preserve">: v </w:t>
      </w:r>
      <w:r w:rsidRPr="00477060">
        <w:rPr>
          <w:rFonts w:cs="Times New Roman"/>
          <w:iCs/>
          <w:sz w:val="26"/>
          <w:szCs w:val="26"/>
          <w:lang w:val="vi-VN"/>
        </w:rPr>
        <w:t>= 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-0.2047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1.5609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0.8981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mr>
        </m:m>
        <m:r>
          <w:rPr>
            <w:rFonts w:ascii="Cambria Math" w:hAnsi="Cambria Math" w:cs="Times New Roman"/>
            <w:sz w:val="26"/>
            <w:szCs w:val="26"/>
            <w:lang w:val="vi-VN"/>
          </w:rPr>
          <m:t>]</m:t>
        </m:r>
      </m:oMath>
    </w:p>
    <w:p w14:paraId="49AD9581" w14:textId="77777777" w:rsidR="00466A78" w:rsidRPr="00477060" w:rsidRDefault="00466A78" w:rsidP="00466A78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Standardize eigen vector</w:t>
      </w:r>
      <w:r w:rsidRPr="00477060">
        <w:rPr>
          <w:rFonts w:cs="Times New Roman"/>
          <w:iCs/>
          <w:sz w:val="26"/>
          <w:szCs w:val="26"/>
          <w:lang w:val="vi-VN"/>
        </w:rPr>
        <w:t>:</w:t>
      </w:r>
    </w:p>
    <w:p w14:paraId="234D45F7" w14:textId="77777777" w:rsidR="00466A78" w:rsidRPr="00477060" w:rsidRDefault="00466A78" w:rsidP="00466A78">
      <w:pPr>
        <w:ind w:left="720" w:firstLine="720"/>
        <w:jc w:val="center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W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1.0409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+(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-30.6908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4.1163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0.4447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r>
            <w:rPr>
              <w:rFonts w:ascii="Cambria Math" w:hAnsi="Cambria Math" w:cs="Times New Roman"/>
              <w:sz w:val="26"/>
              <w:szCs w:val="26"/>
            </w:rPr>
            <m:t>v</m:t>
          </m:r>
        </m:oMath>
      </m:oMathPara>
    </w:p>
    <w:p w14:paraId="6681CEDF" w14:textId="77777777" w:rsidR="00466A78" w:rsidRPr="00477060" w:rsidRDefault="00466A78" w:rsidP="00466A78">
      <w:pPr>
        <w:ind w:left="720" w:firstLine="720"/>
        <w:jc w:val="center"/>
        <w:rPr>
          <w:rFonts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-0.0989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0.7541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0.4339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0.4831</m:t>
                      </m:r>
                    </m:e>
                  </m:mr>
                </m:m>
              </m:e>
            </m:mr>
          </m:m>
          <m:r>
            <w:rPr>
              <w:rFonts w:ascii="Cambria Math" w:hAnsi="Cambria Math" w:cs="Times New Roman"/>
              <w:sz w:val="26"/>
              <w:szCs w:val="26"/>
              <w:lang w:val="vi-VN"/>
            </w:rPr>
            <m:t>]</m:t>
          </m:r>
        </m:oMath>
      </m:oMathPara>
    </w:p>
    <w:p w14:paraId="1CEA3F6B" w14:textId="77777777" w:rsidR="00466A78" w:rsidRPr="00477060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Convert data</w:t>
      </w:r>
      <w:r w:rsidRPr="00477060">
        <w:rPr>
          <w:rFonts w:cs="Times New Roman"/>
          <w:sz w:val="26"/>
          <w:szCs w:val="26"/>
          <w:lang w:val="vi-VN"/>
        </w:rPr>
        <w:t xml:space="preserve"> (</w:t>
      </w:r>
      <w:r>
        <w:rPr>
          <w:rFonts w:cs="Times New Roman"/>
          <w:sz w:val="26"/>
          <w:szCs w:val="26"/>
        </w:rPr>
        <w:t>remove the first point</w:t>
      </w:r>
      <w:r w:rsidRPr="00477060">
        <w:rPr>
          <w:rFonts w:cs="Times New Roman"/>
          <w:sz w:val="26"/>
          <w:szCs w:val="26"/>
          <w:lang w:val="vi-VN"/>
        </w:rPr>
        <w:t xml:space="preserve">) </w:t>
      </w:r>
      <w:r>
        <w:rPr>
          <w:rFonts w:cs="Times New Roman"/>
          <w:sz w:val="26"/>
          <w:szCs w:val="26"/>
        </w:rPr>
        <w:t>with eigen</w:t>
      </w:r>
      <w:r w:rsidRPr="00477060">
        <w:rPr>
          <w:rFonts w:cs="Times New Roman"/>
          <w:sz w:val="26"/>
          <w:szCs w:val="26"/>
          <w:lang w:val="vi-VN"/>
        </w:rPr>
        <w:t xml:space="preserve"> vector </w:t>
      </w:r>
      <w:r>
        <w:rPr>
          <w:rFonts w:cs="Times New Roman"/>
          <w:sz w:val="26"/>
          <w:szCs w:val="26"/>
        </w:rPr>
        <w:t>we find above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618FAFC1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=x×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147.6284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150.8976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103.3625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140.9247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129.5539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129.746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118.0488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144.7808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111.5751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106.2653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141.7224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138.0546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127.3823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137.3393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115.1276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162.1799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138.023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107.8405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0566EAE" w14:textId="77777777" w:rsidR="00466A78" w:rsidRPr="00477060" w:rsidRDefault="00466A78" w:rsidP="00466A78">
      <w:pPr>
        <w:rPr>
          <w:rFonts w:cs="Times New Roman"/>
          <w:iCs/>
          <w:sz w:val="26"/>
          <w:szCs w:val="26"/>
        </w:rPr>
      </w:pPr>
    </w:p>
    <w:p w14:paraId="6EE0F4CE" w14:textId="77777777" w:rsidR="00466A78" w:rsidRPr="00477060" w:rsidRDefault="00466A78" w:rsidP="00466A78">
      <w:pPr>
        <w:rPr>
          <w:rFonts w:cs="Times New Roman"/>
          <w:iCs/>
          <w:sz w:val="26"/>
          <w:szCs w:val="26"/>
        </w:rPr>
      </w:pPr>
    </w:p>
    <w:p w14:paraId="471C7CBF" w14:textId="77777777" w:rsidR="00466A78" w:rsidRPr="00477060" w:rsidRDefault="00466A78" w:rsidP="00466A78">
      <w:pPr>
        <w:ind w:firstLineChars="150" w:firstLine="390"/>
        <w:rPr>
          <w:rFonts w:cs="Times New Roman"/>
          <w:sz w:val="26"/>
          <w:szCs w:val="26"/>
        </w:rPr>
      </w:pPr>
      <w:r>
        <w:rPr>
          <w:rFonts w:cs="Times New Roman"/>
          <w:iCs/>
          <w:sz w:val="26"/>
          <w:szCs w:val="26"/>
        </w:rPr>
        <w:t>Average value of points of class</w:t>
      </w:r>
      <w:r w:rsidRPr="00477060">
        <w:rPr>
          <w:rFonts w:cs="Times New Roman"/>
          <w:iCs/>
          <w:sz w:val="26"/>
          <w:szCs w:val="26"/>
        </w:rPr>
        <w:t xml:space="preserve"> Yes </w:t>
      </w:r>
      <w:r>
        <w:rPr>
          <w:rFonts w:cs="Times New Roman"/>
          <w:iCs/>
          <w:sz w:val="26"/>
          <w:szCs w:val="26"/>
        </w:rPr>
        <w:t>in</w:t>
      </w:r>
      <w:r w:rsidRPr="00477060">
        <w:rPr>
          <w:rFonts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>:</w:t>
      </w:r>
    </w:p>
    <w:p w14:paraId="2AEA733F" w14:textId="77777777" w:rsidR="00466A78" w:rsidRPr="00477060" w:rsidRDefault="00466A78" w:rsidP="00466A78">
      <w:pPr>
        <w:ind w:left="720" w:firstLine="720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</m:oMath>
      </m:oMathPara>
    </w:p>
    <w:p w14:paraId="7F53F2C7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147.6284+150.8976+140.9247+129.746+144.7808+141.7224+138.0546+137.3393+162.1799+138.023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</m:oMath>
      <w:r w:rsidRPr="00477060">
        <w:rPr>
          <w:rFonts w:cs="Times New Roman"/>
          <w:sz w:val="26"/>
          <w:szCs w:val="26"/>
        </w:rPr>
        <w:t xml:space="preserve"> </w:t>
      </w:r>
    </w:p>
    <w:p w14:paraId="5295B3A7" w14:textId="77777777" w:rsidR="00466A78" w:rsidRPr="00477060" w:rsidRDefault="00466A78" w:rsidP="00466A78">
      <w:pPr>
        <w:ind w:firstLine="720"/>
        <w:rPr>
          <w:rFonts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 143.1297</m:t>
        </m:r>
      </m:oMath>
      <w:r w:rsidRPr="00477060">
        <w:rPr>
          <w:rFonts w:cs="Times New Roman"/>
          <w:sz w:val="26"/>
          <w:szCs w:val="26"/>
        </w:rPr>
        <w:t xml:space="preserve"> </w:t>
      </w:r>
    </w:p>
    <w:p w14:paraId="5419F525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>
        <w:rPr>
          <w:rFonts w:cs="Times New Roman"/>
          <w:iCs/>
          <w:sz w:val="26"/>
          <w:szCs w:val="26"/>
        </w:rPr>
        <w:t>Similarly</w:t>
      </w:r>
      <w:r w:rsidRPr="00477060">
        <w:rPr>
          <w:rFonts w:cs="Times New Roman"/>
          <w:iCs/>
          <w:sz w:val="26"/>
          <w:szCs w:val="26"/>
        </w:rPr>
        <w:t xml:space="preserve"> </w:t>
      </w:r>
      <w:r>
        <w:rPr>
          <w:rFonts w:cs="Times New Roman"/>
          <w:iCs/>
          <w:sz w:val="26"/>
          <w:szCs w:val="26"/>
        </w:rPr>
        <w:t>we can calculate average value of points of class</w:t>
      </w:r>
      <w:r w:rsidRPr="00477060">
        <w:rPr>
          <w:rFonts w:cs="Times New Roman"/>
          <w:iCs/>
          <w:sz w:val="26"/>
          <w:szCs w:val="26"/>
        </w:rPr>
        <w:t xml:space="preserve"> No </w:t>
      </w:r>
      <w:r>
        <w:rPr>
          <w:rFonts w:cs="Times New Roman"/>
          <w:iCs/>
          <w:sz w:val="26"/>
          <w:szCs w:val="26"/>
        </w:rPr>
        <w:t>in</w:t>
      </w:r>
      <w:r w:rsidRPr="00477060">
        <w:rPr>
          <w:rFonts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>:</w:t>
      </w:r>
    </w:p>
    <w:p w14:paraId="02DE605D" w14:textId="77777777" w:rsidR="00466A78" w:rsidRPr="00477060" w:rsidRDefault="00466A78" w:rsidP="00466A78">
      <w:pPr>
        <w:ind w:left="720" w:firstLine="720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 102.1284</m:t>
          </m:r>
        </m:oMath>
      </m:oMathPara>
    </w:p>
    <w:p w14:paraId="2823940C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Average value of points of</w:t>
      </w:r>
      <w:r w:rsidRPr="00477060"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>:</w:t>
      </w:r>
    </w:p>
    <w:p w14:paraId="77F3560B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=(10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)×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19</m:t>
              </m:r>
            </m:den>
          </m:f>
        </m:oMath>
      </m:oMathPara>
    </w:p>
    <w:p w14:paraId="4D38D1FE" w14:textId="77777777" w:rsidR="00466A78" w:rsidRPr="00477060" w:rsidRDefault="00466A78" w:rsidP="00466A78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=(10×143.1297+9×102.1284)×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19</m:t>
              </m:r>
            </m:den>
          </m:f>
        </m:oMath>
      </m:oMathPara>
    </w:p>
    <w:p w14:paraId="17DCC9A1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 w:rsidRPr="00477060">
        <w:rPr>
          <w:rFonts w:cs="Times New Roman"/>
          <w:i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=123.708</m:t>
        </m:r>
      </m:oMath>
    </w:p>
    <w:p w14:paraId="0C2FDC7D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With average value of</w:t>
      </w:r>
      <w:r w:rsidRPr="00477060"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1new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&gt;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so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if convert data of point data we analyze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larger than</w:t>
      </w:r>
      <w:r w:rsidRPr="00477060"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it belongs to class</w:t>
      </w:r>
      <w:r w:rsidRPr="00477060">
        <w:rPr>
          <w:rFonts w:cs="Times New Roman"/>
          <w:sz w:val="26"/>
          <w:szCs w:val="26"/>
        </w:rPr>
        <w:t xml:space="preserve"> Yes, </w:t>
      </w:r>
      <w:r>
        <w:rPr>
          <w:rFonts w:cs="Times New Roman"/>
          <w:sz w:val="26"/>
          <w:szCs w:val="26"/>
        </w:rPr>
        <w:t>if not it belongs to class</w:t>
      </w:r>
      <w:r w:rsidRPr="00477060">
        <w:rPr>
          <w:rFonts w:cs="Times New Roman"/>
          <w:sz w:val="26"/>
          <w:szCs w:val="26"/>
        </w:rPr>
        <w:t xml:space="preserve"> No.</w:t>
      </w:r>
    </w:p>
    <w:p w14:paraId="232A6753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First point we remove at the beginning</w:t>
      </w:r>
      <w:r w:rsidRPr="00477060">
        <w:rPr>
          <w:rFonts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test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</m:t>
                        </m:r>
                      </m:e>
                    </m:mr>
                  </m:m>
                </m:e>
              </m:mr>
            </m:m>
          </m:e>
        </m:d>
      </m:oMath>
    </w:p>
    <w:p w14:paraId="2CCAB2AC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We convert this data point into</w:t>
      </w:r>
      <w:r w:rsidRPr="00477060">
        <w:rPr>
          <w:rFonts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test_new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112.3568</m:t>
            </m:r>
          </m:e>
        </m:d>
      </m:oMath>
    </w:p>
    <w:p w14:paraId="773529F4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Because</w:t>
      </w:r>
      <w:r w:rsidRPr="00477060"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test_new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we predict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this data point belongs to class</w:t>
      </w:r>
      <w:r w:rsidRPr="00477060">
        <w:rPr>
          <w:rFonts w:cs="Times New Roman"/>
          <w:sz w:val="26"/>
          <w:szCs w:val="26"/>
        </w:rPr>
        <w:t xml:space="preserve"> No.</w:t>
      </w:r>
    </w:p>
    <w:p w14:paraId="4D975BB1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Do the same way</w:t>
      </w:r>
      <w:r w:rsidRPr="00477060">
        <w:rPr>
          <w:rFonts w:cs="Times New Roman"/>
          <w:sz w:val="26"/>
          <w:szCs w:val="26"/>
        </w:rPr>
        <w:t xml:space="preserve"> 19 </w:t>
      </w:r>
      <w:r>
        <w:rPr>
          <w:rFonts w:cs="Times New Roman"/>
          <w:sz w:val="26"/>
          <w:szCs w:val="26"/>
        </w:rPr>
        <w:t>times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with the dataset</w:t>
      </w:r>
      <w:r w:rsidRPr="00477060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for the final result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we predict correctly</w:t>
      </w:r>
      <w:r w:rsidRPr="00477060">
        <w:rPr>
          <w:rFonts w:cs="Times New Roman"/>
          <w:sz w:val="26"/>
          <w:szCs w:val="26"/>
        </w:rPr>
        <w:t xml:space="preserve"> 17/20 </w:t>
      </w:r>
      <w:r>
        <w:rPr>
          <w:rFonts w:cs="Times New Roman"/>
          <w:sz w:val="26"/>
          <w:szCs w:val="26"/>
        </w:rPr>
        <w:t>times</w:t>
      </w:r>
      <w:r w:rsidRPr="00477060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from now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we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calculate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accuracy of the model</w:t>
      </w:r>
      <w:r w:rsidRPr="00477060">
        <w:rPr>
          <w:rFonts w:cs="Times New Roman"/>
          <w:sz w:val="26"/>
          <w:szCs w:val="26"/>
        </w:rPr>
        <w:t>:</w:t>
      </w:r>
    </w:p>
    <w:p w14:paraId="42A57E6D" w14:textId="77777777" w:rsidR="00466A78" w:rsidRPr="00845473" w:rsidRDefault="00466A78" w:rsidP="00466A78">
      <w:pPr>
        <w:ind w:left="720" w:firstLine="720"/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Number of correct predictions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Number of predictions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=0.85</m:t>
          </m:r>
        </m:oMath>
      </m:oMathPara>
    </w:p>
    <w:p w14:paraId="61EFEF5E" w14:textId="77777777" w:rsidR="00466A78" w:rsidRPr="00845473" w:rsidRDefault="00466A78" w:rsidP="00466A78">
      <w:pPr>
        <w:pStyle w:val="Heading2"/>
        <w:spacing w:before="288"/>
        <w:rPr>
          <w:rFonts w:cs="Times New Roman"/>
          <w:b/>
          <w:bCs/>
          <w:iCs/>
          <w:sz w:val="28"/>
          <w:szCs w:val="28"/>
        </w:rPr>
      </w:pPr>
      <w:r w:rsidRPr="00845473">
        <w:rPr>
          <w:rFonts w:cs="Times New Roman"/>
          <w:b/>
          <w:bCs/>
          <w:iCs/>
          <w:sz w:val="28"/>
          <w:szCs w:val="28"/>
        </w:rPr>
        <w:t>Question 2:</w:t>
      </w:r>
    </w:p>
    <w:p w14:paraId="4CBEC5D6" w14:textId="77777777" w:rsidR="00466A78" w:rsidRDefault="00466A78" w:rsidP="00466A78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Because data type is continuous</w:t>
      </w:r>
      <w:r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so</w:t>
      </w:r>
      <w:r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we use</w:t>
      </w:r>
      <w:r>
        <w:rPr>
          <w:rFonts w:cs="Times New Roman"/>
          <w:iCs/>
          <w:sz w:val="26"/>
          <w:szCs w:val="26"/>
          <w:lang w:val="vi-VN"/>
        </w:rPr>
        <w:t xml:space="preserve"> Gaussian Naive Bayes</w:t>
      </w:r>
      <w:r>
        <w:rPr>
          <w:rFonts w:cs="Times New Roman"/>
          <w:iCs/>
          <w:sz w:val="26"/>
          <w:szCs w:val="26"/>
        </w:rPr>
        <w:t xml:space="preserve"> method</w:t>
      </w:r>
      <w:r>
        <w:rPr>
          <w:rFonts w:cs="Times New Roman"/>
          <w:iCs/>
          <w:sz w:val="26"/>
          <w:szCs w:val="26"/>
          <w:lang w:val="vi-VN"/>
        </w:rPr>
        <w:t>.</w:t>
      </w:r>
    </w:p>
    <w:p w14:paraId="4DB870AB" w14:textId="77777777" w:rsidR="00466A78" w:rsidRPr="00932CEC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</m:den>
          </m:f>
        </m:oMath>
      </m:oMathPara>
    </w:p>
    <w:p w14:paraId="37C7265D" w14:textId="77777777" w:rsidR="00466A78" w:rsidRPr="00932CEC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</m:oMath>
      </m:oMathPara>
    </w:p>
    <w:tbl>
      <w:tblPr>
        <w:tblpPr w:leftFromText="180" w:rightFromText="180" w:vertAnchor="text" w:horzAnchor="margin" w:tblpXSpec="center" w:tblpY="914"/>
        <w:tblW w:w="10018" w:type="dxa"/>
        <w:tblLook w:val="04A0" w:firstRow="1" w:lastRow="0" w:firstColumn="1" w:lastColumn="0" w:noHBand="0" w:noVBand="1"/>
      </w:tblPr>
      <w:tblGrid>
        <w:gridCol w:w="833"/>
        <w:gridCol w:w="861"/>
        <w:gridCol w:w="1227"/>
        <w:gridCol w:w="984"/>
        <w:gridCol w:w="1227"/>
        <w:gridCol w:w="1126"/>
        <w:gridCol w:w="1407"/>
        <w:gridCol w:w="1126"/>
        <w:gridCol w:w="1227"/>
      </w:tblGrid>
      <w:tr w:rsidR="00466A78" w:rsidRPr="00991322" w14:paraId="7FA6FF5C" w14:textId="77777777" w:rsidTr="004B21DA">
        <w:trPr>
          <w:trHeight w:val="507"/>
        </w:trPr>
        <w:tc>
          <w:tcPr>
            <w:tcW w:w="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79A3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8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54246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(X1)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C33C0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(X1)</w:t>
            </w:r>
          </w:p>
        </w:tc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A08B1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(X2)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C5422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(X2)</w:t>
            </w:r>
          </w:p>
        </w:tc>
        <w:tc>
          <w:tcPr>
            <w:tcW w:w="1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44A0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Mean|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(X3)</w:t>
            </w:r>
          </w:p>
        </w:tc>
        <w:tc>
          <w:tcPr>
            <w:tcW w:w="14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9F3A5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(X3)</w:t>
            </w:r>
          </w:p>
        </w:tc>
        <w:tc>
          <w:tcPr>
            <w:tcW w:w="1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4E4B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(X4)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84B20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(X4)</w:t>
            </w:r>
          </w:p>
        </w:tc>
      </w:tr>
      <w:tr w:rsidR="00466A78" w:rsidRPr="00991322" w14:paraId="103F1862" w14:textId="77777777" w:rsidTr="004B21DA">
        <w:trPr>
          <w:trHeight w:val="507"/>
        </w:trPr>
        <w:tc>
          <w:tcPr>
            <w:tcW w:w="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9F6CA0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1707DF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5D65F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DC49E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7CAD87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19DC7F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CE6C8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E36D6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A81B8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466A78" w:rsidRPr="00991322" w14:paraId="3076DA93" w14:textId="77777777" w:rsidTr="004B21DA">
        <w:trPr>
          <w:trHeight w:val="288"/>
        </w:trPr>
        <w:tc>
          <w:tcPr>
            <w:tcW w:w="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72557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06E38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36.7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13E9A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166.01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B4EC5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9B794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484B5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95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3C25C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41C83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22.9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6A64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7.89</w:t>
            </w:r>
          </w:p>
        </w:tc>
      </w:tr>
      <w:tr w:rsidR="00466A78" w:rsidRPr="00991322" w14:paraId="78B7CC7D" w14:textId="77777777" w:rsidTr="004B21DA">
        <w:trPr>
          <w:trHeight w:val="288"/>
        </w:trPr>
        <w:tc>
          <w:tcPr>
            <w:tcW w:w="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C03E1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DBDB6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42.7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3A2F7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85.61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D23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98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17FAB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BB996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138.5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69A3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255.25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06A41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27.6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929DC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4.84</w:t>
            </w:r>
          </w:p>
        </w:tc>
      </w:tr>
    </w:tbl>
    <w:p w14:paraId="3E2CC302" w14:textId="77777777" w:rsidR="00466A78" w:rsidRPr="00932CEC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x- 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 </m:t>
          </m:r>
        </m:oMath>
      </m:oMathPara>
    </w:p>
    <w:p w14:paraId="5641F745" w14:textId="77777777" w:rsidR="00466A78" w:rsidRDefault="00466A78" w:rsidP="00466A78">
      <w:pPr>
        <w:rPr>
          <w:rFonts w:eastAsia="Times New Roman" w:cs="Times New Roman"/>
          <w:sz w:val="26"/>
          <w:szCs w:val="26"/>
        </w:rPr>
      </w:pPr>
    </w:p>
    <w:p w14:paraId="3BB80036" w14:textId="77777777" w:rsidR="00466A78" w:rsidRPr="00B422A1" w:rsidRDefault="00466A78" w:rsidP="00466A78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1CECF1E9" w14:textId="77777777" w:rsidR="00466A78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</w:rPr>
        <w:t>With</w:t>
      </w:r>
      <w:r>
        <w:rPr>
          <w:rFonts w:cs="Times New Roman"/>
          <w:sz w:val="26"/>
          <w:szCs w:val="26"/>
          <w:lang w:val="vi-VN"/>
        </w:rPr>
        <w:t xml:space="preserve"> m class </w:t>
      </w:r>
      <w:r>
        <w:rPr>
          <w:rFonts w:cs="Times New Roman"/>
          <w:sz w:val="26"/>
          <w:szCs w:val="26"/>
        </w:rPr>
        <w:t>and</w:t>
      </w:r>
      <w:r>
        <w:rPr>
          <w:rFonts w:cs="Times New Roman"/>
          <w:sz w:val="26"/>
          <w:szCs w:val="26"/>
          <w:lang w:val="vi-VN"/>
        </w:rPr>
        <w:t xml:space="preserve"> n feature </w:t>
      </w:r>
      <w:r>
        <w:rPr>
          <w:rFonts w:cs="Times New Roman"/>
          <w:sz w:val="26"/>
          <w:szCs w:val="26"/>
        </w:rPr>
        <w:t>we have</w:t>
      </w:r>
      <w:r>
        <w:rPr>
          <w:rFonts w:cs="Times New Roman"/>
          <w:sz w:val="26"/>
          <w:szCs w:val="26"/>
          <w:lang w:val="vi-VN"/>
        </w:rPr>
        <w:t>:</w:t>
      </w:r>
    </w:p>
    <w:p w14:paraId="49092666" w14:textId="77777777" w:rsidR="00466A78" w:rsidRPr="00BD34E3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c=m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c=m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</m:nary>
        </m:oMath>
      </m:oMathPara>
    </w:p>
    <w:p w14:paraId="7F12FE14" w14:textId="77777777" w:rsidR="00466A78" w:rsidRPr="00467CE1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x|c=m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c=m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</m:e>
          </m:nary>
        </m:oMath>
      </m:oMathPara>
    </w:p>
    <w:p w14:paraId="16AA3C1B" w14:textId="77777777" w:rsidR="00466A78" w:rsidRPr="00C64566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c=m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BD08E95" w14:textId="77777777" w:rsidR="00466A78" w:rsidRPr="003F677F" w:rsidRDefault="00466A78" w:rsidP="00466A78">
      <w:pPr>
        <w:pStyle w:val="ListParagraph"/>
        <w:numPr>
          <w:ilvl w:val="0"/>
          <w:numId w:val="6"/>
        </w:numPr>
        <w:rPr>
          <w:rFonts w:cs="Times New Roman"/>
          <w:b/>
          <w:bCs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With</w:t>
      </w:r>
      <w:r>
        <w:rPr>
          <w:rFonts w:cs="Times New Roman"/>
          <w:iCs/>
          <w:sz w:val="26"/>
          <w:szCs w:val="26"/>
          <w:lang w:val="vi-VN"/>
        </w:rPr>
        <w:t xml:space="preserve"> test_1 = [40,110,150,28] </w:t>
      </w:r>
      <w:r>
        <w:rPr>
          <w:rFonts w:cs="Times New Roman"/>
          <w:iCs/>
          <w:sz w:val="26"/>
          <w:szCs w:val="26"/>
        </w:rPr>
        <w:t>we have</w:t>
      </w:r>
      <w:r>
        <w:rPr>
          <w:rFonts w:cs="Times New Roman"/>
          <w:iCs/>
          <w:sz w:val="26"/>
          <w:szCs w:val="26"/>
          <w:lang w:val="vi-VN"/>
        </w:rPr>
        <w:t>:</w:t>
      </w:r>
    </w:p>
    <w:p w14:paraId="2AFABB81" w14:textId="77777777" w:rsidR="00466A78" w:rsidRPr="003F677F" w:rsidRDefault="00466A78" w:rsidP="00466A78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6FF80160" w14:textId="77777777" w:rsidR="00466A78" w:rsidRPr="003F677F" w:rsidRDefault="00466A78" w:rsidP="00466A78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40-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36.7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110-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87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150-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28-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=0.03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×3.1443×10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×5.3116×10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×0.0273=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1.3678×10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-11</m:t>
              </m:r>
            </m:sup>
          </m:sSup>
        </m:oMath>
      </m:oMathPara>
    </w:p>
    <w:p w14:paraId="1859C4F3" w14:textId="77777777" w:rsidR="00466A78" w:rsidRPr="003F677F" w:rsidRDefault="00466A78" w:rsidP="00466A78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40-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42.7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110-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150-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138.5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28-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27.6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=0.0413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×4.9063×10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×0.0193×0.1784=6.9768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46E56888" w14:textId="77777777" w:rsidR="00466A78" w:rsidRPr="003F677F" w:rsidRDefault="00466A78" w:rsidP="00466A78">
      <w:pPr>
        <w:rPr>
          <w:rFonts w:cs="Times New Roman"/>
          <w:b/>
          <w:bCs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1.3678×10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+ 0.5×6.9768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=3.4885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69E80378" w14:textId="77777777" w:rsidR="00466A78" w:rsidRPr="003F677F" w:rsidRDefault="00466A78" w:rsidP="00466A78">
      <w:pPr>
        <w:pStyle w:val="ListParagraph"/>
        <w:ind w:left="1080"/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1.3678×10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3.4885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</m:oMath>
      </m:oMathPara>
    </w:p>
    <w:p w14:paraId="04D9F92D" w14:textId="77777777" w:rsidR="00466A78" w:rsidRPr="003F677F" w:rsidRDefault="00466A78" w:rsidP="00466A78">
      <w:pPr>
        <w:pStyle w:val="ListParagraph"/>
        <w:ind w:left="1080"/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0.5×6.9768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3.4885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=0.99997</m:t>
          </m:r>
        </m:oMath>
      </m:oMathPara>
    </w:p>
    <w:p w14:paraId="3938DA03" w14:textId="77777777" w:rsidR="00466A78" w:rsidRDefault="00466A78" w:rsidP="00466A78">
      <w:pPr>
        <w:pStyle w:val="ListParagraph"/>
        <w:numPr>
          <w:ilvl w:val="0"/>
          <w:numId w:val="2"/>
        </w:numPr>
        <w:rPr>
          <w:rFonts w:cs="Times New Roman"/>
          <w:iCs/>
          <w:sz w:val="26"/>
          <w:szCs w:val="26"/>
        </w:rPr>
      </w:pPr>
      <w:r w:rsidRPr="003F677F">
        <w:rPr>
          <w:rFonts w:cs="Times New Roman"/>
          <w:iCs/>
          <w:sz w:val="26"/>
          <w:szCs w:val="26"/>
          <w:lang w:val="vi-VN"/>
        </w:rPr>
        <w:t xml:space="preserve"> test</w:t>
      </w:r>
      <w:r>
        <w:rPr>
          <w:rFonts w:cs="Times New Roman"/>
          <w:iCs/>
          <w:sz w:val="26"/>
          <w:szCs w:val="26"/>
        </w:rPr>
        <w:t>_1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 w:rsidRPr="003F677F">
        <w:rPr>
          <w:rFonts w:cs="Times New Roman"/>
          <w:iCs/>
          <w:sz w:val="26"/>
          <w:szCs w:val="26"/>
        </w:rPr>
        <w:t>Yes</w:t>
      </w:r>
    </w:p>
    <w:p w14:paraId="55107470" w14:textId="77777777" w:rsidR="00466A78" w:rsidRDefault="00466A78" w:rsidP="00466A78">
      <w:pPr>
        <w:pStyle w:val="ListParagraph"/>
        <w:ind w:left="1080"/>
        <w:jc w:val="center"/>
        <w:rPr>
          <w:rFonts w:cs="Times New Roman"/>
          <w:iCs/>
          <w:sz w:val="26"/>
          <w:szCs w:val="26"/>
        </w:rPr>
      </w:pPr>
    </w:p>
    <w:p w14:paraId="734FD43C" w14:textId="77777777" w:rsidR="00466A78" w:rsidRPr="00217D39" w:rsidRDefault="00466A78" w:rsidP="00466A78">
      <w:pPr>
        <w:pStyle w:val="ListParagraph"/>
        <w:ind w:left="1080"/>
        <w:jc w:val="center"/>
        <w:rPr>
          <w:rFonts w:cs="Times New Roman"/>
          <w:i/>
          <w:iCs/>
          <w:sz w:val="26"/>
          <w:szCs w:val="26"/>
        </w:rPr>
      </w:pPr>
    </w:p>
    <w:p w14:paraId="588E030C" w14:textId="77777777" w:rsidR="00466A78" w:rsidRPr="003F677F" w:rsidRDefault="00466A78" w:rsidP="00466A78">
      <w:pPr>
        <w:pStyle w:val="ListParagraph"/>
        <w:numPr>
          <w:ilvl w:val="0"/>
          <w:numId w:val="6"/>
        </w:numPr>
        <w:rPr>
          <w:rFonts w:cs="Times New Roman"/>
          <w:b/>
          <w:bCs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With</w:t>
      </w:r>
      <w:r>
        <w:rPr>
          <w:rFonts w:cs="Times New Roman"/>
          <w:iCs/>
          <w:sz w:val="26"/>
          <w:szCs w:val="26"/>
          <w:lang w:val="vi-VN"/>
        </w:rPr>
        <w:t xml:space="preserve"> test_</w:t>
      </w:r>
      <w:r>
        <w:rPr>
          <w:rFonts w:cs="Times New Roman"/>
          <w:iCs/>
          <w:sz w:val="26"/>
          <w:szCs w:val="26"/>
        </w:rPr>
        <w:t>2</w:t>
      </w:r>
      <w:r>
        <w:rPr>
          <w:rFonts w:cs="Times New Roman"/>
          <w:iCs/>
          <w:sz w:val="26"/>
          <w:szCs w:val="26"/>
          <w:lang w:val="vi-VN"/>
        </w:rPr>
        <w:t xml:space="preserve"> = [</w:t>
      </w:r>
      <w:r>
        <w:rPr>
          <w:rFonts w:cs="Times New Roman"/>
          <w:iCs/>
          <w:sz w:val="26"/>
          <w:szCs w:val="26"/>
        </w:rPr>
        <w:t>25</w:t>
      </w:r>
      <w:r>
        <w:rPr>
          <w:rFonts w:cs="Times New Roman"/>
          <w:iCs/>
          <w:sz w:val="26"/>
          <w:szCs w:val="26"/>
          <w:lang w:val="vi-VN"/>
        </w:rPr>
        <w:t>,</w:t>
      </w:r>
      <w:r>
        <w:rPr>
          <w:rFonts w:cs="Times New Roman"/>
          <w:iCs/>
          <w:sz w:val="26"/>
          <w:szCs w:val="26"/>
        </w:rPr>
        <w:t>90</w:t>
      </w:r>
      <w:r>
        <w:rPr>
          <w:rFonts w:cs="Times New Roman"/>
          <w:iCs/>
          <w:sz w:val="26"/>
          <w:szCs w:val="26"/>
          <w:lang w:val="vi-VN"/>
        </w:rPr>
        <w:t>,1</w:t>
      </w:r>
      <w:r>
        <w:rPr>
          <w:rFonts w:cs="Times New Roman"/>
          <w:iCs/>
          <w:sz w:val="26"/>
          <w:szCs w:val="26"/>
        </w:rPr>
        <w:t>35</w:t>
      </w:r>
      <w:r>
        <w:rPr>
          <w:rFonts w:cs="Times New Roman"/>
          <w:iCs/>
          <w:sz w:val="26"/>
          <w:szCs w:val="26"/>
          <w:lang w:val="vi-VN"/>
        </w:rPr>
        <w:t>,2</w:t>
      </w:r>
      <w:r>
        <w:rPr>
          <w:rFonts w:cs="Times New Roman"/>
          <w:iCs/>
          <w:sz w:val="26"/>
          <w:szCs w:val="26"/>
        </w:rPr>
        <w:t>6</w:t>
      </w:r>
      <w:r>
        <w:rPr>
          <w:rFonts w:cs="Times New Roman"/>
          <w:iCs/>
          <w:sz w:val="26"/>
          <w:szCs w:val="26"/>
          <w:lang w:val="vi-VN"/>
        </w:rPr>
        <w:t xml:space="preserve">] </w:t>
      </w:r>
      <w:r>
        <w:rPr>
          <w:rFonts w:cs="Times New Roman"/>
          <w:iCs/>
          <w:sz w:val="26"/>
          <w:szCs w:val="26"/>
        </w:rPr>
        <w:t>we have</w:t>
      </w:r>
      <w:r>
        <w:rPr>
          <w:rFonts w:cs="Times New Roman"/>
          <w:iCs/>
          <w:sz w:val="26"/>
          <w:szCs w:val="26"/>
          <w:lang w:val="vi-VN"/>
        </w:rPr>
        <w:t>:</w:t>
      </w:r>
    </w:p>
    <w:p w14:paraId="5B17C9EF" w14:textId="77777777" w:rsidR="00466A78" w:rsidRPr="003F677F" w:rsidRDefault="00466A78" w:rsidP="00466A78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3AAAC937" w14:textId="77777777" w:rsidR="00466A78" w:rsidRPr="003F677F" w:rsidRDefault="00466A78" w:rsidP="00466A78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36.7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90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87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35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=0.0205×0.0511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×9.7325×10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×0.0772=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7.8708×10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-8</m:t>
              </m:r>
            </m:sup>
          </m:sSup>
        </m:oMath>
      </m:oMathPara>
    </w:p>
    <w:p w14:paraId="44F61254" w14:textId="77777777" w:rsidR="00466A78" w:rsidRPr="003F677F" w:rsidRDefault="00466A78" w:rsidP="00466A78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42.7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90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35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138.5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27.6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6.9183×10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×0.0229×0.0244×0.1392=5.381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2F2A0811" w14:textId="77777777" w:rsidR="00466A78" w:rsidRPr="003F677F" w:rsidRDefault="00466A78" w:rsidP="00466A78">
      <w:pPr>
        <w:rPr>
          <w:rFonts w:cs="Times New Roman"/>
          <w:b/>
          <w:bCs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7.8708×10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+ 0.5×5.381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=3.08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7A844F10" w14:textId="77777777" w:rsidR="00466A78" w:rsidRPr="003F677F" w:rsidRDefault="00466A78" w:rsidP="00466A78">
      <w:pPr>
        <w:pStyle w:val="ListParagraph"/>
        <w:ind w:left="1080"/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7.8708×10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3.08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=0.1278</m:t>
          </m:r>
        </m:oMath>
      </m:oMathPara>
    </w:p>
    <w:p w14:paraId="40D9FF51" w14:textId="77777777" w:rsidR="00466A78" w:rsidRPr="003F677F" w:rsidRDefault="00466A78" w:rsidP="00466A78">
      <w:pPr>
        <w:pStyle w:val="ListParagraph"/>
        <w:ind w:left="1080"/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0.5×5.381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3.08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=0.8735</m:t>
          </m:r>
        </m:oMath>
      </m:oMathPara>
    </w:p>
    <w:p w14:paraId="06248C7D" w14:textId="77777777" w:rsidR="00466A78" w:rsidRDefault="00466A78" w:rsidP="00466A78">
      <w:pPr>
        <w:pStyle w:val="ListParagraph"/>
        <w:numPr>
          <w:ilvl w:val="0"/>
          <w:numId w:val="2"/>
        </w:numPr>
        <w:rPr>
          <w:rFonts w:cs="Times New Roman"/>
          <w:iCs/>
          <w:sz w:val="26"/>
          <w:szCs w:val="26"/>
        </w:rPr>
      </w:pPr>
      <w:r w:rsidRPr="003F677F">
        <w:rPr>
          <w:rFonts w:cs="Times New Roman"/>
          <w:iCs/>
          <w:sz w:val="26"/>
          <w:szCs w:val="26"/>
          <w:lang w:val="vi-VN"/>
        </w:rPr>
        <w:t xml:space="preserve"> test</w:t>
      </w:r>
      <w:r>
        <w:rPr>
          <w:rFonts w:cs="Times New Roman"/>
          <w:iCs/>
          <w:sz w:val="26"/>
          <w:szCs w:val="26"/>
        </w:rPr>
        <w:t>_2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 w:rsidRPr="003F677F">
        <w:rPr>
          <w:rFonts w:cs="Times New Roman"/>
          <w:iCs/>
          <w:sz w:val="26"/>
          <w:szCs w:val="26"/>
        </w:rPr>
        <w:t>Yes</w:t>
      </w:r>
    </w:p>
    <w:p w14:paraId="432E4484" w14:textId="77777777" w:rsidR="00466A78" w:rsidRDefault="00466A78" w:rsidP="00466A78">
      <w:pPr>
        <w:pStyle w:val="ListParagraph"/>
        <w:ind w:left="1080"/>
        <w:jc w:val="center"/>
        <w:rPr>
          <w:rFonts w:cs="Times New Roman"/>
          <w:iCs/>
          <w:sz w:val="26"/>
          <w:szCs w:val="26"/>
        </w:rPr>
      </w:pPr>
    </w:p>
    <w:p w14:paraId="61076321" w14:textId="77777777" w:rsidR="00466A78" w:rsidRPr="003F677F" w:rsidRDefault="00466A78" w:rsidP="00466A78">
      <w:pPr>
        <w:pStyle w:val="ListParagraph"/>
        <w:numPr>
          <w:ilvl w:val="0"/>
          <w:numId w:val="6"/>
        </w:numPr>
        <w:rPr>
          <w:rFonts w:cs="Times New Roman"/>
          <w:b/>
          <w:bCs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With</w:t>
      </w:r>
      <w:r>
        <w:rPr>
          <w:rFonts w:cs="Times New Roman"/>
          <w:iCs/>
          <w:sz w:val="26"/>
          <w:szCs w:val="26"/>
          <w:lang w:val="vi-VN"/>
        </w:rPr>
        <w:t xml:space="preserve"> test_</w:t>
      </w:r>
      <w:r>
        <w:rPr>
          <w:rFonts w:cs="Times New Roman"/>
          <w:iCs/>
          <w:sz w:val="26"/>
          <w:szCs w:val="26"/>
        </w:rPr>
        <w:t>3</w:t>
      </w:r>
      <w:r>
        <w:rPr>
          <w:rFonts w:cs="Times New Roman"/>
          <w:iCs/>
          <w:sz w:val="26"/>
          <w:szCs w:val="26"/>
          <w:lang w:val="vi-VN"/>
        </w:rPr>
        <w:t xml:space="preserve"> = [</w:t>
      </w:r>
      <w:r>
        <w:rPr>
          <w:rFonts w:cs="Times New Roman"/>
          <w:iCs/>
          <w:sz w:val="26"/>
          <w:szCs w:val="26"/>
        </w:rPr>
        <w:t>65</w:t>
      </w:r>
      <w:r>
        <w:rPr>
          <w:rFonts w:cs="Times New Roman"/>
          <w:iCs/>
          <w:sz w:val="26"/>
          <w:szCs w:val="26"/>
          <w:lang w:val="vi-VN"/>
        </w:rPr>
        <w:t>,</w:t>
      </w:r>
      <w:r>
        <w:rPr>
          <w:rFonts w:cs="Times New Roman"/>
          <w:iCs/>
          <w:sz w:val="26"/>
          <w:szCs w:val="26"/>
        </w:rPr>
        <w:t>90</w:t>
      </w:r>
      <w:r>
        <w:rPr>
          <w:rFonts w:cs="Times New Roman"/>
          <w:iCs/>
          <w:sz w:val="26"/>
          <w:szCs w:val="26"/>
          <w:lang w:val="vi-VN"/>
        </w:rPr>
        <w:t>,</w:t>
      </w:r>
      <w:r>
        <w:rPr>
          <w:rFonts w:cs="Times New Roman"/>
          <w:iCs/>
          <w:sz w:val="26"/>
          <w:szCs w:val="26"/>
        </w:rPr>
        <w:t>95</w:t>
      </w:r>
      <w:r>
        <w:rPr>
          <w:rFonts w:cs="Times New Roman"/>
          <w:iCs/>
          <w:sz w:val="26"/>
          <w:szCs w:val="26"/>
          <w:lang w:val="vi-VN"/>
        </w:rPr>
        <w:t>,2</w:t>
      </w:r>
      <w:r>
        <w:rPr>
          <w:rFonts w:cs="Times New Roman"/>
          <w:iCs/>
          <w:sz w:val="26"/>
          <w:szCs w:val="26"/>
        </w:rPr>
        <w:t>2</w:t>
      </w:r>
      <w:r>
        <w:rPr>
          <w:rFonts w:cs="Times New Roman"/>
          <w:iCs/>
          <w:sz w:val="26"/>
          <w:szCs w:val="26"/>
          <w:lang w:val="vi-VN"/>
        </w:rPr>
        <w:t xml:space="preserve">] </w:t>
      </w:r>
      <w:r>
        <w:rPr>
          <w:rFonts w:cs="Times New Roman"/>
          <w:iCs/>
          <w:sz w:val="26"/>
          <w:szCs w:val="26"/>
        </w:rPr>
        <w:t>we have</w:t>
      </w:r>
      <w:r>
        <w:rPr>
          <w:rFonts w:cs="Times New Roman"/>
          <w:iCs/>
          <w:sz w:val="26"/>
          <w:szCs w:val="26"/>
          <w:lang w:val="vi-VN"/>
        </w:rPr>
        <w:t>:</w:t>
      </w:r>
    </w:p>
    <w:p w14:paraId="7372C765" w14:textId="77777777" w:rsidR="00466A78" w:rsidRPr="003F677F" w:rsidRDefault="00466A78" w:rsidP="00466A78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155868CD" w14:textId="77777777" w:rsidR="00466A78" w:rsidRPr="003F677F" w:rsidRDefault="00466A78" w:rsidP="00466A78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36.7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90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87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95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2.7749×10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×0.0511×0.0255×0.1349=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4.8778×10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7BB944BB" w14:textId="77777777" w:rsidR="00466A78" w:rsidRPr="003F677F" w:rsidRDefault="00466A78" w:rsidP="00466A78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42.7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90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138.5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27.6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2.362×10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×0.0229×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6.1326×10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7.1042×10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=2.3565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-10</m:t>
              </m:r>
            </m:sup>
          </m:sSup>
        </m:oMath>
      </m:oMathPara>
    </w:p>
    <w:p w14:paraId="0D8EA5FC" w14:textId="77777777" w:rsidR="00466A78" w:rsidRPr="003F677F" w:rsidRDefault="00466A78" w:rsidP="00466A78">
      <w:pPr>
        <w:rPr>
          <w:rFonts w:cs="Times New Roman"/>
          <w:b/>
          <w:bCs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4.8778×10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+ 0.5×2.3565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=2.4401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34826554" w14:textId="77777777" w:rsidR="00466A78" w:rsidRPr="003F677F" w:rsidRDefault="00466A78" w:rsidP="00466A78">
      <w:pPr>
        <w:pStyle w:val="ListParagraph"/>
        <w:ind w:left="1080"/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4.8778×10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2.4401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=0.9995</m:t>
          </m:r>
        </m:oMath>
      </m:oMathPara>
    </w:p>
    <w:p w14:paraId="09760483" w14:textId="77777777" w:rsidR="00466A78" w:rsidRPr="003F677F" w:rsidRDefault="00466A78" w:rsidP="00466A78">
      <w:pPr>
        <w:pStyle w:val="ListParagraph"/>
        <w:ind w:left="1080"/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0.5×2.3565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2.4401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=0.0005</m:t>
          </m:r>
        </m:oMath>
      </m:oMathPara>
    </w:p>
    <w:p w14:paraId="0F97C386" w14:textId="77777777" w:rsidR="00466A78" w:rsidRDefault="00466A78" w:rsidP="00466A78">
      <w:pPr>
        <w:pStyle w:val="ListParagraph"/>
        <w:numPr>
          <w:ilvl w:val="0"/>
          <w:numId w:val="2"/>
        </w:numPr>
        <w:rPr>
          <w:rFonts w:cs="Times New Roman"/>
          <w:iCs/>
          <w:sz w:val="26"/>
          <w:szCs w:val="26"/>
        </w:rPr>
      </w:pPr>
      <w:r w:rsidRPr="003F677F">
        <w:rPr>
          <w:rFonts w:cs="Times New Roman"/>
          <w:iCs/>
          <w:sz w:val="26"/>
          <w:szCs w:val="26"/>
          <w:lang w:val="vi-VN"/>
        </w:rPr>
        <w:t xml:space="preserve"> test</w:t>
      </w:r>
      <w:r>
        <w:rPr>
          <w:rFonts w:cs="Times New Roman"/>
          <w:iCs/>
          <w:sz w:val="26"/>
          <w:szCs w:val="26"/>
        </w:rPr>
        <w:t>_3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No</w:t>
      </w:r>
    </w:p>
    <w:p w14:paraId="4C34AC6B" w14:textId="77777777" w:rsidR="00466A78" w:rsidRPr="001E7146" w:rsidRDefault="00466A78" w:rsidP="00466A78">
      <w:pPr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1BC75C51" w14:textId="77777777" w:rsidR="00466A78" w:rsidRDefault="00466A78" w:rsidP="00466A78">
      <w:pPr>
        <w:pStyle w:val="Heading1"/>
        <w:rPr>
          <w:rFonts w:cs="Times New Roman"/>
        </w:rPr>
      </w:pPr>
      <w:r w:rsidRPr="001E7146">
        <w:rPr>
          <w:rFonts w:cs="Times New Roman"/>
        </w:rPr>
        <w:lastRenderedPageBreak/>
        <w:t>Problem 5: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2340"/>
        <w:gridCol w:w="1540"/>
        <w:gridCol w:w="1680"/>
        <w:gridCol w:w="1340"/>
      </w:tblGrid>
      <w:tr w:rsidR="00466A78" w:rsidRPr="001E7146" w14:paraId="46953E8A" w14:textId="77777777" w:rsidTr="004B21DA">
        <w:trPr>
          <w:trHeight w:val="790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D41ED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Sr. N0.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0B45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3EAA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Diastolic Blood Pressure (mm Hg)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8EF79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LDL Cholesterol (mg/dL)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7EE7F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Body Mass Index (kg/m2)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233A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Heart Disease</w:t>
            </w:r>
          </w:p>
        </w:tc>
      </w:tr>
      <w:tr w:rsidR="00466A78" w:rsidRPr="001E7146" w14:paraId="23D0EAC3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CFF22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4B4BC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67406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E0151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55313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0C0CB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466A78" w:rsidRPr="001E7146" w14:paraId="23E31A3E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B0B77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398CB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95EF0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C0A0F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AB85E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FBC99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466A78" w:rsidRPr="001E7146" w14:paraId="126DE179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27C23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12CB8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7F2A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42C85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CE859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A65BE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466A78" w:rsidRPr="001E7146" w14:paraId="1FA2BE6A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FA253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2F996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DA225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23730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C23CD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63096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466A78" w:rsidRPr="001E7146" w14:paraId="4DD676A8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FACC5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3C73F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FB93D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5505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45DF5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5623C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466A78" w:rsidRPr="001E7146" w14:paraId="7B35EE91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2E339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3D388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6C95F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8077E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45FA3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5DB97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466A78" w:rsidRPr="001E7146" w14:paraId="593260D8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E3226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D736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B12AD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4B71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30AAB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CE2B6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466A78" w:rsidRPr="001E7146" w14:paraId="12A44BA5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A1AB4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F5C3C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2328E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A335F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AFC9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778E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466A78" w:rsidRPr="001E7146" w14:paraId="1B2C8EDF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6B03D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3EFF2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90450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72C08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106DF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1934C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466A78" w:rsidRPr="001E7146" w14:paraId="4CA79A6B" w14:textId="77777777" w:rsidTr="004B21DA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1C6B3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71A9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50F72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E8B50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3796B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5D34A" w14:textId="77777777" w:rsidR="00466A78" w:rsidRPr="001E7146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54DBE139" w14:textId="77777777" w:rsidR="00466A78" w:rsidRDefault="00466A78" w:rsidP="00466A78"/>
    <w:p w14:paraId="125C2632" w14:textId="77777777" w:rsidR="00466A78" w:rsidRDefault="00466A78" w:rsidP="00466A78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Because the data is continuous so we use</w:t>
      </w:r>
      <w:r>
        <w:rPr>
          <w:rFonts w:cs="Times New Roman"/>
          <w:iCs/>
          <w:sz w:val="26"/>
          <w:szCs w:val="26"/>
          <w:lang w:val="vi-VN"/>
        </w:rPr>
        <w:t xml:space="preserve"> Gaussian Naive Bayes</w:t>
      </w:r>
      <w:r>
        <w:rPr>
          <w:rFonts w:cs="Times New Roman"/>
          <w:iCs/>
          <w:sz w:val="26"/>
          <w:szCs w:val="26"/>
        </w:rPr>
        <w:t xml:space="preserve"> method</w:t>
      </w:r>
      <w:r>
        <w:rPr>
          <w:rFonts w:cs="Times New Roman"/>
          <w:iCs/>
          <w:sz w:val="26"/>
          <w:szCs w:val="26"/>
          <w:lang w:val="vi-VN"/>
        </w:rPr>
        <w:t>.</w:t>
      </w:r>
    </w:p>
    <w:p w14:paraId="74320183" w14:textId="77777777" w:rsidR="00466A78" w:rsidRPr="00932CEC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</m:den>
          </m:f>
        </m:oMath>
      </m:oMathPara>
    </w:p>
    <w:p w14:paraId="3D70E504" w14:textId="77777777" w:rsidR="00466A78" w:rsidRPr="00932CEC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</m:oMath>
      </m:oMathPara>
    </w:p>
    <w:tbl>
      <w:tblPr>
        <w:tblpPr w:leftFromText="180" w:rightFromText="180" w:vertAnchor="text" w:horzAnchor="page" w:tblpX="926" w:tblpY="730"/>
        <w:tblW w:w="10980" w:type="dxa"/>
        <w:tblLook w:val="04A0" w:firstRow="1" w:lastRow="0" w:firstColumn="1" w:lastColumn="0" w:noHBand="0" w:noVBand="1"/>
      </w:tblPr>
      <w:tblGrid>
        <w:gridCol w:w="823"/>
        <w:gridCol w:w="854"/>
        <w:gridCol w:w="1227"/>
        <w:gridCol w:w="854"/>
        <w:gridCol w:w="1227"/>
        <w:gridCol w:w="938"/>
        <w:gridCol w:w="1227"/>
        <w:gridCol w:w="938"/>
        <w:gridCol w:w="1227"/>
        <w:gridCol w:w="1665"/>
      </w:tblGrid>
      <w:tr w:rsidR="00466A78" w:rsidRPr="00FE37CB" w14:paraId="31AD27C2" w14:textId="77777777" w:rsidTr="004B21DA">
        <w:trPr>
          <w:gridAfter w:val="1"/>
          <w:wAfter w:w="1665" w:type="dxa"/>
          <w:trHeight w:val="507"/>
        </w:trPr>
        <w:tc>
          <w:tcPr>
            <w:tcW w:w="8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EAFFB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8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20EBE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(X1)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C71B4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(X1)</w:t>
            </w:r>
          </w:p>
        </w:tc>
        <w:tc>
          <w:tcPr>
            <w:tcW w:w="8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2E8B3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(X2)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5DA7E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(X2)</w:t>
            </w:r>
          </w:p>
        </w:tc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BE7D9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Mean|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(X3)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A1BAA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(X3)</w:t>
            </w:r>
          </w:p>
        </w:tc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42C91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(X4)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E7F0E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(X4)</w:t>
            </w:r>
          </w:p>
        </w:tc>
      </w:tr>
      <w:tr w:rsidR="00466A78" w:rsidRPr="00FE37CB" w14:paraId="27217B07" w14:textId="77777777" w:rsidTr="004B21DA">
        <w:trPr>
          <w:trHeight w:val="288"/>
        </w:trPr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B1810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70ECE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3FCB61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A1A35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C5884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5CA422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18093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7E412B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7108C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A35A" w14:textId="77777777" w:rsidR="00466A78" w:rsidRPr="00FE37CB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66A78" w:rsidRPr="00FE37CB" w14:paraId="39DDF0B1" w14:textId="77777777" w:rsidTr="004B21DA">
        <w:trPr>
          <w:trHeight w:val="288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9262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1A773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34.8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1A532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88.16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B2E66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00AF2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0C48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11882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160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6116A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22.6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CF58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1.84</w:t>
            </w:r>
          </w:p>
        </w:tc>
        <w:tc>
          <w:tcPr>
            <w:tcW w:w="1665" w:type="dxa"/>
            <w:vAlign w:val="center"/>
            <w:hideMark/>
          </w:tcPr>
          <w:p w14:paraId="6F2D59E1" w14:textId="77777777" w:rsidR="00466A78" w:rsidRPr="00FE37CB" w:rsidRDefault="00466A78" w:rsidP="004B21D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66A78" w:rsidRPr="00FE37CB" w14:paraId="15A8E553" w14:textId="77777777" w:rsidTr="004B21DA">
        <w:trPr>
          <w:trHeight w:val="288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79C22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D720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41.4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D7BA5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155.84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D4CB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101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61320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8A75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132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974A0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176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BEFC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27.8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B3E7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1.76</w:t>
            </w:r>
          </w:p>
        </w:tc>
        <w:tc>
          <w:tcPr>
            <w:tcW w:w="1665" w:type="dxa"/>
            <w:vAlign w:val="center"/>
            <w:hideMark/>
          </w:tcPr>
          <w:p w14:paraId="68C982B9" w14:textId="77777777" w:rsidR="00466A78" w:rsidRPr="00FE37CB" w:rsidRDefault="00466A78" w:rsidP="004B21D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B726D22" w14:textId="77777777" w:rsidR="00466A78" w:rsidRPr="00FE37CB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x- 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 </m:t>
          </m:r>
        </m:oMath>
      </m:oMathPara>
    </w:p>
    <w:p w14:paraId="3FD16BDF" w14:textId="77777777" w:rsidR="00466A78" w:rsidRDefault="00466A78" w:rsidP="00466A78">
      <w:pPr>
        <w:rPr>
          <w:rFonts w:cs="Times New Roman"/>
          <w:sz w:val="26"/>
          <w:szCs w:val="26"/>
          <w:lang w:val="vi-VN"/>
        </w:rPr>
      </w:pPr>
    </w:p>
    <w:p w14:paraId="60241E87" w14:textId="77777777" w:rsidR="00466A78" w:rsidRPr="00B422A1" w:rsidRDefault="00466A78" w:rsidP="00466A78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64B41D0C" w14:textId="77777777" w:rsidR="00466A78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</w:rPr>
        <w:t>With</w:t>
      </w:r>
      <w:r>
        <w:rPr>
          <w:rFonts w:cs="Times New Roman"/>
          <w:sz w:val="26"/>
          <w:szCs w:val="26"/>
          <w:lang w:val="vi-VN"/>
        </w:rPr>
        <w:t xml:space="preserve"> m class </w:t>
      </w:r>
      <w:r>
        <w:rPr>
          <w:rFonts w:cs="Times New Roman"/>
          <w:sz w:val="26"/>
          <w:szCs w:val="26"/>
        </w:rPr>
        <w:t>and</w:t>
      </w:r>
      <w:r>
        <w:rPr>
          <w:rFonts w:cs="Times New Roman"/>
          <w:sz w:val="26"/>
          <w:szCs w:val="26"/>
          <w:lang w:val="vi-VN"/>
        </w:rPr>
        <w:t xml:space="preserve"> n feature </w:t>
      </w:r>
      <w:r>
        <w:rPr>
          <w:rFonts w:cs="Times New Roman"/>
          <w:sz w:val="26"/>
          <w:szCs w:val="26"/>
        </w:rPr>
        <w:t>we have</w:t>
      </w:r>
      <w:r>
        <w:rPr>
          <w:rFonts w:cs="Times New Roman"/>
          <w:sz w:val="26"/>
          <w:szCs w:val="26"/>
          <w:lang w:val="vi-VN"/>
        </w:rPr>
        <w:t>:</w:t>
      </w:r>
    </w:p>
    <w:p w14:paraId="6CCB46CC" w14:textId="77777777" w:rsidR="00466A78" w:rsidRPr="00BD34E3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c=m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c=m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</m:nary>
        </m:oMath>
      </m:oMathPara>
    </w:p>
    <w:p w14:paraId="4D680076" w14:textId="77777777" w:rsidR="00466A78" w:rsidRPr="00467CE1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x|c=m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c=m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</m:e>
          </m:nary>
        </m:oMath>
      </m:oMathPara>
    </w:p>
    <w:p w14:paraId="29E68E8D" w14:textId="77777777" w:rsidR="00466A78" w:rsidRPr="00C64566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c=m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CF78F57" w14:textId="77777777" w:rsidR="00466A78" w:rsidRPr="005C1FAD" w:rsidRDefault="00466A78" w:rsidP="00466A78">
      <w:pPr>
        <w:pStyle w:val="ListParagraph"/>
        <w:numPr>
          <w:ilvl w:val="0"/>
          <w:numId w:val="6"/>
        </w:numPr>
        <w:rPr>
          <w:rFonts w:cs="Times New Roman"/>
          <w:b/>
          <w:bCs/>
          <w:iCs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lastRenderedPageBreak/>
        <w:t>With testing data</w:t>
      </w:r>
      <w:r w:rsidRPr="005A6B21">
        <w:rPr>
          <w:rFonts w:cs="Times New Roman"/>
          <w:sz w:val="26"/>
          <w:szCs w:val="26"/>
          <w:lang w:val="vi-VN"/>
        </w:rPr>
        <w:t xml:space="preserve"> = [</w:t>
      </w:r>
      <w:r w:rsidRPr="00B83174">
        <w:rPr>
          <w:rFonts w:cs="Times New Roman"/>
          <w:sz w:val="26"/>
          <w:szCs w:val="26"/>
          <w:lang w:val="vi-VN"/>
        </w:rPr>
        <w:t>25</w:t>
      </w:r>
      <w:r w:rsidRPr="005A6B21">
        <w:rPr>
          <w:rFonts w:cs="Times New Roman"/>
          <w:sz w:val="26"/>
          <w:szCs w:val="26"/>
          <w:lang w:val="vi-VN"/>
        </w:rPr>
        <w:t xml:space="preserve">, </w:t>
      </w:r>
      <w:r w:rsidRPr="00B83174">
        <w:rPr>
          <w:rFonts w:cs="Times New Roman"/>
          <w:sz w:val="26"/>
          <w:szCs w:val="26"/>
          <w:lang w:val="vi-VN"/>
        </w:rPr>
        <w:t xml:space="preserve">90, </w:t>
      </w:r>
      <w:r w:rsidRPr="002465BA">
        <w:rPr>
          <w:rFonts w:cs="Times New Roman"/>
          <w:sz w:val="26"/>
          <w:szCs w:val="26"/>
          <w:lang w:val="vi-VN"/>
        </w:rPr>
        <w:t>1</w:t>
      </w:r>
      <w:r w:rsidRPr="00B83174">
        <w:rPr>
          <w:rFonts w:cs="Times New Roman"/>
          <w:sz w:val="26"/>
          <w:szCs w:val="26"/>
          <w:lang w:val="vi-VN"/>
        </w:rPr>
        <w:t>3</w:t>
      </w:r>
      <w:r w:rsidRPr="002465BA">
        <w:rPr>
          <w:rFonts w:cs="Times New Roman"/>
          <w:sz w:val="26"/>
          <w:szCs w:val="26"/>
          <w:lang w:val="vi-VN"/>
        </w:rPr>
        <w:t>5</w:t>
      </w:r>
      <w:r w:rsidRPr="00B83174">
        <w:rPr>
          <w:rFonts w:cs="Times New Roman"/>
          <w:sz w:val="26"/>
          <w:szCs w:val="26"/>
          <w:lang w:val="vi-VN"/>
        </w:rPr>
        <w:t>, 26</w:t>
      </w:r>
      <w:r w:rsidRPr="005A6B21">
        <w:rPr>
          <w:rFonts w:cs="Times New Roman"/>
          <w:sz w:val="26"/>
          <w:szCs w:val="26"/>
          <w:lang w:val="vi-VN"/>
        </w:rPr>
        <w:t>] sẽ có kết quả:</w:t>
      </w:r>
      <w:r>
        <w:rPr>
          <w:rFonts w:cs="Times New Roman"/>
          <w:sz w:val="26"/>
          <w:szCs w:val="26"/>
          <w:lang w:val="vi-VN"/>
        </w:rPr>
        <w:tab/>
      </w:r>
    </w:p>
    <w:p w14:paraId="1042C776" w14:textId="77777777" w:rsidR="00466A78" w:rsidRDefault="00466A78" w:rsidP="00466A78">
      <w:pPr>
        <w:ind w:left="1440" w:firstLine="72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6CEABEF3" w14:textId="77777777" w:rsidR="00466A78" w:rsidRDefault="00466A78" w:rsidP="00466A78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88.16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34.8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88.16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80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85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80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160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135-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160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26-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22.6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=0.0246×0.0382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×6.86×10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×0.0127=8.187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-9</m:t>
              </m:r>
            </m:sup>
          </m:sSup>
        </m:oMath>
      </m:oMathPara>
    </w:p>
    <w:p w14:paraId="04AC5C41" w14:textId="77777777" w:rsidR="00466A78" w:rsidRPr="00E149FD" w:rsidRDefault="00466A78" w:rsidP="00466A78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155.84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41.6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155.84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176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135-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132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176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1.76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26-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27.8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1.76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=0.0413×6.55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×0.0293×0.1199=3.0374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635BD359" w14:textId="77777777" w:rsidR="00466A78" w:rsidRPr="00694492" w:rsidRDefault="00466A78" w:rsidP="00466A78">
      <w:pPr>
        <w:rPr>
          <w:rFonts w:cs="Times New Roman"/>
          <w:b/>
          <w:bCs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=0.5×8.187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+ 0.5×3.0374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=1.5596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54C7DDD7" w14:textId="77777777" w:rsidR="00466A78" w:rsidRPr="00D937CB" w:rsidRDefault="00466A78" w:rsidP="00466A78">
      <w:pPr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0.5×8.187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1.5596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=0.0262</m:t>
          </m:r>
        </m:oMath>
      </m:oMathPara>
    </w:p>
    <w:p w14:paraId="12965926" w14:textId="77777777" w:rsidR="00466A78" w:rsidRPr="00FF2EC3" w:rsidRDefault="00466A78" w:rsidP="00466A78">
      <w:pPr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0.5×3.0374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1.5596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=0.9738</m:t>
          </m:r>
        </m:oMath>
      </m:oMathPara>
    </w:p>
    <w:p w14:paraId="2CE6CAB1" w14:textId="77777777" w:rsidR="00466A78" w:rsidRPr="001E7146" w:rsidRDefault="00466A78" w:rsidP="00466A78">
      <w:pPr>
        <w:pStyle w:val="ListParagraph"/>
        <w:numPr>
          <w:ilvl w:val="0"/>
          <w:numId w:val="2"/>
        </w:numPr>
        <w:rPr>
          <w:rFonts w:cs="Times New Roman"/>
          <w:iCs/>
          <w:sz w:val="26"/>
          <w:szCs w:val="26"/>
        </w:rPr>
      </w:pPr>
      <w:r w:rsidRPr="001E7146">
        <w:rPr>
          <w:rFonts w:cs="Times New Roman"/>
          <w:iCs/>
          <w:sz w:val="26"/>
          <w:szCs w:val="26"/>
          <w:lang w:val="vi-VN"/>
        </w:rPr>
        <w:t xml:space="preserve"> test </w:t>
      </w:r>
      <w:r>
        <w:rPr>
          <w:rFonts w:cs="Times New Roman"/>
          <w:iCs/>
          <w:sz w:val="26"/>
          <w:szCs w:val="26"/>
        </w:rPr>
        <w:t>is classified as</w:t>
      </w:r>
      <w:r w:rsidRPr="001E7146">
        <w:rPr>
          <w:rFonts w:cs="Times New Roman"/>
          <w:iCs/>
          <w:sz w:val="26"/>
          <w:szCs w:val="26"/>
          <w:lang w:val="vi-VN"/>
        </w:rPr>
        <w:t xml:space="preserve"> </w:t>
      </w:r>
      <w:r w:rsidRPr="001E7146">
        <w:rPr>
          <w:rFonts w:cs="Times New Roman"/>
          <w:iCs/>
          <w:sz w:val="26"/>
          <w:szCs w:val="26"/>
        </w:rPr>
        <w:t>Yes</w:t>
      </w:r>
    </w:p>
    <w:p w14:paraId="2CFAB182" w14:textId="77777777" w:rsidR="00466A78" w:rsidRDefault="00466A78" w:rsidP="00466A78">
      <w:pPr>
        <w:pStyle w:val="Heading1"/>
      </w:pPr>
      <w:r w:rsidRPr="00991322">
        <w:t>Problem 6: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884"/>
        <w:gridCol w:w="1072"/>
        <w:gridCol w:w="950"/>
      </w:tblGrid>
      <w:tr w:rsidR="00466A78" w:rsidRPr="00991322" w14:paraId="342E862C" w14:textId="77777777" w:rsidTr="004B21DA">
        <w:trPr>
          <w:trHeight w:val="5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88D76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7BB6A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Diameter (inches)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D9949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Weight (grams)</w:t>
            </w:r>
          </w:p>
        </w:tc>
      </w:tr>
      <w:tr w:rsidR="00466A78" w:rsidRPr="00991322" w14:paraId="08CE4627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1B2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57B58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9AB53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</w:tr>
      <w:tr w:rsidR="00466A78" w:rsidRPr="00991322" w14:paraId="41AF057B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60614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42B26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80A47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</w:t>
            </w:r>
          </w:p>
        </w:tc>
      </w:tr>
      <w:tr w:rsidR="00466A78" w:rsidRPr="00991322" w14:paraId="2201B42E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228A8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EA13B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1300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</w:t>
            </w:r>
          </w:p>
        </w:tc>
      </w:tr>
      <w:tr w:rsidR="00466A78" w:rsidRPr="00991322" w14:paraId="668B11DD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9FFA2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C92A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20588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</w:t>
            </w:r>
          </w:p>
        </w:tc>
      </w:tr>
      <w:tr w:rsidR="00466A78" w:rsidRPr="00991322" w14:paraId="4A45CE31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934D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B324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E3009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466A78" w:rsidRPr="00991322" w14:paraId="4330D9F4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10A1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EE0BA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043AB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</w:tr>
      <w:tr w:rsidR="00466A78" w:rsidRPr="00991322" w14:paraId="6466D5D0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62F85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9DEE8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918B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</w:tr>
      <w:tr w:rsidR="00466A78" w:rsidRPr="00991322" w14:paraId="3B1F76E0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56D85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762CE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64A5B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</w:tr>
      <w:tr w:rsidR="00466A78" w:rsidRPr="00991322" w14:paraId="3038D8C1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045EB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71A59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A70D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</w:tr>
      <w:tr w:rsidR="00466A78" w:rsidRPr="00991322" w14:paraId="2BFC6F4D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315E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2A10B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8D7D1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</w:tr>
      <w:tr w:rsidR="00466A78" w:rsidRPr="00991322" w14:paraId="262A1358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6B8EA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0979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53B20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</w:tr>
      <w:tr w:rsidR="00466A78" w:rsidRPr="00991322" w14:paraId="45DE4664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4CCD8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344F2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E6E2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</w:t>
            </w:r>
          </w:p>
        </w:tc>
      </w:tr>
    </w:tbl>
    <w:p w14:paraId="7B3F3F72" w14:textId="77777777" w:rsidR="00466A78" w:rsidRPr="00991322" w:rsidRDefault="00466A78" w:rsidP="00466A78"/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72"/>
        <w:gridCol w:w="960"/>
      </w:tblGrid>
      <w:tr w:rsidR="00466A78" w:rsidRPr="00991322" w14:paraId="5F597DE9" w14:textId="77777777" w:rsidTr="004B21DA">
        <w:trPr>
          <w:trHeight w:val="5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1DF71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No.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C299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74B8A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Diameter (inches)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9AC73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Weight (gms)</w:t>
            </w:r>
          </w:p>
        </w:tc>
      </w:tr>
      <w:tr w:rsidR="00466A78" w:rsidRPr="00991322" w14:paraId="208D0FE3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02E16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4BEA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41E5C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D80A6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145</w:t>
            </w:r>
          </w:p>
        </w:tc>
      </w:tr>
      <w:tr w:rsidR="00466A78" w:rsidRPr="00991322" w14:paraId="1FA88E07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7380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E3A97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A93F7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B2DCB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103</w:t>
            </w:r>
          </w:p>
        </w:tc>
      </w:tr>
      <w:tr w:rsidR="00466A78" w:rsidRPr="00991322" w14:paraId="60992B8C" w14:textId="77777777" w:rsidTr="004B21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D6EB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E64D0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E47B9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2349C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120</w:t>
            </w:r>
          </w:p>
        </w:tc>
      </w:tr>
    </w:tbl>
    <w:p w14:paraId="6F2882C2" w14:textId="77777777" w:rsidR="00466A78" w:rsidRDefault="00466A78" w:rsidP="00466A78"/>
    <w:p w14:paraId="002D31B5" w14:textId="77777777" w:rsidR="00466A78" w:rsidRDefault="00466A78" w:rsidP="00466A78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Because the data is continuous so we use</w:t>
      </w:r>
      <w:r>
        <w:rPr>
          <w:rFonts w:cs="Times New Roman"/>
          <w:iCs/>
          <w:sz w:val="26"/>
          <w:szCs w:val="26"/>
          <w:lang w:val="vi-VN"/>
        </w:rPr>
        <w:t xml:space="preserve"> Gaussian Naive Bayes</w:t>
      </w:r>
      <w:r>
        <w:rPr>
          <w:rFonts w:cs="Times New Roman"/>
          <w:iCs/>
          <w:sz w:val="26"/>
          <w:szCs w:val="26"/>
        </w:rPr>
        <w:t xml:space="preserve"> method</w:t>
      </w:r>
      <w:r>
        <w:rPr>
          <w:rFonts w:cs="Times New Roman"/>
          <w:iCs/>
          <w:sz w:val="26"/>
          <w:szCs w:val="26"/>
          <w:lang w:val="vi-VN"/>
        </w:rPr>
        <w:t>.</w:t>
      </w:r>
    </w:p>
    <w:p w14:paraId="60D8AF83" w14:textId="77777777" w:rsidR="00466A78" w:rsidRPr="00932CEC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</m:den>
          </m:f>
        </m:oMath>
      </m:oMathPara>
    </w:p>
    <w:p w14:paraId="73D22EB9" w14:textId="77777777" w:rsidR="00466A78" w:rsidRPr="00932CEC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</m:oMath>
      </m:oMathPara>
    </w:p>
    <w:p w14:paraId="61575A47" w14:textId="77777777" w:rsidR="00466A78" w:rsidRPr="00932CEC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x- 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 </m:t>
          </m:r>
        </m:oMath>
      </m:oMathPara>
    </w:p>
    <w:tbl>
      <w:tblPr>
        <w:tblpPr w:leftFromText="180" w:rightFromText="180" w:vertAnchor="text" w:horzAnchor="margin" w:tblpXSpec="center" w:tblpY="358"/>
        <w:tblW w:w="10020" w:type="dxa"/>
        <w:tblLook w:val="04A0" w:firstRow="1" w:lastRow="0" w:firstColumn="1" w:lastColumn="0" w:noHBand="0" w:noVBand="1"/>
      </w:tblPr>
      <w:tblGrid>
        <w:gridCol w:w="2029"/>
        <w:gridCol w:w="1886"/>
        <w:gridCol w:w="2038"/>
        <w:gridCol w:w="2029"/>
        <w:gridCol w:w="2038"/>
      </w:tblGrid>
      <w:tr w:rsidR="00466A78" w:rsidRPr="00991322" w14:paraId="78F9D0EC" w14:textId="77777777" w:rsidTr="004B21DA">
        <w:trPr>
          <w:trHeight w:val="507"/>
        </w:trPr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455C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C606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Mean(X1)</w:t>
            </w:r>
          </w:p>
        </w:tc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815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Variance(X1)</w:t>
            </w:r>
          </w:p>
        </w:tc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490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Mean(X2)</w:t>
            </w:r>
          </w:p>
        </w:tc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58F7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Variance(X2)</w:t>
            </w:r>
          </w:p>
        </w:tc>
      </w:tr>
      <w:tr w:rsidR="00466A78" w:rsidRPr="00991322" w14:paraId="7795D9DF" w14:textId="77777777" w:rsidTr="004B21DA">
        <w:trPr>
          <w:trHeight w:val="507"/>
        </w:trPr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0DBBB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A6149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30AE1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54003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5B10C" w14:textId="77777777" w:rsidR="00466A78" w:rsidRPr="00991322" w:rsidRDefault="00466A78" w:rsidP="004B21DA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466A78" w:rsidRPr="00991322" w14:paraId="2B2A8405" w14:textId="77777777" w:rsidTr="004B21DA">
        <w:trPr>
          <w:trHeight w:val="29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28E9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Apple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57D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.85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EF10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0.0292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059E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120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.83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8D7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203.4722</w:t>
            </w:r>
          </w:p>
        </w:tc>
      </w:tr>
      <w:tr w:rsidR="00466A78" w:rsidRPr="00991322" w14:paraId="0BFE1681" w14:textId="77777777" w:rsidTr="004B21DA">
        <w:trPr>
          <w:trHeight w:val="29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8D95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Orange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57D5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.6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63E3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0.0267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EFAD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132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.83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B58F" w14:textId="77777777" w:rsidR="00466A78" w:rsidRPr="00991322" w:rsidRDefault="00466A78" w:rsidP="004B2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190.1389</w:t>
            </w:r>
          </w:p>
        </w:tc>
      </w:tr>
    </w:tbl>
    <w:p w14:paraId="2DB20764" w14:textId="77777777" w:rsidR="00466A78" w:rsidRPr="00991322" w:rsidRDefault="00466A78" w:rsidP="00466A78">
      <w:pPr>
        <w:jc w:val="both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We have:</w:t>
      </w:r>
    </w:p>
    <w:p w14:paraId="21D24778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1B0C8CA7" w14:textId="77777777" w:rsidR="00466A78" w:rsidRPr="00B422A1" w:rsidRDefault="00466A78" w:rsidP="00466A78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Apple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Orange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4B7CB623" w14:textId="77777777" w:rsidR="00466A78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</w:rPr>
        <w:t>With</w:t>
      </w:r>
      <w:r>
        <w:rPr>
          <w:rFonts w:cs="Times New Roman"/>
          <w:sz w:val="26"/>
          <w:szCs w:val="26"/>
          <w:lang w:val="vi-VN"/>
        </w:rPr>
        <w:t xml:space="preserve"> m class </w:t>
      </w:r>
      <w:r>
        <w:rPr>
          <w:rFonts w:cs="Times New Roman"/>
          <w:sz w:val="26"/>
          <w:szCs w:val="26"/>
        </w:rPr>
        <w:t>and</w:t>
      </w:r>
      <w:r>
        <w:rPr>
          <w:rFonts w:cs="Times New Roman"/>
          <w:sz w:val="26"/>
          <w:szCs w:val="26"/>
          <w:lang w:val="vi-VN"/>
        </w:rPr>
        <w:t xml:space="preserve"> n feature </w:t>
      </w:r>
      <w:r>
        <w:rPr>
          <w:rFonts w:cs="Times New Roman"/>
          <w:sz w:val="26"/>
          <w:szCs w:val="26"/>
        </w:rPr>
        <w:t>we have</w:t>
      </w:r>
      <w:r>
        <w:rPr>
          <w:rFonts w:cs="Times New Roman"/>
          <w:sz w:val="26"/>
          <w:szCs w:val="26"/>
          <w:lang w:val="vi-VN"/>
        </w:rPr>
        <w:t>:</w:t>
      </w:r>
    </w:p>
    <w:p w14:paraId="0A6443E5" w14:textId="77777777" w:rsidR="00466A78" w:rsidRPr="00BD34E3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c=m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c=m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</m:nary>
        </m:oMath>
      </m:oMathPara>
    </w:p>
    <w:p w14:paraId="438D603D" w14:textId="77777777" w:rsidR="00466A78" w:rsidRPr="00467CE1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x|c=m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c=m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</m:e>
          </m:nary>
        </m:oMath>
      </m:oMathPara>
    </w:p>
    <w:p w14:paraId="21B1D8E8" w14:textId="77777777" w:rsidR="00466A78" w:rsidRPr="00C64566" w:rsidRDefault="00466A78" w:rsidP="00466A78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c=m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EDB0077" w14:textId="77777777" w:rsidR="00466A78" w:rsidRPr="005A6B21" w:rsidRDefault="00466A78" w:rsidP="00466A78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With data</w:t>
      </w:r>
      <w:r w:rsidRPr="005A6B21">
        <w:rPr>
          <w:rFonts w:cs="Times New Roman"/>
          <w:sz w:val="26"/>
          <w:szCs w:val="26"/>
          <w:lang w:val="vi-VN"/>
        </w:rPr>
        <w:t xml:space="preserve"> test_1 = [</w:t>
      </w:r>
      <w:r w:rsidRPr="002465BA">
        <w:rPr>
          <w:rFonts w:cs="Times New Roman"/>
          <w:sz w:val="26"/>
          <w:szCs w:val="26"/>
          <w:lang w:val="vi-VN"/>
        </w:rPr>
        <w:t>2</w:t>
      </w:r>
      <w:r w:rsidRPr="00D84124">
        <w:rPr>
          <w:rFonts w:cs="Times New Roman"/>
          <w:sz w:val="26"/>
          <w:szCs w:val="26"/>
          <w:lang w:val="vi-VN"/>
        </w:rPr>
        <w:t>.</w:t>
      </w:r>
      <w:r w:rsidRPr="002465BA">
        <w:rPr>
          <w:rFonts w:cs="Times New Roman"/>
          <w:sz w:val="26"/>
          <w:szCs w:val="26"/>
          <w:lang w:val="vi-VN"/>
        </w:rPr>
        <w:t>9</w:t>
      </w:r>
      <w:r w:rsidRPr="005A6B21">
        <w:rPr>
          <w:rFonts w:cs="Times New Roman"/>
          <w:sz w:val="26"/>
          <w:szCs w:val="26"/>
          <w:lang w:val="vi-VN"/>
        </w:rPr>
        <w:t xml:space="preserve">, </w:t>
      </w:r>
      <w:r w:rsidRPr="002465BA">
        <w:rPr>
          <w:rFonts w:cs="Times New Roman"/>
          <w:sz w:val="26"/>
          <w:szCs w:val="26"/>
          <w:lang w:val="vi-VN"/>
        </w:rPr>
        <w:t>145</w:t>
      </w:r>
      <w:r w:rsidRPr="005A6B21">
        <w:rPr>
          <w:rFonts w:cs="Times New Roman"/>
          <w:sz w:val="26"/>
          <w:szCs w:val="26"/>
          <w:lang w:val="vi-VN"/>
        </w:rPr>
        <w:t xml:space="preserve">] </w:t>
      </w:r>
      <w:r>
        <w:rPr>
          <w:rFonts w:cs="Times New Roman"/>
          <w:sz w:val="26"/>
          <w:szCs w:val="26"/>
        </w:rPr>
        <w:t>we have</w:t>
      </w:r>
      <w:r w:rsidRPr="005A6B21">
        <w:rPr>
          <w:rFonts w:cs="Times New Roman"/>
          <w:sz w:val="26"/>
          <w:szCs w:val="26"/>
          <w:lang w:val="vi-VN"/>
        </w:rPr>
        <w:t>:</w:t>
      </w:r>
    </w:p>
    <w:p w14:paraId="72ADBA4E" w14:textId="77777777" w:rsidR="00466A78" w:rsidRPr="00D84124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</m:t>
        </m:r>
      </m:oMath>
    </w:p>
    <w:p w14:paraId="0DD143D1" w14:textId="77777777" w:rsidR="00466A78" w:rsidRPr="00A82009" w:rsidRDefault="00466A78" w:rsidP="00466A78">
      <w:pPr>
        <w:rPr>
          <w:rFonts w:cs="Times New Roman"/>
          <w:i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2.9-2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145-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=2.2368×6.6585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-3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=0.0149</m:t>
        </m:r>
      </m:oMath>
    </w:p>
    <w:p w14:paraId="3023579B" w14:textId="77777777" w:rsidR="00466A78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lastRenderedPageBreak/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2.9-2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145-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132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=0.4526×0.0196=0.0089</m:t>
        </m:r>
      </m:oMath>
    </w:p>
    <w:p w14:paraId="56E4B55E" w14:textId="77777777" w:rsidR="00466A78" w:rsidRDefault="00466A78" w:rsidP="00466A78">
      <w:pPr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tab/>
      </w:r>
      <w:r>
        <w:rPr>
          <w:rFonts w:cs="Times New Roman"/>
          <w:iCs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=0.5×0.0149+0.5×0.0089=0.0119</m:t>
        </m:r>
      </m:oMath>
    </w:p>
    <w:p w14:paraId="1F0EABBF" w14:textId="77777777" w:rsidR="00466A78" w:rsidRPr="00D937CB" w:rsidRDefault="00466A78" w:rsidP="00466A78">
      <w:pPr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Apple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0.5×0.0149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0.0119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=0.6261</m:t>
          </m:r>
        </m:oMath>
      </m:oMathPara>
    </w:p>
    <w:p w14:paraId="10DF74A3" w14:textId="77777777" w:rsidR="00466A78" w:rsidRPr="0094487C" w:rsidRDefault="00466A78" w:rsidP="00466A78">
      <w:pPr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Orange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0.5×0.0089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0.0119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=0.3739</m:t>
          </m:r>
        </m:oMath>
      </m:oMathPara>
    </w:p>
    <w:p w14:paraId="678A582B" w14:textId="77777777" w:rsidR="00466A78" w:rsidRPr="00991322" w:rsidRDefault="00466A78" w:rsidP="00466A78">
      <w:pPr>
        <w:pStyle w:val="ListParagraph"/>
        <w:numPr>
          <w:ilvl w:val="0"/>
          <w:numId w:val="2"/>
        </w:numPr>
        <w:rPr>
          <w:rFonts w:cs="Times New Roman"/>
          <w:iCs/>
          <w:sz w:val="26"/>
          <w:szCs w:val="26"/>
        </w:rPr>
      </w:pPr>
      <w:r w:rsidRPr="00991322">
        <w:rPr>
          <w:rFonts w:cs="Times New Roman"/>
          <w:iCs/>
          <w:sz w:val="26"/>
          <w:szCs w:val="26"/>
          <w:lang w:val="vi-VN"/>
        </w:rPr>
        <w:t xml:space="preserve">test_1 </w:t>
      </w:r>
      <w:r>
        <w:rPr>
          <w:rFonts w:cs="Times New Roman"/>
          <w:iCs/>
          <w:sz w:val="26"/>
          <w:szCs w:val="26"/>
        </w:rPr>
        <w:t>is classified as</w:t>
      </w:r>
      <w:r w:rsidRPr="00991322">
        <w:rPr>
          <w:rFonts w:cs="Times New Roman"/>
          <w:iCs/>
          <w:sz w:val="26"/>
          <w:szCs w:val="26"/>
          <w:lang w:val="vi-VN"/>
        </w:rPr>
        <w:t xml:space="preserve"> App</w:t>
      </w:r>
      <w:r w:rsidRPr="00991322">
        <w:rPr>
          <w:rFonts w:cs="Times New Roman"/>
          <w:iCs/>
          <w:sz w:val="26"/>
          <w:szCs w:val="26"/>
        </w:rPr>
        <w:t>le</w:t>
      </w:r>
    </w:p>
    <w:p w14:paraId="41656A59" w14:textId="77777777" w:rsidR="00466A78" w:rsidRPr="005A6B21" w:rsidRDefault="00466A78" w:rsidP="00466A78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With data </w:t>
      </w:r>
      <w:r w:rsidRPr="005A6B21">
        <w:rPr>
          <w:rFonts w:cs="Times New Roman"/>
          <w:sz w:val="26"/>
          <w:szCs w:val="26"/>
          <w:lang w:val="vi-VN"/>
        </w:rPr>
        <w:t>test_</w:t>
      </w:r>
      <w:r w:rsidRPr="00994CB0">
        <w:rPr>
          <w:rFonts w:cs="Times New Roman"/>
          <w:sz w:val="26"/>
          <w:szCs w:val="26"/>
          <w:lang w:val="vi-VN"/>
        </w:rPr>
        <w:t>2</w:t>
      </w:r>
      <w:r w:rsidRPr="005A6B21">
        <w:rPr>
          <w:rFonts w:cs="Times New Roman"/>
          <w:sz w:val="26"/>
          <w:szCs w:val="26"/>
          <w:lang w:val="vi-VN"/>
        </w:rPr>
        <w:t xml:space="preserve"> = [</w:t>
      </w:r>
      <w:r w:rsidRPr="002465BA">
        <w:rPr>
          <w:rFonts w:cs="Times New Roman"/>
          <w:sz w:val="26"/>
          <w:szCs w:val="26"/>
          <w:lang w:val="vi-VN"/>
        </w:rPr>
        <w:t>2</w:t>
      </w:r>
      <w:r w:rsidRPr="00D84124">
        <w:rPr>
          <w:rFonts w:cs="Times New Roman"/>
          <w:sz w:val="26"/>
          <w:szCs w:val="26"/>
          <w:lang w:val="vi-VN"/>
        </w:rPr>
        <w:t>.</w:t>
      </w:r>
      <w:r w:rsidRPr="00A13418">
        <w:rPr>
          <w:rFonts w:cs="Times New Roman"/>
          <w:sz w:val="26"/>
          <w:szCs w:val="26"/>
          <w:lang w:val="vi-VN"/>
        </w:rPr>
        <w:t>6</w:t>
      </w:r>
      <w:r w:rsidRPr="005A6B21">
        <w:rPr>
          <w:rFonts w:cs="Times New Roman"/>
          <w:sz w:val="26"/>
          <w:szCs w:val="26"/>
          <w:lang w:val="vi-VN"/>
        </w:rPr>
        <w:t xml:space="preserve">, </w:t>
      </w:r>
      <w:r w:rsidRPr="002465BA">
        <w:rPr>
          <w:rFonts w:cs="Times New Roman"/>
          <w:sz w:val="26"/>
          <w:szCs w:val="26"/>
          <w:lang w:val="vi-VN"/>
        </w:rPr>
        <w:t>1</w:t>
      </w:r>
      <w:r w:rsidRPr="00A13418">
        <w:rPr>
          <w:rFonts w:cs="Times New Roman"/>
          <w:sz w:val="26"/>
          <w:szCs w:val="26"/>
          <w:lang w:val="vi-VN"/>
        </w:rPr>
        <w:t>03</w:t>
      </w:r>
      <w:r w:rsidRPr="005A6B21">
        <w:rPr>
          <w:rFonts w:cs="Times New Roman"/>
          <w:sz w:val="26"/>
          <w:szCs w:val="26"/>
          <w:lang w:val="vi-VN"/>
        </w:rPr>
        <w:t xml:space="preserve">] </w:t>
      </w:r>
      <w:r>
        <w:rPr>
          <w:rFonts w:cs="Times New Roman"/>
          <w:sz w:val="26"/>
          <w:szCs w:val="26"/>
        </w:rPr>
        <w:t>we have</w:t>
      </w:r>
      <w:r w:rsidRPr="005A6B21">
        <w:rPr>
          <w:rFonts w:cs="Times New Roman"/>
          <w:sz w:val="26"/>
          <w:szCs w:val="26"/>
          <w:lang w:val="vi-VN"/>
        </w:rPr>
        <w:t>:</w:t>
      </w:r>
    </w:p>
    <w:p w14:paraId="6AADB46B" w14:textId="77777777" w:rsidR="00466A78" w:rsidRPr="00D84124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</m:t>
        </m:r>
      </m:oMath>
    </w:p>
    <w:p w14:paraId="24EF4FC7" w14:textId="77777777" w:rsidR="00466A78" w:rsidRPr="00A82009" w:rsidRDefault="00466A78" w:rsidP="00466A78">
      <w:pPr>
        <w:rPr>
          <w:rFonts w:cs="Times New Roman"/>
          <w:i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2.6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103-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=0.8006×0.0128=0.0102</m:t>
        </m:r>
      </m:oMath>
    </w:p>
    <w:p w14:paraId="0BD45625" w14:textId="77777777" w:rsidR="00466A78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2.6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103-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132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=2.4415×0.0028=0.0068</m:t>
        </m:r>
      </m:oMath>
    </w:p>
    <w:p w14:paraId="6BF97C8A" w14:textId="77777777" w:rsidR="00466A78" w:rsidRPr="007A41D7" w:rsidRDefault="00466A78" w:rsidP="00466A78">
      <w:pPr>
        <w:jc w:val="both"/>
        <w:rPr>
          <w:rFonts w:cs="Times New Roman"/>
          <w:i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tab/>
      </w:r>
      <w:r>
        <w:rPr>
          <w:rFonts w:cs="Times New Roman"/>
          <w:iCs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=0.5×0.0102+0.5×0.0068=0.0085</m:t>
        </m:r>
      </m:oMath>
    </w:p>
    <w:p w14:paraId="5D2BB5B0" w14:textId="77777777" w:rsidR="00466A78" w:rsidRPr="00D937CB" w:rsidRDefault="00466A78" w:rsidP="00466A78">
      <w:pPr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Apple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0.5×0.0102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0.0085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=0.6</m:t>
          </m:r>
        </m:oMath>
      </m:oMathPara>
    </w:p>
    <w:p w14:paraId="70E60F01" w14:textId="77777777" w:rsidR="00466A78" w:rsidRPr="00FF2EC3" w:rsidRDefault="00466A78" w:rsidP="00466A78">
      <w:pPr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Orange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0.5×0.0068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0.0085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=0.4</m:t>
          </m:r>
        </m:oMath>
      </m:oMathPara>
    </w:p>
    <w:p w14:paraId="44DA930C" w14:textId="77777777" w:rsidR="00466A78" w:rsidRPr="00991322" w:rsidRDefault="00466A78" w:rsidP="00466A78">
      <w:pPr>
        <w:pStyle w:val="ListParagraph"/>
        <w:numPr>
          <w:ilvl w:val="0"/>
          <w:numId w:val="2"/>
        </w:numPr>
        <w:rPr>
          <w:rFonts w:cs="Times New Roman"/>
          <w:iCs/>
          <w:sz w:val="26"/>
          <w:szCs w:val="26"/>
        </w:rPr>
      </w:pPr>
      <w:r w:rsidRPr="00991322">
        <w:rPr>
          <w:rFonts w:cs="Times New Roman"/>
          <w:iCs/>
          <w:sz w:val="26"/>
          <w:szCs w:val="26"/>
          <w:lang w:val="vi-VN"/>
        </w:rPr>
        <w:t xml:space="preserve"> test_</w:t>
      </w:r>
      <w:r w:rsidRPr="00991322">
        <w:rPr>
          <w:rFonts w:cs="Times New Roman"/>
          <w:iCs/>
          <w:sz w:val="26"/>
          <w:szCs w:val="26"/>
        </w:rPr>
        <w:t>2</w:t>
      </w:r>
      <w:r w:rsidRPr="00991322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991322">
        <w:rPr>
          <w:rFonts w:cs="Times New Roman"/>
          <w:iCs/>
          <w:sz w:val="26"/>
          <w:szCs w:val="26"/>
          <w:lang w:val="vi-VN"/>
        </w:rPr>
        <w:t xml:space="preserve"> App</w:t>
      </w:r>
      <w:r w:rsidRPr="00991322">
        <w:rPr>
          <w:rFonts w:cs="Times New Roman"/>
          <w:iCs/>
          <w:sz w:val="26"/>
          <w:szCs w:val="26"/>
        </w:rPr>
        <w:t>le</w:t>
      </w:r>
    </w:p>
    <w:p w14:paraId="10480C9A" w14:textId="77777777" w:rsidR="00466A78" w:rsidRPr="005A6B21" w:rsidRDefault="00466A78" w:rsidP="00466A78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With data</w:t>
      </w:r>
      <w:r w:rsidRPr="005A6B21">
        <w:rPr>
          <w:rFonts w:cs="Times New Roman"/>
          <w:sz w:val="26"/>
          <w:szCs w:val="26"/>
          <w:lang w:val="vi-VN"/>
        </w:rPr>
        <w:t xml:space="preserve"> test_</w:t>
      </w:r>
      <w:r>
        <w:rPr>
          <w:rFonts w:cs="Times New Roman"/>
          <w:sz w:val="26"/>
          <w:szCs w:val="26"/>
        </w:rPr>
        <w:t>3</w:t>
      </w:r>
      <w:r w:rsidRPr="005A6B21">
        <w:rPr>
          <w:rFonts w:cs="Times New Roman"/>
          <w:sz w:val="26"/>
          <w:szCs w:val="26"/>
          <w:lang w:val="vi-VN"/>
        </w:rPr>
        <w:t xml:space="preserve"> = [</w:t>
      </w:r>
      <w:r w:rsidRPr="002465BA">
        <w:rPr>
          <w:rFonts w:cs="Times New Roman"/>
          <w:sz w:val="26"/>
          <w:szCs w:val="26"/>
          <w:lang w:val="vi-VN"/>
        </w:rPr>
        <w:t>2</w:t>
      </w:r>
      <w:r w:rsidRPr="00D84124">
        <w:rPr>
          <w:rFonts w:cs="Times New Roman"/>
          <w:sz w:val="26"/>
          <w:szCs w:val="26"/>
          <w:lang w:val="vi-VN"/>
        </w:rPr>
        <w:t>.</w:t>
      </w:r>
      <w:r>
        <w:rPr>
          <w:rFonts w:cs="Times New Roman"/>
          <w:sz w:val="26"/>
          <w:szCs w:val="26"/>
        </w:rPr>
        <w:t>8</w:t>
      </w:r>
      <w:r w:rsidRPr="005A6B21">
        <w:rPr>
          <w:rFonts w:cs="Times New Roman"/>
          <w:sz w:val="26"/>
          <w:szCs w:val="26"/>
          <w:lang w:val="vi-VN"/>
        </w:rPr>
        <w:t xml:space="preserve">, </w:t>
      </w:r>
      <w:r w:rsidRPr="002465BA">
        <w:rPr>
          <w:rFonts w:cs="Times New Roman"/>
          <w:sz w:val="26"/>
          <w:szCs w:val="26"/>
          <w:lang w:val="vi-VN"/>
        </w:rPr>
        <w:t>1</w:t>
      </w:r>
      <w:r>
        <w:rPr>
          <w:rFonts w:cs="Times New Roman"/>
          <w:sz w:val="26"/>
          <w:szCs w:val="26"/>
        </w:rPr>
        <w:t>20</w:t>
      </w:r>
      <w:r w:rsidRPr="005A6B21">
        <w:rPr>
          <w:rFonts w:cs="Times New Roman"/>
          <w:sz w:val="26"/>
          <w:szCs w:val="26"/>
          <w:lang w:val="vi-VN"/>
        </w:rPr>
        <w:t xml:space="preserve">] </w:t>
      </w:r>
      <w:r>
        <w:rPr>
          <w:rFonts w:cs="Times New Roman"/>
          <w:sz w:val="26"/>
          <w:szCs w:val="26"/>
        </w:rPr>
        <w:t>we have</w:t>
      </w:r>
      <w:r w:rsidRPr="005A6B21">
        <w:rPr>
          <w:rFonts w:cs="Times New Roman"/>
          <w:sz w:val="26"/>
          <w:szCs w:val="26"/>
          <w:lang w:val="vi-VN"/>
        </w:rPr>
        <w:t>:</w:t>
      </w:r>
    </w:p>
    <w:p w14:paraId="3718303C" w14:textId="77777777" w:rsidR="00466A78" w:rsidRPr="00D84124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</m:t>
        </m:r>
      </m:oMath>
    </w:p>
    <w:p w14:paraId="35FF41CB" w14:textId="77777777" w:rsidR="00466A78" w:rsidRPr="00A82009" w:rsidRDefault="00466A78" w:rsidP="00466A78">
      <w:pPr>
        <w:rPr>
          <w:rFonts w:cs="Times New Roman"/>
          <w:i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test_3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2.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=2.2368×0.0279=0.0624</m:t>
        </m:r>
      </m:oMath>
    </w:p>
    <w:p w14:paraId="1C8BD3FA" w14:textId="77777777" w:rsidR="00466A78" w:rsidRDefault="00466A78" w:rsidP="00466A78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test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3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2.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132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=1.1544×0.0188=0.0217</m:t>
        </m:r>
      </m:oMath>
    </w:p>
    <w:p w14:paraId="3B4FDF62" w14:textId="77777777" w:rsidR="00466A78" w:rsidRDefault="00466A78" w:rsidP="00466A78">
      <w:pPr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lastRenderedPageBreak/>
        <w:tab/>
      </w:r>
      <w:r>
        <w:rPr>
          <w:rFonts w:cs="Times New Roman"/>
          <w:iCs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test_3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test_3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test_3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=0.5×0.0624+0.5×0.0217=0.04205</m:t>
        </m:r>
      </m:oMath>
    </w:p>
    <w:p w14:paraId="023989F9" w14:textId="77777777" w:rsidR="00466A78" w:rsidRPr="00D937CB" w:rsidRDefault="00466A78" w:rsidP="00466A78">
      <w:pPr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Apple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</m:t>
              </m:r>
              <w:bookmarkStart w:id="0" w:name="_Hlk152664512"/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</m:t>
              </m:r>
              <w:bookmarkEnd w:id="0"/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0.0624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0.04205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=0.742</m:t>
          </m:r>
        </m:oMath>
      </m:oMathPara>
    </w:p>
    <w:p w14:paraId="746EC0FD" w14:textId="77777777" w:rsidR="00466A78" w:rsidRPr="00CB49F7" w:rsidRDefault="00466A78" w:rsidP="00466A78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Orange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0.5×0.0217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0.04205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=0.258</m:t>
          </m:r>
        </m:oMath>
      </m:oMathPara>
    </w:p>
    <w:p w14:paraId="57EE9835" w14:textId="77777777" w:rsidR="00466A78" w:rsidRPr="00991322" w:rsidRDefault="00466A78" w:rsidP="00466A78">
      <w:pPr>
        <w:pStyle w:val="ListParagraph"/>
        <w:numPr>
          <w:ilvl w:val="0"/>
          <w:numId w:val="2"/>
        </w:numPr>
        <w:rPr>
          <w:rFonts w:cs="Times New Roman"/>
          <w:iCs/>
          <w:sz w:val="26"/>
          <w:szCs w:val="26"/>
        </w:rPr>
      </w:pPr>
      <w:r w:rsidRPr="00991322">
        <w:rPr>
          <w:rFonts w:cs="Times New Roman"/>
          <w:iCs/>
          <w:sz w:val="26"/>
          <w:szCs w:val="26"/>
          <w:lang w:val="vi-VN"/>
        </w:rPr>
        <w:t xml:space="preserve"> test_</w:t>
      </w:r>
      <w:r w:rsidRPr="00991322">
        <w:rPr>
          <w:rFonts w:cs="Times New Roman"/>
          <w:iCs/>
          <w:sz w:val="26"/>
          <w:szCs w:val="26"/>
        </w:rPr>
        <w:t>3</w:t>
      </w:r>
      <w:r w:rsidRPr="00991322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991322">
        <w:rPr>
          <w:rFonts w:cs="Times New Roman"/>
          <w:iCs/>
          <w:sz w:val="26"/>
          <w:szCs w:val="26"/>
          <w:lang w:val="vi-VN"/>
        </w:rPr>
        <w:t xml:space="preserve"> App</w:t>
      </w:r>
      <w:r w:rsidRPr="00991322">
        <w:rPr>
          <w:rFonts w:cs="Times New Roman"/>
          <w:iCs/>
          <w:sz w:val="26"/>
          <w:szCs w:val="26"/>
        </w:rPr>
        <w:t>le</w:t>
      </w:r>
    </w:p>
    <w:p w14:paraId="77520231" w14:textId="77777777" w:rsidR="00466A78" w:rsidRPr="000A1D04" w:rsidRDefault="00466A78" w:rsidP="00466A78">
      <w:pPr>
        <w:pStyle w:val="Heading1"/>
      </w:pPr>
      <w:r w:rsidRPr="000A1D04">
        <w:t>Problem 7:</w:t>
      </w:r>
    </w:p>
    <w:p w14:paraId="202B02F2" w14:textId="77777777" w:rsidR="00466A78" w:rsidRPr="000A1D04" w:rsidRDefault="00466A78" w:rsidP="00466A78">
      <w:pPr>
        <w:pStyle w:val="ListParagraph"/>
        <w:numPr>
          <w:ilvl w:val="0"/>
          <w:numId w:val="19"/>
        </w:numPr>
        <w:jc w:val="both"/>
        <w:outlineLvl w:val="1"/>
        <w:rPr>
          <w:rFonts w:cs="Times New Roman"/>
          <w:b/>
          <w:bCs/>
          <w:iCs/>
          <w:sz w:val="26"/>
          <w:szCs w:val="26"/>
          <w:lang w:val="vi-VN"/>
        </w:rPr>
      </w:pPr>
    </w:p>
    <w:tbl>
      <w:tblPr>
        <w:tblpPr w:leftFromText="180" w:rightFromText="180" w:vertAnchor="page" w:horzAnchor="margin" w:tblpXSpec="center" w:tblpY="6601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66A78" w:rsidRPr="00422F31" w14:paraId="5B54CB22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BC2E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0861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38A5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EFC0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8278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411C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B166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9B47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422F31" w14:paraId="29507645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B71C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8C41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86B5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B993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24DA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A0FA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723B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325A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422F31" w14:paraId="63C10270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0B2A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6F26B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EDA80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1BFE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C1A8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11077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752E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3849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422F31" w14:paraId="1A19393B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6C2F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E3DB0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5118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DC7C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67ED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AB1A3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7915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DD50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422F31" w14:paraId="0311EEF6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46F4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FD329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A189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635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4F9B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CCEC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F2485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D14B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422F31" w14:paraId="1D8C94C6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F622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75AFC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3DDA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3B8E6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2E30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D117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172C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FF8D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422F31" w14:paraId="21D9F78A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2D86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32CFF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F8C5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7801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A16B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64A9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5240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5D8E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422F31" w14:paraId="45664B18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32A3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7853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CB36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C643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C48B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D7EB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40E4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4198" w14:textId="77777777" w:rsidR="00466A78" w:rsidRPr="00422F31" w:rsidRDefault="00466A78" w:rsidP="004B2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05BC0B3" w14:textId="77777777" w:rsidR="00466A78" w:rsidRPr="000A1D04" w:rsidRDefault="00466A78" w:rsidP="00466A78">
      <w:pPr>
        <w:jc w:val="both"/>
        <w:rPr>
          <w:rFonts w:cs="Times New Roman"/>
          <w:b/>
          <w:bCs/>
          <w:iCs/>
          <w:sz w:val="26"/>
          <w:szCs w:val="26"/>
          <w:lang w:val="vi-VN"/>
        </w:rPr>
      </w:pPr>
      <w:r w:rsidRPr="003A0214">
        <w:rPr>
          <w:rFonts w:cs="Times New Roman"/>
          <w:iCs/>
          <w:sz w:val="26"/>
          <w:szCs w:val="26"/>
          <w:lang w:val="vi-VN"/>
        </w:rPr>
        <w:t>Zero padding for images to perform image convolution on the condition that the output image remains the same size.</w:t>
      </w:r>
    </w:p>
    <w:p w14:paraId="5AFC327F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</w:rPr>
      </w:pPr>
    </w:p>
    <w:p w14:paraId="182A1712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</w:rPr>
      </w:pPr>
    </w:p>
    <w:p w14:paraId="21C3C2BE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</w:rPr>
      </w:pPr>
    </w:p>
    <w:p w14:paraId="6E12A526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</w:rPr>
      </w:pPr>
    </w:p>
    <w:p w14:paraId="5C569080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</w:rPr>
      </w:pPr>
    </w:p>
    <w:p w14:paraId="7FF25557" w14:textId="77777777" w:rsidR="00466A78" w:rsidRPr="000A1D04" w:rsidRDefault="00466A78" w:rsidP="00466A78">
      <w:pPr>
        <w:jc w:val="both"/>
        <w:rPr>
          <w:rFonts w:cs="Times New Roman"/>
          <w:iCs/>
          <w:sz w:val="26"/>
          <w:szCs w:val="26"/>
        </w:rPr>
      </w:pPr>
      <w:r w:rsidRPr="00E9019D">
        <w:rPr>
          <w:rFonts w:cs="Times New Roman"/>
          <w:iCs/>
          <w:sz w:val="26"/>
          <w:szCs w:val="26"/>
        </w:rPr>
        <w:t>Perform convolution with the kernel</w:t>
      </w:r>
    </w:p>
    <w:tbl>
      <w:tblPr>
        <w:tblpPr w:leftFromText="180" w:rightFromText="180" w:vertAnchor="text" w:horzAnchor="page" w:tblpXSpec="center" w:tblpY="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66A78" w:rsidRPr="00FE05FB" w14:paraId="48849BBF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D874" w14:textId="77777777" w:rsidR="00466A78" w:rsidRPr="00FE05FB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98B5" w14:textId="77777777" w:rsidR="00466A78" w:rsidRPr="00FE05FB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24EF" w14:textId="77777777" w:rsidR="00466A78" w:rsidRPr="00FE05FB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FE05FB" w14:paraId="46E25389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CDB3" w14:textId="77777777" w:rsidR="00466A78" w:rsidRPr="00FE05FB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014E" w14:textId="77777777" w:rsidR="00466A78" w:rsidRPr="00FE05FB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C66F" w14:textId="77777777" w:rsidR="00466A78" w:rsidRPr="00FE05FB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466A78" w:rsidRPr="00FE05FB" w14:paraId="1068AF6D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85FC" w14:textId="77777777" w:rsidR="00466A78" w:rsidRPr="00FE05FB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FEDF" w14:textId="77777777" w:rsidR="00466A78" w:rsidRPr="00FE05FB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8143" w14:textId="77777777" w:rsidR="00466A78" w:rsidRPr="00FE05FB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B1E9209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7ED527E6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5268B171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tab/>
      </w:r>
    </w:p>
    <w:p w14:paraId="156C24E1" w14:textId="77777777" w:rsidR="00466A78" w:rsidRDefault="00466A78" w:rsidP="00466A78">
      <w:pPr>
        <w:jc w:val="both"/>
        <w:rPr>
          <w:rFonts w:eastAsiaTheme="minorEastAsia" w:cs="Times New Roman"/>
          <w:iCs/>
          <w:sz w:val="26"/>
          <w:szCs w:val="26"/>
          <w:lang w:val="vi-VN"/>
        </w:rPr>
      </w:pPr>
      <w:r w:rsidRPr="00E9019D">
        <w:rPr>
          <w:rFonts w:cs="Times New Roman"/>
          <w:iCs/>
          <w:sz w:val="26"/>
          <w:szCs w:val="26"/>
          <w:lang w:val="vi-VN"/>
        </w:rPr>
        <w:t>Now, to avoid the case where the value of a pixel is outside the [0,255] area, we let the convolution values ​​CImg(i, j) &lt; 0 have a value of 0, and the convolution value CImg(i, j) &gt; 255 will have the value 255.</w:t>
      </w:r>
    </w:p>
    <w:p w14:paraId="70CF83A2" w14:textId="77777777" w:rsidR="00466A78" w:rsidRPr="00E9019D" w:rsidRDefault="00466A78" w:rsidP="00466A78">
      <w:pPr>
        <w:jc w:val="both"/>
        <w:rPr>
          <w:rFonts w:ascii="Cambria Math" w:hAnsi="Cambria Math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CImg(0,0) 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5×202+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×251+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×225=534 ⟹255</m:t>
          </m:r>
        </m:oMath>
      </m:oMathPara>
    </w:p>
    <w:p w14:paraId="63F9CB05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5×225+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×202+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×114+(-1)×168=641 ⟹255</m:t>
          </m:r>
        </m:oMath>
      </m:oMathPara>
    </w:p>
    <w:p w14:paraId="00EE71B0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5×168+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×225+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×63+(-1)×23=529 ⟹255</m:t>
          </m:r>
        </m:oMath>
      </m:oMathPara>
    </w:p>
    <w:p w14:paraId="568C0B82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5×23+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×168+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×66+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×37=-156 ⟹0</m:t>
          </m:r>
        </m:oMath>
      </m:oMathPara>
    </w:p>
    <w:p w14:paraId="55A25843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5×37+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×33+(-1)×32=97 ⟹97</m:t>
          </m:r>
        </m:oMath>
      </m:oMathPara>
    </w:p>
    <w:p w14:paraId="5020E612" w14:textId="77777777" w:rsidR="00466A78" w:rsidRPr="003F71A8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5×33+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×37+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×56=72 ⟹72</m:t>
          </m:r>
        </m:oMath>
      </m:oMathPara>
    </w:p>
    <w:p w14:paraId="19271151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 xml:space="preserve">CImg(1,0) 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5×251+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×202+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×201+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×114=738 ⟹255</m:t>
          </m:r>
        </m:oMath>
      </m:oMathPara>
    </w:p>
    <w:p w14:paraId="0ACFFC90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5×114+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×251+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×225+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×40+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×63=-9 ⟹0</m:t>
          </m:r>
        </m:oMath>
      </m:oMathPara>
    </w:p>
    <w:p w14:paraId="6818D343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5×63+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×114+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×168+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×245+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×66=-278 ⟹0</m:t>
          </m:r>
        </m:oMath>
      </m:oMathPara>
    </w:p>
    <w:p w14:paraId="1B6D9EF6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5×66+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×92+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×32=120 ⟹120</m:t>
          </m:r>
        </m:oMath>
      </m:oMathPara>
    </w:p>
    <w:p w14:paraId="5778133D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5×32+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×37+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×66+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×213+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×56=-212 ⟹0</m:t>
          </m:r>
        </m:oMath>
      </m:oMathPara>
    </w:p>
    <w:p w14:paraId="3486FD21" w14:textId="77777777" w:rsidR="00466A78" w:rsidRPr="00DE6953" w:rsidRDefault="00466A78" w:rsidP="00466A78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5×56+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×216=-1 ⟹0</m:t>
          </m:r>
        </m:oMath>
      </m:oMathPara>
    </w:p>
    <w:p w14:paraId="39A99908" w14:textId="77777777" w:rsidR="00466A78" w:rsidRPr="00C65BA0" w:rsidRDefault="00466A78" w:rsidP="00466A78">
      <w:pPr>
        <w:jc w:val="both"/>
        <w:rPr>
          <w:rFonts w:cs="Times New Roman"/>
          <w:sz w:val="26"/>
          <w:szCs w:val="26"/>
          <w:lang w:val="vi-VN"/>
        </w:rPr>
      </w:pPr>
      <w:r w:rsidRPr="00C860FA">
        <w:rPr>
          <w:rFonts w:cs="Times New Roman"/>
          <w:sz w:val="26"/>
          <w:szCs w:val="26"/>
          <w:lang w:val="vi-VN"/>
        </w:rPr>
        <w:t>We do the same for the remaining elements and we will have the image matrix as follows: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66A78" w:rsidRPr="00C65BA0" w14:paraId="09F1D454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8AAB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95E5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2884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1DE1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16FB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A5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66A78" w:rsidRPr="00C65BA0" w14:paraId="681DD81F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56C3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2BD1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B483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D948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9B3C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4534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C65BA0" w14:paraId="6E85A709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FD65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E740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811A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B038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0BCA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2E1C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C65BA0" w14:paraId="31095E26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ED52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2FBE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5467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DF17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4FDE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E1AC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C65BA0" w14:paraId="71ADE05E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A967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A6D7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5874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2585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2ED1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D70C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C65BA0" w14:paraId="4D43C6A9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5D7A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D761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77B6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41EF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25DF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B0C1" w14:textId="77777777" w:rsidR="00466A78" w:rsidRPr="00C65BA0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3C292679" w14:textId="77777777" w:rsidR="00466A78" w:rsidRPr="000A1D04" w:rsidRDefault="00466A78" w:rsidP="00466A78">
      <w:pPr>
        <w:pStyle w:val="ListParagraph"/>
        <w:numPr>
          <w:ilvl w:val="0"/>
          <w:numId w:val="19"/>
        </w:numPr>
        <w:jc w:val="both"/>
        <w:outlineLvl w:val="1"/>
        <w:rPr>
          <w:rFonts w:cs="Times New Roman"/>
          <w:b/>
          <w:bCs/>
          <w:iCs/>
          <w:sz w:val="26"/>
          <w:szCs w:val="26"/>
        </w:rPr>
      </w:pPr>
    </w:p>
    <w:p w14:paraId="11B5CB13" w14:textId="77777777" w:rsidR="00466A78" w:rsidRPr="000A1D04" w:rsidRDefault="00466A78" w:rsidP="00466A78">
      <w:pPr>
        <w:pStyle w:val="ListParagraph"/>
        <w:numPr>
          <w:ilvl w:val="0"/>
          <w:numId w:val="18"/>
        </w:numPr>
        <w:jc w:val="both"/>
        <w:outlineLvl w:val="2"/>
        <w:rPr>
          <w:rFonts w:cs="Times New Roman"/>
          <w:iCs/>
          <w:sz w:val="26"/>
          <w:szCs w:val="26"/>
          <w:lang w:val="vi-VN"/>
        </w:rPr>
      </w:pPr>
      <w:r w:rsidRPr="000A1D04">
        <w:rPr>
          <w:rFonts w:cs="Times New Roman"/>
          <w:iCs/>
          <w:sz w:val="26"/>
          <w:szCs w:val="26"/>
          <w:lang w:val="vi-VN"/>
        </w:rPr>
        <w:t>Maxpooling, size = (2,2), stride = 2:</w:t>
      </w:r>
    </w:p>
    <w:p w14:paraId="063C4696" w14:textId="77777777" w:rsidR="00466A78" w:rsidRPr="00C860FA" w:rsidRDefault="00466A78" w:rsidP="00466A78">
      <w:pPr>
        <w:jc w:val="both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We consider the colored parts: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66A78" w:rsidRPr="0006760A" w14:paraId="6DBA1048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6CA23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96E00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6F8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084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3FC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2AD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66A78" w:rsidRPr="0006760A" w14:paraId="0E1B160D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0F915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489CA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E81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F11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738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9A6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73418F6F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B1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7E4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2DD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1B4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474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779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74BCF89B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879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85D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8F1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C36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887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C1C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4A90911B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36F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6CE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B4D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4F6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191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361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2B4AABF0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8B9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882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5D7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55C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BD8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0F7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6AB2F040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maximum number 255</w:t>
      </w:r>
      <w:r>
        <w:rPr>
          <w:rFonts w:cs="Times New Roman"/>
          <w:iCs/>
          <w:sz w:val="26"/>
          <w:szCs w:val="26"/>
          <w:lang w:val="vi-VN"/>
        </w:rPr>
        <w:t xml:space="preserve">. </w:t>
      </w:r>
    </w:p>
    <w:p w14:paraId="6DB7ADD3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66A78" w:rsidRPr="0006760A" w14:paraId="0C7E5C85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46B0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B545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B3F9B8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23E185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293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C16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66A78" w:rsidRPr="0006760A" w14:paraId="76E71ED0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0147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DCAE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82E108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A3CFA9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1E4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109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4FEA11FB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123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9D2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8EF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FF8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083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A03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28747178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A64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87F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2C4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85C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DEA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0DC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65A64D43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BF9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EA2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F1D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B17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A1B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924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6EC11898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E84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6C3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63C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DB8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E5D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2EB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00D97CE1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maximum number 255</w:t>
      </w:r>
      <w:r>
        <w:rPr>
          <w:rFonts w:cs="Times New Roman"/>
          <w:iCs/>
          <w:sz w:val="26"/>
          <w:szCs w:val="26"/>
          <w:lang w:val="vi-VN"/>
        </w:rPr>
        <w:t xml:space="preserve">. </w:t>
      </w:r>
    </w:p>
    <w:p w14:paraId="32986861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lastRenderedPageBreak/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66A78" w:rsidRPr="0006760A" w14:paraId="114A050E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9244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0E73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2BBA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6AEB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5999EA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167AC4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72</w:t>
            </w:r>
          </w:p>
        </w:tc>
      </w:tr>
      <w:tr w:rsidR="00466A78" w:rsidRPr="0006760A" w14:paraId="05F1E88D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09FF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56AD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0CF7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2D5E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04CD1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C3C075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</w:tr>
      <w:tr w:rsidR="00466A78" w:rsidRPr="0006760A" w14:paraId="2B7F350B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243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43C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97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F75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E2B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1D7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49171196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BB4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ECF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56F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00C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961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4C1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746BA34D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768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7E2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495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0D1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F2F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7A2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1DDCDE2C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BF7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8FF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EEB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F4D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C5F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E05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3D441307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maximum number 97</w:t>
      </w:r>
      <w:r>
        <w:rPr>
          <w:rFonts w:cs="Times New Roman"/>
          <w:iCs/>
          <w:sz w:val="26"/>
          <w:szCs w:val="26"/>
          <w:lang w:val="vi-VN"/>
        </w:rPr>
        <w:t xml:space="preserve">. </w:t>
      </w:r>
    </w:p>
    <w:p w14:paraId="779AD399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66A78" w:rsidRPr="0006760A" w14:paraId="707F97F7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48F8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37DD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EAF3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4A73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0122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5DB0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72</w:t>
            </w:r>
          </w:p>
        </w:tc>
      </w:tr>
      <w:tr w:rsidR="00466A78" w:rsidRPr="0006760A" w14:paraId="76284394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5E06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AFC5F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B2F3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EFC3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E9C6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2EDC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</w:tr>
      <w:tr w:rsidR="00466A78" w:rsidRPr="0006760A" w14:paraId="6B29604D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1B57AA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A2E41B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D68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D95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54B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F15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5A85C1EF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D606CC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73AADA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5D1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415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2AC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212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7440EDDE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CA9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B16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F51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29D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85E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D6B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2C6969B9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5C5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C88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C92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669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8A6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DD4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6309A6E3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maximum number 255</w:t>
      </w:r>
      <w:r>
        <w:rPr>
          <w:rFonts w:cs="Times New Roman"/>
          <w:iCs/>
          <w:sz w:val="26"/>
          <w:szCs w:val="26"/>
          <w:lang w:val="vi-VN"/>
        </w:rPr>
        <w:t xml:space="preserve">. </w:t>
      </w:r>
    </w:p>
    <w:tbl>
      <w:tblPr>
        <w:tblpPr w:leftFromText="180" w:rightFromText="180" w:vertAnchor="text" w:horzAnchor="margin" w:tblpXSpec="center" w:tblpY="408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66A78" w:rsidRPr="0006760A" w14:paraId="1DEFBCFF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33A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315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756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466A78" w:rsidRPr="0006760A" w14:paraId="0F841446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4E8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DE0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B0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0B37C5CB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69A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8D5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936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75ABC69F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continue to do so until the end of the image matrix. Here are the results:</w:t>
      </w:r>
    </w:p>
    <w:p w14:paraId="59EFC5B6" w14:textId="77777777" w:rsidR="00466A78" w:rsidRDefault="00466A78" w:rsidP="00466A78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5E80AC02" w14:textId="77777777" w:rsidR="00466A78" w:rsidRDefault="00466A78" w:rsidP="00466A78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0953C137" w14:textId="77777777" w:rsidR="00466A78" w:rsidRPr="0006760A" w:rsidRDefault="00466A78" w:rsidP="00466A78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6D281173" w14:textId="77777777" w:rsidR="00466A78" w:rsidRPr="000A1D04" w:rsidRDefault="00466A78" w:rsidP="00466A78">
      <w:pPr>
        <w:pStyle w:val="ListParagraph"/>
        <w:numPr>
          <w:ilvl w:val="0"/>
          <w:numId w:val="18"/>
        </w:numPr>
        <w:jc w:val="both"/>
        <w:outlineLvl w:val="2"/>
        <w:rPr>
          <w:rFonts w:cs="Times New Roman"/>
          <w:iCs/>
          <w:sz w:val="26"/>
          <w:szCs w:val="26"/>
          <w:lang w:val="vi-VN"/>
        </w:rPr>
      </w:pPr>
      <w:r w:rsidRPr="000A1D04">
        <w:rPr>
          <w:rFonts w:cs="Times New Roman"/>
          <w:iCs/>
          <w:sz w:val="26"/>
          <w:szCs w:val="26"/>
          <w:lang w:val="vi-VN"/>
        </w:rPr>
        <w:t>Averagepooling,</w:t>
      </w:r>
      <w:r w:rsidRPr="000A1D04">
        <w:rPr>
          <w:rFonts w:cs="Times New Roman"/>
          <w:iCs/>
          <w:sz w:val="26"/>
          <w:szCs w:val="26"/>
        </w:rPr>
        <w:t xml:space="preserve"> </w:t>
      </w:r>
      <w:r w:rsidRPr="000A1D04">
        <w:rPr>
          <w:rFonts w:cs="Times New Roman"/>
          <w:iCs/>
          <w:sz w:val="26"/>
          <w:szCs w:val="26"/>
          <w:lang w:val="vi-VN"/>
        </w:rPr>
        <w:t>size = (2,2), stride = 2:</w:t>
      </w:r>
    </w:p>
    <w:p w14:paraId="35326B01" w14:textId="77777777" w:rsidR="00466A78" w:rsidRPr="00C860FA" w:rsidRDefault="00466A78" w:rsidP="00466A78">
      <w:pPr>
        <w:jc w:val="both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We consider the colored parts: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66A78" w:rsidRPr="0006760A" w14:paraId="56C8FC3A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3FD38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A233B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A9C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57F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369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02B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66A78" w:rsidRPr="0006760A" w14:paraId="3A6339C3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78128B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04DB8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00C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466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FBB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7A7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7C980A6D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B93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68D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F59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9AD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F78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282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5B058D74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E28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E9F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DCD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8AC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E58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97A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4364F38B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919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A17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B72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49F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2BB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2B6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68FC79F6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E40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B3C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1EA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D77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DDA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DE3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38DFCE39" w14:textId="77777777" w:rsidR="00466A78" w:rsidRDefault="00466A78" w:rsidP="00466A78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7CF74435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average value:</w:t>
      </w:r>
      <w:r>
        <w:rPr>
          <w:rFonts w:cs="Times New Roman"/>
          <w:iCs/>
          <w:sz w:val="26"/>
          <w:szCs w:val="26"/>
          <w:lang w:val="vi-V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255+255+255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=191.25⟹191</m:t>
        </m:r>
      </m:oMath>
    </w:p>
    <w:p w14:paraId="3500ADD9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66A78" w:rsidRPr="0006760A" w14:paraId="3CC1D128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A3CC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A0A5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8C5FA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33DBF7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FEF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355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66A78" w:rsidRPr="0006760A" w14:paraId="41FFBD58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1B0F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FC25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E80255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525D71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899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459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381FA4E6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A19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5E9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A18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631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F3C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B00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112511F5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EE8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D59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B0D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D74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DC2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621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7BC2F899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924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C44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C0F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AB0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6AA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7D5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673E8529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F3C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E0C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16C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B0D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A69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703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64876E27" w14:textId="77777777" w:rsidR="00466A78" w:rsidRDefault="00466A78" w:rsidP="00466A78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3A99BC77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 xml:space="preserve">We choose the average value: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255+120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=93.75⟹93 </m:t>
        </m:r>
      </m:oMath>
    </w:p>
    <w:p w14:paraId="36DFE318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66A78" w:rsidRPr="0006760A" w14:paraId="10322C7E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7DC9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69AF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4F21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67505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F80FA9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1AFB9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72</w:t>
            </w:r>
          </w:p>
        </w:tc>
      </w:tr>
      <w:tr w:rsidR="00466A78" w:rsidRPr="0006760A" w14:paraId="4565FB3D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19B70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5045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54196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F6D2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2EBE1E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E4698F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</w:tr>
      <w:tr w:rsidR="00466A78" w:rsidRPr="0006760A" w14:paraId="3DF4A180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3B0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B27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3B8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926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C79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CDB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15502D1C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71E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ADC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579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89A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B10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E9F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237F66BA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467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2A8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4FD7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BA0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9C7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74D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453E58AB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ADE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E6D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DAE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12C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53D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FAE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03DC6F6B" w14:textId="77777777" w:rsidR="00466A78" w:rsidRDefault="00466A78" w:rsidP="00466A78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3AAB0070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average value:</w:t>
      </w:r>
      <w:r>
        <w:rPr>
          <w:rFonts w:eastAsiaTheme="minorEastAsia" w:cs="Times New Roman"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97+72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=42.25⟹42</m:t>
        </m:r>
      </m:oMath>
    </w:p>
    <w:p w14:paraId="4D3C94BD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66A78" w:rsidRPr="0006760A" w14:paraId="554CE1A1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2FE8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AB7F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13AE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E840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1B793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57B0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72</w:t>
            </w:r>
          </w:p>
        </w:tc>
      </w:tr>
      <w:tr w:rsidR="00466A78" w:rsidRPr="0006760A" w14:paraId="36E95DDD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78B88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BE11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8201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37EFC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B785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757A7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</w:tr>
      <w:tr w:rsidR="00466A78" w:rsidRPr="0006760A" w14:paraId="367FAF3D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1C2A75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39AE6C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849D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3B7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72E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57D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7587E917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B72877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3C46F1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DDC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46DA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D7D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00E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466A78" w:rsidRPr="0006760A" w14:paraId="60EE1DE9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1562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3E8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6024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072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B80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330B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6A78" w:rsidRPr="0006760A" w14:paraId="3C83936E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69A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2F18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761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6B43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C7A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059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1EBBC7BE" w14:textId="77777777" w:rsidR="00466A78" w:rsidRDefault="00466A78" w:rsidP="00466A78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24EA8344" w14:textId="77777777" w:rsidR="00466A78" w:rsidRDefault="00466A78" w:rsidP="00466A78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 xml:space="preserve">We choose the average value: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255+255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</m:oMath>
      <w:r>
        <w:rPr>
          <w:rFonts w:cs="Times New Roman"/>
          <w:iCs/>
          <w:sz w:val="26"/>
          <w:szCs w:val="26"/>
          <w:lang w:val="vi-VN"/>
        </w:rPr>
        <w:t xml:space="preserve">127.5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⟹127</m:t>
        </m:r>
      </m:oMath>
    </w:p>
    <w:tbl>
      <w:tblPr>
        <w:tblpPr w:leftFromText="180" w:rightFromText="180" w:vertAnchor="text" w:horzAnchor="margin" w:tblpXSpec="center" w:tblpY="408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66A78" w:rsidRPr="0006760A" w14:paraId="5A787321" w14:textId="77777777" w:rsidTr="004B21D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86D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D135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C0EF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66A78" w:rsidRPr="0006760A" w14:paraId="76CCDA2E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9ED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BFE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87D6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466A78" w:rsidRPr="0006760A" w14:paraId="48272262" w14:textId="77777777" w:rsidTr="004B21D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14D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6461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9789" w14:textId="77777777" w:rsidR="00466A78" w:rsidRPr="0006760A" w:rsidRDefault="00466A78" w:rsidP="004B2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</w:tbl>
    <w:p w14:paraId="205EEB9C" w14:textId="77777777" w:rsidR="00466A78" w:rsidRPr="001E7146" w:rsidRDefault="00466A78" w:rsidP="00466A78"/>
    <w:p w14:paraId="748189A0" w14:textId="77777777" w:rsidR="00466A78" w:rsidRPr="00477060" w:rsidRDefault="00466A78" w:rsidP="00466A78">
      <w:pPr>
        <w:rPr>
          <w:rFonts w:cs="Times New Roman"/>
          <w:sz w:val="26"/>
          <w:szCs w:val="26"/>
        </w:rPr>
      </w:pPr>
    </w:p>
    <w:p w14:paraId="2889A3AE" w14:textId="77777777" w:rsidR="00466A78" w:rsidRPr="00477060" w:rsidRDefault="00466A78" w:rsidP="00466A78">
      <w:pPr>
        <w:rPr>
          <w:rFonts w:cs="Times New Roman"/>
          <w:b/>
          <w:bCs/>
          <w:iCs/>
          <w:szCs w:val="28"/>
        </w:rPr>
      </w:pPr>
    </w:p>
    <w:p w14:paraId="43591B0F" w14:textId="77777777" w:rsidR="00466A78" w:rsidRDefault="00466A78" w:rsidP="00466A78">
      <w:pPr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br w:type="page"/>
      </w:r>
    </w:p>
    <w:p w14:paraId="4C6FE7EA" w14:textId="77777777" w:rsidR="00466A78" w:rsidRDefault="00466A78" w:rsidP="00466A78">
      <w:pPr>
        <w:pStyle w:val="Heading1"/>
        <w:rPr>
          <w:rFonts w:cs="Times New Roman"/>
          <w:iCs/>
        </w:rPr>
      </w:pPr>
      <w:r w:rsidRPr="001900E7">
        <w:rPr>
          <w:rFonts w:cs="Times New Roman"/>
          <w:iCs/>
        </w:rPr>
        <w:lastRenderedPageBreak/>
        <w:t>Problem 8:</w:t>
      </w:r>
    </w:p>
    <w:p w14:paraId="7C20D133" w14:textId="77777777" w:rsidR="00466A78" w:rsidRPr="008F7CC4" w:rsidRDefault="00466A78" w:rsidP="00466A78">
      <w:pPr>
        <w:rPr>
          <w:b/>
          <w:bCs/>
          <w:sz w:val="26"/>
          <w:szCs w:val="26"/>
        </w:rPr>
      </w:pPr>
      <w:r w:rsidRPr="008F7CC4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C0DB93F" wp14:editId="44EC44BE">
            <wp:simplePos x="0" y="0"/>
            <wp:positionH relativeFrom="margin">
              <wp:posOffset>3404870</wp:posOffset>
            </wp:positionH>
            <wp:positionV relativeFrom="paragraph">
              <wp:posOffset>592455</wp:posOffset>
            </wp:positionV>
            <wp:extent cx="2508250" cy="2696210"/>
            <wp:effectExtent l="0" t="0" r="6350" b="8890"/>
            <wp:wrapSquare wrapText="bothSides"/>
            <wp:docPr id="140894184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1847" name="Picture 1" descr="A diagram of a tre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CC4">
        <w:rPr>
          <w:b/>
          <w:bCs/>
          <w:sz w:val="26"/>
          <w:szCs w:val="26"/>
        </w:rPr>
        <w:t>Root Node:</w:t>
      </w:r>
    </w:p>
    <w:p w14:paraId="12067F86" w14:textId="77777777" w:rsidR="00466A78" w:rsidRPr="008F7CC4" w:rsidRDefault="00466A78" w:rsidP="00466A7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Gini Impurity=1-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=0.5</m:t>
          </m:r>
        </m:oMath>
      </m:oMathPara>
    </w:p>
    <w:p w14:paraId="1E570409" w14:textId="77777777" w:rsidR="00466A78" w:rsidRPr="008F7CC4" w:rsidRDefault="00466A78" w:rsidP="00466A78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Left Branch (A = 0):</w:t>
      </w:r>
    </w:p>
    <w:p w14:paraId="0B428445" w14:textId="77777777" w:rsidR="00466A78" w:rsidRPr="008F7CC4" w:rsidRDefault="00466A78" w:rsidP="00466A78">
      <w:pPr>
        <w:rPr>
          <w:sz w:val="26"/>
          <w:szCs w:val="26"/>
        </w:rPr>
      </w:pPr>
      <w:r w:rsidRPr="008F7CC4">
        <w:rPr>
          <w:sz w:val="26"/>
          <w:szCs w:val="26"/>
        </w:rPr>
        <w:t>Gini Impurity = 0 for both.</w:t>
      </w:r>
    </w:p>
    <w:p w14:paraId="11D90AFC" w14:textId="77777777" w:rsidR="00466A78" w:rsidRPr="008F7CC4" w:rsidRDefault="00466A78" w:rsidP="00466A78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Right Branch (A = 1):</w:t>
      </w:r>
    </w:p>
    <w:p w14:paraId="4E8716B3" w14:textId="77777777" w:rsidR="00466A78" w:rsidRPr="008F7CC4" w:rsidRDefault="00466A78" w:rsidP="00466A7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Gini Impurity=1-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=0.5</m:t>
          </m:r>
        </m:oMath>
      </m:oMathPara>
    </w:p>
    <w:p w14:paraId="2F7EB0DD" w14:textId="77777777" w:rsidR="00466A78" w:rsidRPr="008F7CC4" w:rsidRDefault="00466A78" w:rsidP="00466A78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Left Branch (B = 0):</w:t>
      </w:r>
    </w:p>
    <w:p w14:paraId="2A53CDFA" w14:textId="77777777" w:rsidR="00466A78" w:rsidRPr="008F7CC4" w:rsidRDefault="00466A78" w:rsidP="00466A78">
      <w:pPr>
        <w:ind w:left="720"/>
        <w:rPr>
          <w:sz w:val="26"/>
          <w:szCs w:val="26"/>
        </w:rPr>
      </w:pPr>
      <w:r w:rsidRPr="008F7CC4">
        <w:rPr>
          <w:sz w:val="26"/>
          <w:szCs w:val="26"/>
        </w:rPr>
        <w:t>Gini Impurity = 0 for both</w:t>
      </w:r>
    </w:p>
    <w:p w14:paraId="6C11B26E" w14:textId="77777777" w:rsidR="00466A78" w:rsidRPr="008F7CC4" w:rsidRDefault="00466A78" w:rsidP="00466A78">
      <w:pPr>
        <w:ind w:left="720"/>
        <w:rPr>
          <w:sz w:val="26"/>
          <w:szCs w:val="26"/>
        </w:rPr>
      </w:pPr>
      <w:r w:rsidRPr="008F7CC4">
        <w:rPr>
          <w:sz w:val="26"/>
          <w:szCs w:val="26"/>
        </w:rPr>
        <w:t>Right Branch (B = 1):</w:t>
      </w:r>
    </w:p>
    <w:p w14:paraId="7DF71227" w14:textId="77777777" w:rsidR="00466A78" w:rsidRPr="008F7CC4" w:rsidRDefault="00466A78" w:rsidP="00466A78">
      <w:pPr>
        <w:ind w:left="720"/>
        <w:rPr>
          <w:sz w:val="26"/>
          <w:szCs w:val="26"/>
        </w:rPr>
      </w:pPr>
      <w:r w:rsidRPr="008F7CC4">
        <w:rPr>
          <w:sz w:val="26"/>
          <w:szCs w:val="26"/>
        </w:rPr>
        <w:t>Gini Impurity = 0 for both</w:t>
      </w:r>
    </w:p>
    <w:p w14:paraId="0A806D77" w14:textId="77777777" w:rsidR="00466A78" w:rsidRPr="008F7CC4" w:rsidRDefault="00466A78" w:rsidP="00466A78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Gini Gain at each Split:</w:t>
      </w:r>
    </w:p>
    <w:p w14:paraId="7BF4151D" w14:textId="77777777" w:rsidR="00466A78" w:rsidRPr="008F7CC4" w:rsidRDefault="00466A78" w:rsidP="00466A78">
      <w:pPr>
        <w:rPr>
          <w:sz w:val="26"/>
          <w:szCs w:val="26"/>
        </w:rPr>
      </w:pPr>
      <w:r w:rsidRPr="008F7CC4">
        <w:rPr>
          <w:b/>
          <w:bCs/>
          <w:sz w:val="26"/>
          <w:szCs w:val="26"/>
        </w:rPr>
        <w:t>Split on A:</w:t>
      </w:r>
      <w:r w:rsidRPr="008F7CC4">
        <w:rPr>
          <w:sz w:val="26"/>
          <w:szCs w:val="26"/>
        </w:rPr>
        <w:t xml:space="preserve"> Gini Gain = Gini Impurity (Parent) - (Weighted Average of Child Gini Impurities)</w:t>
      </w:r>
    </w:p>
    <w:p w14:paraId="5DDB0427" w14:textId="77777777" w:rsidR="00466A78" w:rsidRPr="008F7CC4" w:rsidRDefault="00466A78" w:rsidP="00466A78">
      <w:pPr>
        <w:ind w:firstLine="720"/>
        <w:rPr>
          <w:sz w:val="26"/>
          <w:szCs w:val="26"/>
        </w:rPr>
      </w:pPr>
      <w:r w:rsidRPr="008F7CC4">
        <w:rPr>
          <w:sz w:val="26"/>
          <w:szCs w:val="26"/>
        </w:rPr>
        <w:t xml:space="preserve">     </w:t>
      </w:r>
      <m:oMath>
        <m:r>
          <w:rPr>
            <w:rFonts w:ascii="Cambria Math" w:hAnsi="Cambria Math"/>
            <w:sz w:val="26"/>
            <w:szCs w:val="26"/>
          </w:rPr>
          <m:t>Gini Gain=0.5-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0×0.5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0×0.5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=0.5</m:t>
        </m:r>
      </m:oMath>
      <w:r>
        <w:rPr>
          <w:rFonts w:eastAsiaTheme="minorEastAsia"/>
          <w:sz w:val="26"/>
          <w:szCs w:val="26"/>
        </w:rPr>
        <w:t xml:space="preserve"> </w:t>
      </w:r>
      <w:r w:rsidRPr="008F7CC4">
        <w:rPr>
          <w:sz w:val="26"/>
          <w:szCs w:val="26"/>
        </w:rPr>
        <w:t>(perfect split)</w:t>
      </w:r>
    </w:p>
    <w:p w14:paraId="363B2782" w14:textId="77777777" w:rsidR="00466A78" w:rsidRPr="008F7CC4" w:rsidRDefault="00466A78" w:rsidP="00466A78">
      <w:pPr>
        <w:rPr>
          <w:sz w:val="26"/>
          <w:szCs w:val="26"/>
        </w:rPr>
      </w:pPr>
      <w:r w:rsidRPr="008F7CC4">
        <w:rPr>
          <w:b/>
          <w:bCs/>
          <w:sz w:val="26"/>
          <w:szCs w:val="26"/>
        </w:rPr>
        <w:t>Split on B</w:t>
      </w:r>
      <w:r w:rsidRPr="008F7CC4">
        <w:rPr>
          <w:sz w:val="26"/>
          <w:szCs w:val="26"/>
        </w:rPr>
        <w:t xml:space="preserve"> (in "Right Branch - A = 1"):</w:t>
      </w:r>
    </w:p>
    <w:p w14:paraId="166769D1" w14:textId="77777777" w:rsidR="00466A78" w:rsidRPr="008F7CC4" w:rsidRDefault="00466A78" w:rsidP="00466A78">
      <w:pPr>
        <w:ind w:firstLine="720"/>
        <w:rPr>
          <w:sz w:val="26"/>
          <w:szCs w:val="26"/>
        </w:rPr>
      </w:pPr>
      <w:r w:rsidRPr="008F7CC4">
        <w:rPr>
          <w:sz w:val="26"/>
          <w:szCs w:val="26"/>
        </w:rPr>
        <w:t xml:space="preserve">     </w:t>
      </w:r>
      <m:oMath>
        <m:r>
          <w:rPr>
            <w:rFonts w:ascii="Cambria Math" w:hAnsi="Cambria Math"/>
            <w:sz w:val="26"/>
            <w:szCs w:val="26"/>
          </w:rPr>
          <m:t>Gini Gain=0.5-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0×0.5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0×0.5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=0.5</m:t>
        </m:r>
      </m:oMath>
      <w:r>
        <w:rPr>
          <w:rFonts w:eastAsiaTheme="minorEastAsia"/>
          <w:sz w:val="26"/>
          <w:szCs w:val="26"/>
        </w:rPr>
        <w:t xml:space="preserve"> </w:t>
      </w:r>
      <w:r w:rsidRPr="008F7CC4">
        <w:rPr>
          <w:sz w:val="26"/>
          <w:szCs w:val="26"/>
        </w:rPr>
        <w:t>(perfect split)</w:t>
      </w:r>
    </w:p>
    <w:p w14:paraId="18532443" w14:textId="77777777" w:rsidR="00466A78" w:rsidRPr="008F7CC4" w:rsidRDefault="00466A78" w:rsidP="00466A78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Predictions:</w:t>
      </w:r>
    </w:p>
    <w:p w14:paraId="48A2CDB2" w14:textId="77777777" w:rsidR="00466A78" w:rsidRPr="008F7CC4" w:rsidRDefault="00466A78" w:rsidP="00466A78">
      <w:pPr>
        <w:pStyle w:val="ListParagraph"/>
        <w:numPr>
          <w:ilvl w:val="0"/>
          <w:numId w:val="1"/>
        </w:numPr>
        <w:outlineLvl w:val="1"/>
        <w:rPr>
          <w:sz w:val="26"/>
          <w:szCs w:val="26"/>
        </w:rPr>
      </w:pPr>
      <w:r w:rsidRPr="008F7CC4">
        <w:rPr>
          <w:sz w:val="26"/>
          <w:szCs w:val="26"/>
        </w:rPr>
        <w:t>A = 1, B = 0, C = 1, predicting Y = 1.</w:t>
      </w:r>
    </w:p>
    <w:p w14:paraId="28B9F7B6" w14:textId="77777777" w:rsidR="00466A78" w:rsidRPr="008F7CC4" w:rsidRDefault="00466A78" w:rsidP="00466A78">
      <w:pPr>
        <w:pStyle w:val="ListParagraph"/>
        <w:numPr>
          <w:ilvl w:val="0"/>
          <w:numId w:val="1"/>
        </w:numPr>
        <w:outlineLvl w:val="1"/>
        <w:rPr>
          <w:sz w:val="26"/>
          <w:szCs w:val="26"/>
        </w:rPr>
      </w:pPr>
      <w:r w:rsidRPr="008F7CC4">
        <w:rPr>
          <w:sz w:val="26"/>
          <w:szCs w:val="26"/>
        </w:rPr>
        <w:t>A = 0, B = 0, C = 0, predicting Y = 0.</w:t>
      </w:r>
    </w:p>
    <w:p w14:paraId="0160D6FD" w14:textId="77777777" w:rsidR="00466A78" w:rsidRPr="001900E7" w:rsidRDefault="00466A78" w:rsidP="00466A78"/>
    <w:p w14:paraId="7B246187" w14:textId="77777777" w:rsidR="00466A78" w:rsidRPr="00DE584E" w:rsidRDefault="00466A78" w:rsidP="00466A78">
      <w:pPr>
        <w:jc w:val="both"/>
        <w:rPr>
          <w:szCs w:val="28"/>
        </w:rPr>
      </w:pPr>
    </w:p>
    <w:p w14:paraId="624091B4" w14:textId="77777777" w:rsidR="00D75B20" w:rsidRPr="00466A78" w:rsidRDefault="00D75B20" w:rsidP="00466A78"/>
    <w:sectPr w:rsidR="00D75B20" w:rsidRPr="00466A78" w:rsidSect="00AA59B7">
      <w:pgSz w:w="11907" w:h="16840" w:code="9"/>
      <w:pgMar w:top="1418" w:right="1134" w:bottom="1418" w:left="1701" w:header="720" w:footer="720" w:gutter="0"/>
      <w:pgBorders w:display="firstPage" w:offsetFrom="page">
        <w:top w:val="twistedLines1" w:sz="18" w:space="25" w:color="2F5496" w:themeColor="accent1" w:themeShade="BF"/>
        <w:left w:val="twistedLines1" w:sz="18" w:space="30" w:color="2F5496" w:themeColor="accent1" w:themeShade="BF"/>
        <w:bottom w:val="twistedLines1" w:sz="18" w:space="25" w:color="2F5496" w:themeColor="accent1" w:themeShade="BF"/>
        <w:right w:val="twistedLines1" w:sz="18" w:space="20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2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490"/>
        </w:tabs>
        <w:ind w:leftChars="800" w:left="249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8F67CA"/>
    <w:multiLevelType w:val="hybridMultilevel"/>
    <w:tmpl w:val="4746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9E7AB3"/>
    <w:multiLevelType w:val="hybridMultilevel"/>
    <w:tmpl w:val="8D765A9E"/>
    <w:lvl w:ilvl="0" w:tplc="B5D8D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CC47057"/>
    <w:multiLevelType w:val="hybridMultilevel"/>
    <w:tmpl w:val="3BD0E70A"/>
    <w:lvl w:ilvl="0" w:tplc="109A6B2E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4340C"/>
    <w:multiLevelType w:val="hybridMultilevel"/>
    <w:tmpl w:val="8BC69458"/>
    <w:lvl w:ilvl="0" w:tplc="88D6DE3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C6D4A"/>
    <w:multiLevelType w:val="hybridMultilevel"/>
    <w:tmpl w:val="26665DDE"/>
    <w:lvl w:ilvl="0" w:tplc="9CD06E70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E1F52"/>
    <w:multiLevelType w:val="hybridMultilevel"/>
    <w:tmpl w:val="94DC48CA"/>
    <w:lvl w:ilvl="0" w:tplc="8970FA08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E1619"/>
    <w:multiLevelType w:val="hybridMultilevel"/>
    <w:tmpl w:val="E2E65332"/>
    <w:lvl w:ilvl="0" w:tplc="131697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43BE8"/>
    <w:multiLevelType w:val="hybridMultilevel"/>
    <w:tmpl w:val="71C86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E391D"/>
    <w:multiLevelType w:val="hybridMultilevel"/>
    <w:tmpl w:val="12989BB0"/>
    <w:lvl w:ilvl="0" w:tplc="45181C04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16316">
    <w:abstractNumId w:val="17"/>
  </w:num>
  <w:num w:numId="2" w16cid:durableId="1478843019">
    <w:abstractNumId w:val="15"/>
  </w:num>
  <w:num w:numId="3" w16cid:durableId="1964846387">
    <w:abstractNumId w:val="14"/>
  </w:num>
  <w:num w:numId="4" w16cid:durableId="1730110174">
    <w:abstractNumId w:val="18"/>
  </w:num>
  <w:num w:numId="5" w16cid:durableId="1542523240">
    <w:abstractNumId w:val="12"/>
  </w:num>
  <w:num w:numId="6" w16cid:durableId="258879080">
    <w:abstractNumId w:val="13"/>
  </w:num>
  <w:num w:numId="7" w16cid:durableId="696732106">
    <w:abstractNumId w:val="9"/>
  </w:num>
  <w:num w:numId="8" w16cid:durableId="1030565540">
    <w:abstractNumId w:val="7"/>
  </w:num>
  <w:num w:numId="9" w16cid:durableId="1702507847">
    <w:abstractNumId w:val="6"/>
  </w:num>
  <w:num w:numId="10" w16cid:durableId="269246348">
    <w:abstractNumId w:val="5"/>
  </w:num>
  <w:num w:numId="11" w16cid:durableId="922643040">
    <w:abstractNumId w:val="4"/>
  </w:num>
  <w:num w:numId="12" w16cid:durableId="323238291">
    <w:abstractNumId w:val="8"/>
  </w:num>
  <w:num w:numId="13" w16cid:durableId="289408143">
    <w:abstractNumId w:val="3"/>
  </w:num>
  <w:num w:numId="14" w16cid:durableId="174151284">
    <w:abstractNumId w:val="2"/>
  </w:num>
  <w:num w:numId="15" w16cid:durableId="518129991">
    <w:abstractNumId w:val="1"/>
  </w:num>
  <w:num w:numId="16" w16cid:durableId="681853671">
    <w:abstractNumId w:val="0"/>
  </w:num>
  <w:num w:numId="17" w16cid:durableId="271979256">
    <w:abstractNumId w:val="10"/>
  </w:num>
  <w:num w:numId="18" w16cid:durableId="859584255">
    <w:abstractNumId w:val="11"/>
  </w:num>
  <w:num w:numId="19" w16cid:durableId="1466736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DB"/>
    <w:rsid w:val="000F4BA8"/>
    <w:rsid w:val="00141F9E"/>
    <w:rsid w:val="00273F98"/>
    <w:rsid w:val="00466A78"/>
    <w:rsid w:val="004918B8"/>
    <w:rsid w:val="006D45C4"/>
    <w:rsid w:val="008947A7"/>
    <w:rsid w:val="008E669C"/>
    <w:rsid w:val="00B65BDB"/>
    <w:rsid w:val="00C960BE"/>
    <w:rsid w:val="00D75B20"/>
    <w:rsid w:val="00DF35D0"/>
    <w:rsid w:val="00D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5206"/>
  <w15:chartTrackingRefBased/>
  <w15:docId w15:val="{CB03D7A3-53A3-4377-85D3-C181129D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qFormat="1"/>
    <w:lsdException w:name="Table Theme" w:semiHidden="1" w:uiPriority="99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6A78"/>
    <w:rPr>
      <w:rFonts w:ascii="Times New Roman" w:hAnsi="Times New Roman"/>
      <w:kern w:val="0"/>
      <w:sz w:val="2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66A78"/>
    <w:pPr>
      <w:keepNext/>
      <w:keepLines/>
      <w:spacing w:before="480" w:after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6A78"/>
    <w:pPr>
      <w:keepNext/>
      <w:keepLines/>
      <w:spacing w:beforeLines="120" w:before="120" w:after="120" w:line="360" w:lineRule="auto"/>
      <w:ind w:left="288"/>
      <w:jc w:val="both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66A78"/>
    <w:pPr>
      <w:keepNext/>
      <w:keepLines/>
      <w:spacing w:line="360" w:lineRule="auto"/>
      <w:ind w:leftChars="100" w:left="100"/>
      <w:jc w:val="both"/>
      <w:outlineLvl w:val="2"/>
    </w:pPr>
    <w:rPr>
      <w:rFonts w:eastAsia="SimSun"/>
      <w:b/>
      <w:bCs/>
      <w:sz w:val="26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66A78"/>
    <w:pPr>
      <w:keepNext/>
      <w:keepLines/>
      <w:spacing w:before="280" w:after="290" w:line="376" w:lineRule="auto"/>
      <w:ind w:leftChars="700" w:left="700"/>
      <w:jc w:val="both"/>
      <w:outlineLvl w:val="3"/>
    </w:pPr>
    <w:rPr>
      <w:rFonts w:eastAsiaTheme="minorEastAsia" w:cs="Times New Roman"/>
      <w:b/>
      <w:bCs/>
      <w:kern w:val="2"/>
      <w:sz w:val="26"/>
      <w:szCs w:val="28"/>
      <w14:ligatures w14:val="standardContextua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66A78"/>
    <w:pPr>
      <w:keepNext/>
      <w:keepLines/>
      <w:spacing w:before="280" w:after="290" w:line="376" w:lineRule="auto"/>
      <w:jc w:val="both"/>
      <w:outlineLvl w:val="4"/>
    </w:pPr>
    <w:rPr>
      <w:rFonts w:eastAsia="SimSun"/>
      <w:b/>
      <w:bCs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66A78"/>
    <w:pPr>
      <w:keepNext/>
      <w:keepLines/>
      <w:spacing w:before="240" w:after="64" w:line="320" w:lineRule="auto"/>
      <w:jc w:val="both"/>
      <w:outlineLvl w:val="5"/>
    </w:pPr>
    <w:rPr>
      <w:rFonts w:eastAsia="SimSu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66A78"/>
    <w:pPr>
      <w:keepNext/>
      <w:keepLines/>
      <w:spacing w:before="240" w:after="64" w:line="320" w:lineRule="auto"/>
      <w:jc w:val="both"/>
      <w:outlineLvl w:val="6"/>
    </w:pPr>
    <w:rPr>
      <w:rFonts w:eastAsia="SimSu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66A78"/>
    <w:pPr>
      <w:keepNext/>
      <w:keepLines/>
      <w:spacing w:before="240" w:after="64" w:line="320" w:lineRule="auto"/>
      <w:jc w:val="both"/>
      <w:outlineLvl w:val="7"/>
    </w:pPr>
    <w:rPr>
      <w:rFonts w:eastAsia="SimSun"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66A78"/>
    <w:pPr>
      <w:keepNext/>
      <w:keepLines/>
      <w:spacing w:before="240" w:after="64" w:line="320" w:lineRule="auto"/>
      <w:jc w:val="both"/>
      <w:outlineLvl w:val="8"/>
    </w:pPr>
    <w:rPr>
      <w:rFonts w:eastAsia="SimSun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73F98"/>
    <w:rPr>
      <w:color w:val="666666"/>
    </w:rPr>
  </w:style>
  <w:style w:type="paragraph" w:styleId="ListParagraph">
    <w:name w:val="List Paragraph"/>
    <w:basedOn w:val="Normal"/>
    <w:uiPriority w:val="34"/>
    <w:qFormat/>
    <w:rsid w:val="00894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sid w:val="00466A78"/>
    <w:rPr>
      <w:rFonts w:ascii="Times New Roman" w:eastAsiaTheme="majorEastAsia" w:hAnsi="Times New Roman" w:cstheme="majorBidi"/>
      <w:b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qFormat/>
    <w:rsid w:val="00466A78"/>
    <w:rPr>
      <w:rFonts w:ascii="Times New Roman" w:eastAsiaTheme="majorEastAsia" w:hAnsi="Times New Roman" w:cstheme="majorBidi"/>
      <w:color w:val="000000" w:themeColor="tex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qFormat/>
    <w:rsid w:val="00466A78"/>
    <w:rPr>
      <w:rFonts w:ascii="Times New Roman" w:eastAsia="SimSun" w:hAnsi="Times New Roman"/>
      <w:b/>
      <w:bCs/>
      <w:kern w:val="0"/>
      <w:sz w:val="26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qFormat/>
    <w:rsid w:val="00466A78"/>
    <w:rPr>
      <w:rFonts w:ascii="Times New Roman" w:eastAsiaTheme="minorEastAsia" w:hAnsi="Times New Roman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466A78"/>
    <w:rPr>
      <w:rFonts w:ascii="Times New Roman" w:eastAsia="SimSun" w:hAnsi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466A78"/>
    <w:rPr>
      <w:rFonts w:ascii="Times New Roman" w:eastAsia="SimSun" w:hAnsi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466A78"/>
    <w:rPr>
      <w:rFonts w:ascii="Times New Roman" w:eastAsia="SimSun" w:hAnsi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466A78"/>
    <w:rPr>
      <w:rFonts w:ascii="Times New Roman" w:eastAsia="SimSun" w:hAnsi="Times New Roman"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466A78"/>
    <w:rPr>
      <w:rFonts w:ascii="Times New Roman" w:eastAsia="SimSun" w:hAnsi="Times New Roman"/>
      <w:kern w:val="0"/>
      <w:sz w:val="26"/>
      <w:szCs w:val="21"/>
      <w:lang w:val="en-US"/>
      <w14:ligatures w14:val="none"/>
    </w:rPr>
  </w:style>
  <w:style w:type="character" w:customStyle="1" w:styleId="fontstyle01">
    <w:name w:val="fontstyle01"/>
    <w:basedOn w:val="DefaultParagraphFont"/>
    <w:rsid w:val="00466A7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466A78"/>
    <w:rPr>
      <w:rFonts w:ascii="Wingdings2" w:hAnsi="Wingdings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66A78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qFormat/>
    <w:rsid w:val="00466A7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6A7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qFormat/>
    <w:rsid w:val="00466A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qFormat/>
    <w:rsid w:val="00466A78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cs="Times New Roman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qFormat/>
    <w:rsid w:val="00466A78"/>
    <w:rPr>
      <w:rFonts w:ascii="Times New Roman" w:hAnsi="Times New Roman" w:cs="Times New Roman"/>
      <w:sz w:val="24"/>
      <w:szCs w:val="24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qFormat/>
    <w:rsid w:val="00466A7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nhideWhenUsed/>
    <w:qFormat/>
    <w:rsid w:val="00466A78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Theme="minorHAnsi" w:hAnsiTheme="minorHAnsi" w:cs="Times New Roman"/>
      <w:kern w:val="2"/>
      <w:sz w:val="24"/>
      <w:szCs w:val="24"/>
      <w:lang w:val="vi-VN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466A78"/>
    <w:rPr>
      <w:rFonts w:ascii="Times New Roman" w:hAnsi="Times New Roman"/>
      <w:kern w:val="0"/>
      <w:sz w:val="28"/>
      <w:lang w:val="en-US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466A7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qFormat/>
    <w:rsid w:val="00466A78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rsid w:val="00466A7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nhideWhenUsed/>
    <w:qFormat/>
    <w:rsid w:val="00466A78"/>
    <w:pPr>
      <w:spacing w:after="0" w:line="240" w:lineRule="auto"/>
    </w:pPr>
    <w:rPr>
      <w:rFonts w:ascii="Tahoma" w:hAnsi="Tahoma" w:cs="Tahoma"/>
      <w:kern w:val="2"/>
      <w:sz w:val="16"/>
      <w:szCs w:val="16"/>
      <w:lang w:val="vi-VN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466A78"/>
    <w:rPr>
      <w:rFonts w:ascii="Segoe UI" w:hAnsi="Segoe UI" w:cs="Segoe UI"/>
      <w:kern w:val="0"/>
      <w:sz w:val="18"/>
      <w:szCs w:val="18"/>
      <w:lang w:val="en-US"/>
      <w14:ligatures w14:val="none"/>
    </w:rPr>
  </w:style>
  <w:style w:type="paragraph" w:customStyle="1" w:styleId="msonormal0">
    <w:name w:val="msonormal"/>
    <w:basedOn w:val="Normal"/>
    <w:uiPriority w:val="99"/>
    <w:qFormat/>
    <w:rsid w:val="00466A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nhideWhenUsed/>
    <w:qFormat/>
    <w:rsid w:val="00466A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lockText">
    <w:name w:val="Block Text"/>
    <w:basedOn w:val="Normal"/>
    <w:qFormat/>
    <w:rsid w:val="00466A78"/>
    <w:pPr>
      <w:spacing w:after="120"/>
      <w:ind w:leftChars="700" w:left="1440" w:rightChars="700" w:right="1440"/>
      <w:jc w:val="both"/>
    </w:pPr>
    <w:rPr>
      <w:rFonts w:eastAsia="SimSun"/>
      <w:sz w:val="26"/>
    </w:rPr>
  </w:style>
  <w:style w:type="paragraph" w:styleId="BodyText2">
    <w:name w:val="Body Text 2"/>
    <w:basedOn w:val="Normal"/>
    <w:link w:val="BodyText2Char"/>
    <w:qFormat/>
    <w:rsid w:val="00466A78"/>
    <w:pPr>
      <w:spacing w:after="120" w:line="480" w:lineRule="auto"/>
      <w:jc w:val="both"/>
    </w:pPr>
    <w:rPr>
      <w:rFonts w:eastAsia="SimSun"/>
      <w:sz w:val="26"/>
    </w:rPr>
  </w:style>
  <w:style w:type="character" w:customStyle="1" w:styleId="BodyText2Char">
    <w:name w:val="Body Text 2 Char"/>
    <w:basedOn w:val="DefaultParagraphFont"/>
    <w:link w:val="BodyText2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paragraph" w:styleId="BodyText3">
    <w:name w:val="Body Text 3"/>
    <w:basedOn w:val="Normal"/>
    <w:link w:val="BodyText3Char"/>
    <w:qFormat/>
    <w:rsid w:val="00466A78"/>
    <w:pPr>
      <w:spacing w:after="120"/>
      <w:jc w:val="both"/>
    </w:pPr>
    <w:rPr>
      <w:rFonts w:eastAsia="SimSu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6A78"/>
    <w:rPr>
      <w:rFonts w:ascii="Times New Roman" w:eastAsia="SimSun" w:hAnsi="Times New Roman"/>
      <w:kern w:val="0"/>
      <w:sz w:val="16"/>
      <w:szCs w:val="16"/>
      <w:lang w:val="en-US"/>
      <w14:ligatures w14:val="none"/>
    </w:rPr>
  </w:style>
  <w:style w:type="paragraph" w:styleId="BodyTextFirstIndent">
    <w:name w:val="Body Text First Indent"/>
    <w:basedOn w:val="BodyText"/>
    <w:link w:val="BodyTextFirstIndentChar"/>
    <w:qFormat/>
    <w:rsid w:val="00466A78"/>
    <w:pPr>
      <w:widowControl/>
      <w:autoSpaceDE/>
      <w:autoSpaceDN/>
      <w:spacing w:after="120" w:line="259" w:lineRule="auto"/>
      <w:ind w:firstLineChars="100" w:firstLine="420"/>
      <w:jc w:val="both"/>
    </w:pPr>
    <w:rPr>
      <w:rFonts w:eastAsia="SimSun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466A78"/>
    <w:rPr>
      <w:rFonts w:ascii="Times New Roman" w:eastAsia="SimSun" w:hAnsi="Times New Roman" w:cs="Times New Roman"/>
      <w:kern w:val="0"/>
      <w:sz w:val="26"/>
      <w:szCs w:val="26"/>
      <w:lang w:val="en-US"/>
      <w14:ligatures w14:val="none"/>
    </w:rPr>
  </w:style>
  <w:style w:type="paragraph" w:styleId="BodyTextIndent">
    <w:name w:val="Body Text Indent"/>
    <w:basedOn w:val="Normal"/>
    <w:link w:val="BodyTextIndentChar"/>
    <w:qFormat/>
    <w:rsid w:val="00466A78"/>
    <w:pPr>
      <w:spacing w:after="120"/>
      <w:ind w:leftChars="200" w:left="420"/>
      <w:jc w:val="both"/>
    </w:pPr>
    <w:rPr>
      <w:rFonts w:eastAsia="SimSu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paragraph" w:styleId="BodyTextFirstIndent2">
    <w:name w:val="Body Text First Indent 2"/>
    <w:basedOn w:val="BodyTextIndent"/>
    <w:link w:val="BodyTextFirstIndent2Char"/>
    <w:qFormat/>
    <w:rsid w:val="00466A78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paragraph" w:styleId="BodyTextIndent2">
    <w:name w:val="Body Text Indent 2"/>
    <w:basedOn w:val="Normal"/>
    <w:link w:val="BodyTextIndent2Char"/>
    <w:qFormat/>
    <w:rsid w:val="00466A78"/>
    <w:pPr>
      <w:spacing w:after="120" w:line="480" w:lineRule="auto"/>
      <w:ind w:leftChars="200" w:left="420"/>
      <w:jc w:val="both"/>
    </w:pPr>
    <w:rPr>
      <w:rFonts w:eastAsia="SimSu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paragraph" w:styleId="BodyTextIndent3">
    <w:name w:val="Body Text Indent 3"/>
    <w:basedOn w:val="Normal"/>
    <w:link w:val="BodyTextIndent3Char"/>
    <w:qFormat/>
    <w:rsid w:val="00466A78"/>
    <w:pPr>
      <w:spacing w:after="120"/>
      <w:ind w:leftChars="200" w:left="420"/>
      <w:jc w:val="both"/>
    </w:pPr>
    <w:rPr>
      <w:rFonts w:eastAsia="SimSu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66A78"/>
    <w:rPr>
      <w:rFonts w:ascii="Times New Roman" w:eastAsia="SimSun" w:hAnsi="Times New Roman"/>
      <w:kern w:val="0"/>
      <w:sz w:val="16"/>
      <w:szCs w:val="16"/>
      <w:lang w:val="en-US"/>
      <w14:ligatures w14:val="none"/>
    </w:rPr>
  </w:style>
  <w:style w:type="paragraph" w:styleId="Closing">
    <w:name w:val="Closing"/>
    <w:basedOn w:val="Normal"/>
    <w:link w:val="ClosingChar"/>
    <w:qFormat/>
    <w:rsid w:val="00466A78"/>
    <w:pPr>
      <w:ind w:leftChars="2100" w:left="100"/>
      <w:jc w:val="both"/>
    </w:pPr>
    <w:rPr>
      <w:rFonts w:eastAsia="SimSun"/>
      <w:sz w:val="26"/>
    </w:rPr>
  </w:style>
  <w:style w:type="character" w:customStyle="1" w:styleId="ClosingChar">
    <w:name w:val="Closing Char"/>
    <w:basedOn w:val="DefaultParagraphFont"/>
    <w:link w:val="Closing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character" w:styleId="CommentReference">
    <w:name w:val="annotation reference"/>
    <w:basedOn w:val="DefaultParagraphFont"/>
    <w:qFormat/>
    <w:rsid w:val="00466A78"/>
    <w:rPr>
      <w:sz w:val="21"/>
      <w:szCs w:val="21"/>
    </w:rPr>
  </w:style>
  <w:style w:type="paragraph" w:styleId="CommentText">
    <w:name w:val="annotation text"/>
    <w:basedOn w:val="Normal"/>
    <w:link w:val="CommentTextChar"/>
    <w:qFormat/>
    <w:rsid w:val="00466A78"/>
    <w:rPr>
      <w:rFonts w:eastAsia="SimSun"/>
      <w:sz w:val="26"/>
    </w:rPr>
  </w:style>
  <w:style w:type="character" w:customStyle="1" w:styleId="CommentTextChar">
    <w:name w:val="Comment Text Char"/>
    <w:basedOn w:val="DefaultParagraphFont"/>
    <w:link w:val="CommentText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qFormat/>
    <w:rsid w:val="00466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6A78"/>
    <w:rPr>
      <w:rFonts w:ascii="Times New Roman" w:eastAsia="SimSun" w:hAnsi="Times New Roman"/>
      <w:b/>
      <w:bCs/>
      <w:kern w:val="0"/>
      <w:sz w:val="26"/>
      <w:lang w:val="en-US"/>
      <w14:ligatures w14:val="none"/>
    </w:rPr>
  </w:style>
  <w:style w:type="paragraph" w:styleId="Date">
    <w:name w:val="Date"/>
    <w:basedOn w:val="Normal"/>
    <w:next w:val="Normal"/>
    <w:link w:val="DateChar"/>
    <w:qFormat/>
    <w:rsid w:val="00466A78"/>
    <w:pPr>
      <w:ind w:leftChars="2500" w:left="100"/>
      <w:jc w:val="both"/>
    </w:pPr>
    <w:rPr>
      <w:rFonts w:eastAsia="SimSun"/>
      <w:sz w:val="26"/>
    </w:rPr>
  </w:style>
  <w:style w:type="character" w:customStyle="1" w:styleId="DateChar">
    <w:name w:val="Date Char"/>
    <w:basedOn w:val="DefaultParagraphFont"/>
    <w:link w:val="Date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paragraph" w:styleId="DocumentMap">
    <w:name w:val="Document Map"/>
    <w:basedOn w:val="Normal"/>
    <w:link w:val="DocumentMapChar"/>
    <w:qFormat/>
    <w:rsid w:val="00466A78"/>
    <w:pPr>
      <w:shd w:val="clear" w:color="auto" w:fill="000080"/>
      <w:jc w:val="both"/>
    </w:pPr>
    <w:rPr>
      <w:rFonts w:eastAsia="SimSun"/>
      <w:sz w:val="26"/>
    </w:rPr>
  </w:style>
  <w:style w:type="character" w:customStyle="1" w:styleId="DocumentMapChar">
    <w:name w:val="Document Map Char"/>
    <w:basedOn w:val="DefaultParagraphFont"/>
    <w:link w:val="DocumentMap"/>
    <w:rsid w:val="00466A78"/>
    <w:rPr>
      <w:rFonts w:ascii="Times New Roman" w:eastAsia="SimSun" w:hAnsi="Times New Roman"/>
      <w:kern w:val="0"/>
      <w:sz w:val="26"/>
      <w:shd w:val="clear" w:color="auto" w:fill="000080"/>
      <w:lang w:val="en-US"/>
      <w14:ligatures w14:val="none"/>
    </w:rPr>
  </w:style>
  <w:style w:type="paragraph" w:styleId="E-mailSignature">
    <w:name w:val="E-mail Signature"/>
    <w:basedOn w:val="Normal"/>
    <w:link w:val="E-mailSignatureChar"/>
    <w:qFormat/>
    <w:rsid w:val="00466A78"/>
    <w:pPr>
      <w:jc w:val="both"/>
    </w:pPr>
    <w:rPr>
      <w:rFonts w:eastAsia="SimSun"/>
      <w:sz w:val="26"/>
    </w:rPr>
  </w:style>
  <w:style w:type="character" w:customStyle="1" w:styleId="E-mailSignatureChar">
    <w:name w:val="E-mail Signature Char"/>
    <w:basedOn w:val="DefaultParagraphFont"/>
    <w:link w:val="E-mailSignature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character" w:styleId="Emphasis">
    <w:name w:val="Emphasis"/>
    <w:basedOn w:val="DefaultParagraphFont"/>
    <w:qFormat/>
    <w:rsid w:val="00466A78"/>
    <w:rPr>
      <w:i/>
      <w:iCs/>
    </w:rPr>
  </w:style>
  <w:style w:type="character" w:styleId="EndnoteReference">
    <w:name w:val="endnote reference"/>
    <w:basedOn w:val="DefaultParagraphFont"/>
    <w:qFormat/>
    <w:rsid w:val="00466A78"/>
    <w:rPr>
      <w:vertAlign w:val="superscript"/>
    </w:rPr>
  </w:style>
  <w:style w:type="paragraph" w:styleId="EndnoteText">
    <w:name w:val="endnote text"/>
    <w:basedOn w:val="Normal"/>
    <w:link w:val="EndnoteTextChar"/>
    <w:qFormat/>
    <w:rsid w:val="00466A78"/>
    <w:pPr>
      <w:snapToGrid w:val="0"/>
    </w:pPr>
    <w:rPr>
      <w:rFonts w:eastAsia="SimSun"/>
      <w:sz w:val="26"/>
    </w:rPr>
  </w:style>
  <w:style w:type="character" w:customStyle="1" w:styleId="EndnoteTextChar">
    <w:name w:val="Endnote Text Char"/>
    <w:basedOn w:val="DefaultParagraphFont"/>
    <w:link w:val="EndnoteText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paragraph" w:styleId="EnvelopeAddress">
    <w:name w:val="envelope address"/>
    <w:basedOn w:val="Normal"/>
    <w:qFormat/>
    <w:rsid w:val="00466A78"/>
    <w:pPr>
      <w:framePr w:w="7920" w:h="1980" w:hRule="exact" w:hSpace="180" w:wrap="auto" w:hAnchor="page" w:xAlign="center" w:yAlign="bottom"/>
      <w:snapToGrid w:val="0"/>
      <w:ind w:leftChars="1400" w:left="100"/>
      <w:jc w:val="both"/>
    </w:pPr>
    <w:rPr>
      <w:rFonts w:ascii="Arial" w:eastAsia="SimSun" w:hAnsi="Arial" w:cs="Arial"/>
      <w:sz w:val="24"/>
      <w:szCs w:val="24"/>
    </w:rPr>
  </w:style>
  <w:style w:type="paragraph" w:styleId="EnvelopeReturn">
    <w:name w:val="envelope return"/>
    <w:basedOn w:val="Normal"/>
    <w:qFormat/>
    <w:rsid w:val="00466A78"/>
    <w:pPr>
      <w:snapToGrid w:val="0"/>
      <w:jc w:val="both"/>
    </w:pPr>
    <w:rPr>
      <w:rFonts w:ascii="Arial" w:eastAsia="SimSun" w:hAnsi="Arial" w:cs="Arial"/>
      <w:sz w:val="26"/>
    </w:rPr>
  </w:style>
  <w:style w:type="character" w:styleId="FollowedHyperlink">
    <w:name w:val="FollowedHyperlink"/>
    <w:basedOn w:val="DefaultParagraphFont"/>
    <w:qFormat/>
    <w:rsid w:val="00466A78"/>
    <w:rPr>
      <w:color w:val="800080"/>
      <w:u w:val="single"/>
    </w:rPr>
  </w:style>
  <w:style w:type="character" w:styleId="FootnoteReference">
    <w:name w:val="footnote reference"/>
    <w:basedOn w:val="DefaultParagraphFont"/>
    <w:qFormat/>
    <w:rsid w:val="00466A78"/>
    <w:rPr>
      <w:vertAlign w:val="superscript"/>
    </w:rPr>
  </w:style>
  <w:style w:type="paragraph" w:styleId="FootnoteText">
    <w:name w:val="footnote text"/>
    <w:basedOn w:val="Normal"/>
    <w:link w:val="FootnoteTextChar"/>
    <w:qFormat/>
    <w:rsid w:val="00466A78"/>
    <w:pPr>
      <w:snapToGrid w:val="0"/>
    </w:pPr>
    <w:rPr>
      <w:rFonts w:eastAsia="SimSu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66A78"/>
    <w:rPr>
      <w:rFonts w:ascii="Times New Roman" w:eastAsia="SimSun" w:hAnsi="Times New Roman"/>
      <w:kern w:val="0"/>
      <w:sz w:val="18"/>
      <w:szCs w:val="18"/>
      <w:lang w:val="en-US"/>
      <w14:ligatures w14:val="none"/>
    </w:rPr>
  </w:style>
  <w:style w:type="character" w:styleId="HTMLAcronym">
    <w:name w:val="HTML Acronym"/>
    <w:basedOn w:val="DefaultParagraphFont"/>
    <w:qFormat/>
    <w:rsid w:val="00466A78"/>
  </w:style>
  <w:style w:type="paragraph" w:styleId="HTMLAddress">
    <w:name w:val="HTML Address"/>
    <w:basedOn w:val="Normal"/>
    <w:link w:val="HTMLAddressChar"/>
    <w:qFormat/>
    <w:rsid w:val="00466A78"/>
    <w:pPr>
      <w:jc w:val="both"/>
    </w:pPr>
    <w:rPr>
      <w:rFonts w:eastAsia="SimSu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rsid w:val="00466A78"/>
    <w:rPr>
      <w:rFonts w:ascii="Times New Roman" w:eastAsia="SimSun" w:hAnsi="Times New Roman"/>
      <w:i/>
      <w:iCs/>
      <w:kern w:val="0"/>
      <w:sz w:val="26"/>
      <w:lang w:val="en-US"/>
      <w14:ligatures w14:val="none"/>
    </w:rPr>
  </w:style>
  <w:style w:type="character" w:styleId="HTMLCite">
    <w:name w:val="HTML Cite"/>
    <w:basedOn w:val="DefaultParagraphFont"/>
    <w:qFormat/>
    <w:rsid w:val="00466A78"/>
    <w:rPr>
      <w:i/>
      <w:iCs/>
    </w:rPr>
  </w:style>
  <w:style w:type="character" w:styleId="HTMLCode">
    <w:name w:val="HTML Code"/>
    <w:basedOn w:val="DefaultParagraphFont"/>
    <w:qFormat/>
    <w:rsid w:val="00466A7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466A78"/>
    <w:rPr>
      <w:i/>
      <w:iCs/>
    </w:rPr>
  </w:style>
  <w:style w:type="character" w:styleId="HTMLKeyboard">
    <w:name w:val="HTML Keyboard"/>
    <w:basedOn w:val="DefaultParagraphFont"/>
    <w:qFormat/>
    <w:rsid w:val="00466A7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qFormat/>
    <w:rsid w:val="00466A78"/>
    <w:pPr>
      <w:jc w:val="both"/>
    </w:pPr>
    <w:rPr>
      <w:rFonts w:ascii="Courier New" w:eastAsia="SimSu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66A78"/>
    <w:rPr>
      <w:rFonts w:ascii="Courier New" w:eastAsia="SimSun" w:hAnsi="Courier New" w:cs="Courier New"/>
      <w:kern w:val="0"/>
      <w:sz w:val="20"/>
      <w:lang w:val="en-US"/>
      <w14:ligatures w14:val="none"/>
    </w:rPr>
  </w:style>
  <w:style w:type="character" w:styleId="HTMLSample">
    <w:name w:val="HTML Sample"/>
    <w:basedOn w:val="DefaultParagraphFont"/>
    <w:qFormat/>
    <w:rsid w:val="00466A78"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sid w:val="00466A7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466A78"/>
    <w:rPr>
      <w:i/>
      <w:iCs/>
    </w:rPr>
  </w:style>
  <w:style w:type="paragraph" w:styleId="Index1">
    <w:name w:val="index 1"/>
    <w:basedOn w:val="Normal"/>
    <w:next w:val="Normal"/>
    <w:qFormat/>
    <w:rsid w:val="00466A78"/>
    <w:pPr>
      <w:jc w:val="both"/>
    </w:pPr>
    <w:rPr>
      <w:rFonts w:eastAsia="SimSun"/>
      <w:sz w:val="26"/>
    </w:rPr>
  </w:style>
  <w:style w:type="paragraph" w:styleId="Index2">
    <w:name w:val="index 2"/>
    <w:basedOn w:val="Normal"/>
    <w:next w:val="Normal"/>
    <w:qFormat/>
    <w:rsid w:val="00466A78"/>
    <w:pPr>
      <w:ind w:leftChars="200" w:left="200"/>
      <w:jc w:val="both"/>
    </w:pPr>
    <w:rPr>
      <w:rFonts w:eastAsia="SimSun"/>
      <w:sz w:val="26"/>
    </w:rPr>
  </w:style>
  <w:style w:type="paragraph" w:styleId="Index3">
    <w:name w:val="index 3"/>
    <w:basedOn w:val="Normal"/>
    <w:next w:val="Normal"/>
    <w:qFormat/>
    <w:rsid w:val="00466A78"/>
    <w:pPr>
      <w:ind w:leftChars="400" w:left="400"/>
      <w:jc w:val="both"/>
    </w:pPr>
    <w:rPr>
      <w:rFonts w:eastAsia="SimSun"/>
      <w:sz w:val="26"/>
    </w:rPr>
  </w:style>
  <w:style w:type="paragraph" w:styleId="Index4">
    <w:name w:val="index 4"/>
    <w:basedOn w:val="Normal"/>
    <w:next w:val="Normal"/>
    <w:qFormat/>
    <w:rsid w:val="00466A78"/>
    <w:pPr>
      <w:ind w:leftChars="600" w:left="600"/>
      <w:jc w:val="both"/>
    </w:pPr>
    <w:rPr>
      <w:rFonts w:eastAsia="SimSun"/>
      <w:sz w:val="26"/>
    </w:rPr>
  </w:style>
  <w:style w:type="paragraph" w:styleId="Index5">
    <w:name w:val="index 5"/>
    <w:basedOn w:val="Normal"/>
    <w:next w:val="Normal"/>
    <w:qFormat/>
    <w:rsid w:val="00466A78"/>
    <w:pPr>
      <w:ind w:leftChars="800" w:left="800"/>
      <w:jc w:val="both"/>
    </w:pPr>
    <w:rPr>
      <w:rFonts w:eastAsia="SimSun"/>
      <w:sz w:val="26"/>
    </w:rPr>
  </w:style>
  <w:style w:type="paragraph" w:styleId="Index6">
    <w:name w:val="index 6"/>
    <w:basedOn w:val="Normal"/>
    <w:next w:val="Normal"/>
    <w:qFormat/>
    <w:rsid w:val="00466A78"/>
    <w:pPr>
      <w:ind w:leftChars="1000" w:left="1000"/>
      <w:jc w:val="both"/>
    </w:pPr>
    <w:rPr>
      <w:rFonts w:eastAsia="SimSun"/>
      <w:sz w:val="26"/>
    </w:rPr>
  </w:style>
  <w:style w:type="paragraph" w:styleId="Index7">
    <w:name w:val="index 7"/>
    <w:basedOn w:val="Normal"/>
    <w:next w:val="Normal"/>
    <w:qFormat/>
    <w:rsid w:val="00466A78"/>
    <w:pPr>
      <w:ind w:leftChars="1200" w:left="1200"/>
      <w:jc w:val="both"/>
    </w:pPr>
    <w:rPr>
      <w:rFonts w:eastAsia="SimSun"/>
      <w:sz w:val="26"/>
    </w:rPr>
  </w:style>
  <w:style w:type="paragraph" w:styleId="Index8">
    <w:name w:val="index 8"/>
    <w:basedOn w:val="Normal"/>
    <w:next w:val="Normal"/>
    <w:qFormat/>
    <w:rsid w:val="00466A78"/>
    <w:pPr>
      <w:ind w:leftChars="1400" w:left="1400"/>
      <w:jc w:val="both"/>
    </w:pPr>
    <w:rPr>
      <w:rFonts w:eastAsia="SimSun"/>
      <w:sz w:val="26"/>
    </w:rPr>
  </w:style>
  <w:style w:type="paragraph" w:styleId="Index9">
    <w:name w:val="index 9"/>
    <w:basedOn w:val="Normal"/>
    <w:next w:val="Normal"/>
    <w:rsid w:val="00466A78"/>
    <w:pPr>
      <w:ind w:leftChars="1600" w:left="1600"/>
      <w:jc w:val="both"/>
    </w:pPr>
    <w:rPr>
      <w:rFonts w:eastAsia="SimSun"/>
      <w:sz w:val="26"/>
    </w:rPr>
  </w:style>
  <w:style w:type="paragraph" w:styleId="IndexHeading">
    <w:name w:val="index heading"/>
    <w:basedOn w:val="Normal"/>
    <w:next w:val="Index1"/>
    <w:qFormat/>
    <w:rsid w:val="00466A78"/>
    <w:pPr>
      <w:jc w:val="both"/>
    </w:pPr>
    <w:rPr>
      <w:rFonts w:ascii="Arial" w:eastAsia="SimSun" w:hAnsi="Arial" w:cs="Arial"/>
      <w:b/>
      <w:bCs/>
      <w:sz w:val="26"/>
    </w:rPr>
  </w:style>
  <w:style w:type="character" w:styleId="LineNumber">
    <w:name w:val="line number"/>
    <w:basedOn w:val="DefaultParagraphFont"/>
    <w:qFormat/>
    <w:rsid w:val="00466A78"/>
  </w:style>
  <w:style w:type="paragraph" w:styleId="List">
    <w:name w:val="List"/>
    <w:basedOn w:val="Normal"/>
    <w:qFormat/>
    <w:rsid w:val="00466A78"/>
    <w:pPr>
      <w:ind w:left="200" w:hangingChars="200" w:hanging="200"/>
      <w:jc w:val="both"/>
    </w:pPr>
    <w:rPr>
      <w:rFonts w:eastAsia="SimSun"/>
      <w:sz w:val="26"/>
    </w:rPr>
  </w:style>
  <w:style w:type="paragraph" w:styleId="List2">
    <w:name w:val="List 2"/>
    <w:basedOn w:val="Normal"/>
    <w:qFormat/>
    <w:rsid w:val="00466A78"/>
    <w:pPr>
      <w:ind w:leftChars="200" w:left="100" w:hangingChars="200" w:hanging="200"/>
      <w:jc w:val="both"/>
    </w:pPr>
    <w:rPr>
      <w:rFonts w:eastAsia="SimSun"/>
      <w:sz w:val="26"/>
    </w:rPr>
  </w:style>
  <w:style w:type="paragraph" w:styleId="List3">
    <w:name w:val="List 3"/>
    <w:basedOn w:val="Normal"/>
    <w:qFormat/>
    <w:rsid w:val="00466A78"/>
    <w:pPr>
      <w:ind w:leftChars="400" w:left="100" w:hangingChars="200" w:hanging="200"/>
      <w:jc w:val="both"/>
    </w:pPr>
    <w:rPr>
      <w:rFonts w:eastAsia="SimSun"/>
      <w:sz w:val="26"/>
    </w:rPr>
  </w:style>
  <w:style w:type="paragraph" w:styleId="List4">
    <w:name w:val="List 4"/>
    <w:basedOn w:val="Normal"/>
    <w:qFormat/>
    <w:rsid w:val="00466A78"/>
    <w:pPr>
      <w:ind w:leftChars="600" w:left="100" w:hangingChars="200" w:hanging="200"/>
      <w:jc w:val="both"/>
    </w:pPr>
    <w:rPr>
      <w:rFonts w:eastAsia="SimSun"/>
      <w:sz w:val="26"/>
    </w:rPr>
  </w:style>
  <w:style w:type="paragraph" w:styleId="List5">
    <w:name w:val="List 5"/>
    <w:basedOn w:val="Normal"/>
    <w:qFormat/>
    <w:rsid w:val="00466A78"/>
    <w:pPr>
      <w:ind w:leftChars="800" w:left="100" w:hangingChars="200" w:hanging="200"/>
      <w:jc w:val="both"/>
    </w:pPr>
    <w:rPr>
      <w:rFonts w:eastAsia="SimSun"/>
      <w:sz w:val="26"/>
    </w:rPr>
  </w:style>
  <w:style w:type="paragraph" w:styleId="ListBullet">
    <w:name w:val="List Bullet"/>
    <w:basedOn w:val="Normal"/>
    <w:qFormat/>
    <w:rsid w:val="00466A78"/>
    <w:pPr>
      <w:numPr>
        <w:numId w:val="7"/>
      </w:numPr>
      <w:jc w:val="both"/>
    </w:pPr>
    <w:rPr>
      <w:rFonts w:eastAsia="SimSun"/>
      <w:sz w:val="26"/>
    </w:rPr>
  </w:style>
  <w:style w:type="paragraph" w:styleId="ListBullet2">
    <w:name w:val="List Bullet 2"/>
    <w:basedOn w:val="Normal"/>
    <w:qFormat/>
    <w:rsid w:val="00466A78"/>
    <w:pPr>
      <w:numPr>
        <w:numId w:val="8"/>
      </w:numPr>
      <w:jc w:val="both"/>
    </w:pPr>
    <w:rPr>
      <w:rFonts w:eastAsia="SimSun"/>
      <w:sz w:val="26"/>
    </w:rPr>
  </w:style>
  <w:style w:type="paragraph" w:styleId="ListBullet3">
    <w:name w:val="List Bullet 3"/>
    <w:basedOn w:val="Normal"/>
    <w:qFormat/>
    <w:rsid w:val="00466A78"/>
    <w:pPr>
      <w:numPr>
        <w:numId w:val="9"/>
      </w:numPr>
      <w:jc w:val="both"/>
    </w:pPr>
    <w:rPr>
      <w:rFonts w:eastAsia="SimSun"/>
      <w:sz w:val="26"/>
    </w:rPr>
  </w:style>
  <w:style w:type="paragraph" w:styleId="ListBullet4">
    <w:name w:val="List Bullet 4"/>
    <w:basedOn w:val="Normal"/>
    <w:qFormat/>
    <w:rsid w:val="00466A78"/>
    <w:pPr>
      <w:numPr>
        <w:numId w:val="10"/>
      </w:numPr>
      <w:jc w:val="both"/>
    </w:pPr>
    <w:rPr>
      <w:rFonts w:eastAsia="SimSun"/>
      <w:sz w:val="26"/>
    </w:rPr>
  </w:style>
  <w:style w:type="paragraph" w:styleId="ListBullet5">
    <w:name w:val="List Bullet 5"/>
    <w:basedOn w:val="Normal"/>
    <w:qFormat/>
    <w:rsid w:val="00466A78"/>
    <w:pPr>
      <w:numPr>
        <w:numId w:val="11"/>
      </w:numPr>
      <w:jc w:val="both"/>
    </w:pPr>
    <w:rPr>
      <w:rFonts w:eastAsia="SimSun"/>
      <w:sz w:val="26"/>
    </w:rPr>
  </w:style>
  <w:style w:type="paragraph" w:styleId="ListContinue">
    <w:name w:val="List Continue"/>
    <w:basedOn w:val="Normal"/>
    <w:qFormat/>
    <w:rsid w:val="00466A78"/>
    <w:pPr>
      <w:spacing w:after="120"/>
      <w:ind w:leftChars="200" w:left="420"/>
      <w:jc w:val="both"/>
    </w:pPr>
    <w:rPr>
      <w:rFonts w:eastAsia="SimSun"/>
      <w:sz w:val="26"/>
    </w:rPr>
  </w:style>
  <w:style w:type="paragraph" w:styleId="ListContinue2">
    <w:name w:val="List Continue 2"/>
    <w:basedOn w:val="Normal"/>
    <w:qFormat/>
    <w:rsid w:val="00466A78"/>
    <w:pPr>
      <w:spacing w:after="120"/>
      <w:ind w:leftChars="400" w:left="840"/>
      <w:jc w:val="both"/>
    </w:pPr>
    <w:rPr>
      <w:rFonts w:eastAsia="SimSun"/>
      <w:sz w:val="26"/>
    </w:rPr>
  </w:style>
  <w:style w:type="paragraph" w:styleId="ListContinue3">
    <w:name w:val="List Continue 3"/>
    <w:basedOn w:val="Normal"/>
    <w:qFormat/>
    <w:rsid w:val="00466A78"/>
    <w:pPr>
      <w:spacing w:after="120"/>
      <w:ind w:leftChars="600" w:left="1260"/>
      <w:jc w:val="both"/>
    </w:pPr>
    <w:rPr>
      <w:rFonts w:eastAsia="SimSun"/>
      <w:sz w:val="26"/>
    </w:rPr>
  </w:style>
  <w:style w:type="paragraph" w:styleId="ListContinue4">
    <w:name w:val="List Continue 4"/>
    <w:basedOn w:val="Normal"/>
    <w:qFormat/>
    <w:rsid w:val="00466A78"/>
    <w:pPr>
      <w:spacing w:after="120"/>
      <w:ind w:leftChars="800" w:left="1680"/>
      <w:jc w:val="both"/>
    </w:pPr>
    <w:rPr>
      <w:rFonts w:eastAsia="SimSun"/>
      <w:sz w:val="26"/>
    </w:rPr>
  </w:style>
  <w:style w:type="paragraph" w:styleId="ListContinue5">
    <w:name w:val="List Continue 5"/>
    <w:basedOn w:val="Normal"/>
    <w:qFormat/>
    <w:rsid w:val="00466A78"/>
    <w:pPr>
      <w:spacing w:after="120"/>
      <w:ind w:leftChars="1000" w:left="2100"/>
      <w:jc w:val="both"/>
    </w:pPr>
    <w:rPr>
      <w:rFonts w:eastAsia="SimSun"/>
      <w:sz w:val="26"/>
    </w:rPr>
  </w:style>
  <w:style w:type="paragraph" w:styleId="ListNumber">
    <w:name w:val="List Number"/>
    <w:basedOn w:val="Normal"/>
    <w:qFormat/>
    <w:rsid w:val="00466A78"/>
    <w:pPr>
      <w:numPr>
        <w:numId w:val="12"/>
      </w:numPr>
      <w:jc w:val="both"/>
    </w:pPr>
    <w:rPr>
      <w:rFonts w:eastAsia="SimSun"/>
      <w:sz w:val="26"/>
    </w:rPr>
  </w:style>
  <w:style w:type="paragraph" w:styleId="ListNumber2">
    <w:name w:val="List Number 2"/>
    <w:basedOn w:val="Normal"/>
    <w:rsid w:val="00466A78"/>
    <w:pPr>
      <w:numPr>
        <w:numId w:val="13"/>
      </w:numPr>
      <w:tabs>
        <w:tab w:val="clear" w:pos="780"/>
      </w:tabs>
      <w:ind w:leftChars="0" w:left="0" w:firstLineChars="0" w:firstLine="0"/>
      <w:jc w:val="both"/>
    </w:pPr>
    <w:rPr>
      <w:rFonts w:eastAsia="SimSun"/>
      <w:sz w:val="26"/>
    </w:rPr>
  </w:style>
  <w:style w:type="paragraph" w:styleId="ListNumber3">
    <w:name w:val="List Number 3"/>
    <w:basedOn w:val="Normal"/>
    <w:qFormat/>
    <w:rsid w:val="00466A78"/>
    <w:pPr>
      <w:numPr>
        <w:numId w:val="14"/>
      </w:numPr>
      <w:jc w:val="both"/>
    </w:pPr>
    <w:rPr>
      <w:rFonts w:eastAsia="SimSun"/>
      <w:sz w:val="26"/>
    </w:rPr>
  </w:style>
  <w:style w:type="paragraph" w:styleId="ListNumber4">
    <w:name w:val="List Number 4"/>
    <w:basedOn w:val="Normal"/>
    <w:rsid w:val="00466A78"/>
    <w:pPr>
      <w:numPr>
        <w:numId w:val="15"/>
      </w:numPr>
      <w:tabs>
        <w:tab w:val="clear" w:pos="1620"/>
      </w:tabs>
      <w:ind w:leftChars="0" w:left="0" w:firstLineChars="0" w:firstLine="0"/>
      <w:jc w:val="both"/>
    </w:pPr>
    <w:rPr>
      <w:rFonts w:eastAsia="SimSun"/>
      <w:sz w:val="26"/>
    </w:rPr>
  </w:style>
  <w:style w:type="paragraph" w:styleId="ListNumber5">
    <w:name w:val="List Number 5"/>
    <w:basedOn w:val="Normal"/>
    <w:qFormat/>
    <w:rsid w:val="00466A78"/>
    <w:pPr>
      <w:numPr>
        <w:numId w:val="16"/>
      </w:numPr>
      <w:tabs>
        <w:tab w:val="num" w:pos="360"/>
      </w:tabs>
      <w:ind w:leftChars="0" w:left="0" w:firstLineChars="0" w:firstLine="0"/>
      <w:jc w:val="both"/>
    </w:pPr>
    <w:rPr>
      <w:rFonts w:eastAsia="SimSun"/>
      <w:sz w:val="26"/>
    </w:rPr>
  </w:style>
  <w:style w:type="paragraph" w:styleId="MacroText">
    <w:name w:val="macro"/>
    <w:link w:val="MacroTextChar"/>
    <w:qFormat/>
    <w:rsid w:val="00466A7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val="en-US" w:eastAsia="zh-CN"/>
      <w14:ligatures w14:val="none"/>
    </w:rPr>
  </w:style>
  <w:style w:type="character" w:customStyle="1" w:styleId="MacroTextChar">
    <w:name w:val="Macro Text Char"/>
    <w:basedOn w:val="DefaultParagraphFont"/>
    <w:link w:val="MacroText"/>
    <w:rsid w:val="00466A78"/>
    <w:rPr>
      <w:rFonts w:ascii="Courier New" w:eastAsiaTheme="minorEastAsia" w:hAnsi="Courier New" w:cs="Courier New"/>
      <w:sz w:val="24"/>
      <w:szCs w:val="24"/>
      <w:lang w:val="en-US" w:eastAsia="zh-CN"/>
      <w14:ligatures w14:val="none"/>
    </w:rPr>
  </w:style>
  <w:style w:type="paragraph" w:styleId="MessageHeader">
    <w:name w:val="Message Header"/>
    <w:basedOn w:val="Normal"/>
    <w:link w:val="MessageHeaderChar"/>
    <w:qFormat/>
    <w:rsid w:val="00466A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  <w:jc w:val="both"/>
    </w:pPr>
    <w:rPr>
      <w:rFonts w:ascii="Arial" w:eastAsia="SimSu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66A78"/>
    <w:rPr>
      <w:rFonts w:ascii="Arial" w:eastAsia="SimSun" w:hAnsi="Arial" w:cs="Arial"/>
      <w:kern w:val="0"/>
      <w:sz w:val="24"/>
      <w:szCs w:val="24"/>
      <w:shd w:val="pct20" w:color="auto" w:fill="auto"/>
      <w:lang w:val="en-US"/>
      <w14:ligatures w14:val="none"/>
    </w:rPr>
  </w:style>
  <w:style w:type="paragraph" w:styleId="NormalIndent">
    <w:name w:val="Normal Indent"/>
    <w:basedOn w:val="Normal"/>
    <w:qFormat/>
    <w:rsid w:val="00466A78"/>
    <w:pPr>
      <w:ind w:firstLineChars="200" w:firstLine="420"/>
      <w:jc w:val="both"/>
    </w:pPr>
    <w:rPr>
      <w:rFonts w:eastAsia="SimSun"/>
      <w:sz w:val="26"/>
    </w:rPr>
  </w:style>
  <w:style w:type="paragraph" w:styleId="NoteHeading">
    <w:name w:val="Note Heading"/>
    <w:basedOn w:val="Normal"/>
    <w:next w:val="Normal"/>
    <w:link w:val="NoteHeadingChar"/>
    <w:qFormat/>
    <w:rsid w:val="00466A78"/>
    <w:pPr>
      <w:jc w:val="center"/>
    </w:pPr>
    <w:rPr>
      <w:rFonts w:eastAsia="SimSun"/>
      <w:sz w:val="26"/>
    </w:rPr>
  </w:style>
  <w:style w:type="character" w:customStyle="1" w:styleId="NoteHeadingChar">
    <w:name w:val="Note Heading Char"/>
    <w:basedOn w:val="DefaultParagraphFont"/>
    <w:link w:val="NoteHeading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character" w:styleId="PageNumber">
    <w:name w:val="page number"/>
    <w:basedOn w:val="DefaultParagraphFont"/>
    <w:qFormat/>
    <w:rsid w:val="00466A78"/>
  </w:style>
  <w:style w:type="paragraph" w:styleId="PlainText">
    <w:name w:val="Plain Text"/>
    <w:basedOn w:val="Normal"/>
    <w:link w:val="PlainTextChar"/>
    <w:qFormat/>
    <w:rsid w:val="00466A78"/>
    <w:pPr>
      <w:jc w:val="both"/>
    </w:pPr>
    <w:rPr>
      <w:rFonts w:ascii="SimSun" w:eastAsia="SimSun" w:hAnsi="Courier New" w:cs="Courier New"/>
      <w:sz w:val="26"/>
      <w:szCs w:val="21"/>
    </w:rPr>
  </w:style>
  <w:style w:type="character" w:customStyle="1" w:styleId="PlainTextChar">
    <w:name w:val="Plain Text Char"/>
    <w:basedOn w:val="DefaultParagraphFont"/>
    <w:link w:val="PlainText"/>
    <w:rsid w:val="00466A78"/>
    <w:rPr>
      <w:rFonts w:ascii="SimSun" w:eastAsia="SimSun" w:hAnsi="Courier New" w:cs="Courier New"/>
      <w:kern w:val="0"/>
      <w:sz w:val="26"/>
      <w:szCs w:val="21"/>
      <w:lang w:val="en-US"/>
      <w14:ligatures w14:val="none"/>
    </w:rPr>
  </w:style>
  <w:style w:type="paragraph" w:styleId="Salutation">
    <w:name w:val="Salutation"/>
    <w:basedOn w:val="Normal"/>
    <w:next w:val="Normal"/>
    <w:link w:val="SalutationChar"/>
    <w:qFormat/>
    <w:rsid w:val="00466A78"/>
    <w:pPr>
      <w:jc w:val="both"/>
    </w:pPr>
    <w:rPr>
      <w:rFonts w:eastAsia="SimSun"/>
      <w:sz w:val="26"/>
    </w:rPr>
  </w:style>
  <w:style w:type="character" w:customStyle="1" w:styleId="SalutationChar">
    <w:name w:val="Salutation Char"/>
    <w:basedOn w:val="DefaultParagraphFont"/>
    <w:link w:val="Salutation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paragraph" w:styleId="Signature">
    <w:name w:val="Signature"/>
    <w:basedOn w:val="Normal"/>
    <w:link w:val="SignatureChar"/>
    <w:qFormat/>
    <w:rsid w:val="00466A78"/>
    <w:pPr>
      <w:ind w:leftChars="2100" w:left="100"/>
      <w:jc w:val="both"/>
    </w:pPr>
    <w:rPr>
      <w:rFonts w:eastAsia="SimSun"/>
      <w:sz w:val="26"/>
    </w:rPr>
  </w:style>
  <w:style w:type="character" w:customStyle="1" w:styleId="SignatureChar">
    <w:name w:val="Signature Char"/>
    <w:basedOn w:val="DefaultParagraphFont"/>
    <w:link w:val="Signature"/>
    <w:rsid w:val="00466A78"/>
    <w:rPr>
      <w:rFonts w:ascii="Times New Roman" w:eastAsia="SimSun" w:hAnsi="Times New Roman"/>
      <w:kern w:val="0"/>
      <w:sz w:val="26"/>
      <w:lang w:val="en-US"/>
      <w14:ligatures w14:val="none"/>
    </w:rPr>
  </w:style>
  <w:style w:type="character" w:styleId="Strong">
    <w:name w:val="Strong"/>
    <w:basedOn w:val="DefaultParagraphFont"/>
    <w:qFormat/>
    <w:rsid w:val="00466A78"/>
    <w:rPr>
      <w:b/>
      <w:bCs/>
    </w:rPr>
  </w:style>
  <w:style w:type="paragraph" w:styleId="Subtitle">
    <w:name w:val="Subtitle"/>
    <w:basedOn w:val="Normal"/>
    <w:link w:val="SubtitleChar"/>
    <w:qFormat/>
    <w:rsid w:val="00466A78"/>
    <w:pPr>
      <w:spacing w:before="240" w:after="60" w:line="312" w:lineRule="auto"/>
      <w:jc w:val="center"/>
      <w:outlineLvl w:val="1"/>
    </w:pPr>
    <w:rPr>
      <w:rFonts w:ascii="Arial" w:eastAsia="SimSun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66A78"/>
    <w:rPr>
      <w:rFonts w:ascii="Arial" w:eastAsia="SimSun" w:hAnsi="Arial" w:cs="Arial"/>
      <w:b/>
      <w:bCs/>
      <w:kern w:val="28"/>
      <w:sz w:val="32"/>
      <w:szCs w:val="32"/>
      <w:lang w:val="en-US"/>
      <w14:ligatures w14:val="none"/>
    </w:rPr>
  </w:style>
  <w:style w:type="paragraph" w:styleId="TableofAuthorities">
    <w:name w:val="table of authorities"/>
    <w:basedOn w:val="Normal"/>
    <w:next w:val="Normal"/>
    <w:qFormat/>
    <w:rsid w:val="00466A78"/>
    <w:pPr>
      <w:ind w:leftChars="200" w:left="420"/>
      <w:jc w:val="both"/>
    </w:pPr>
    <w:rPr>
      <w:rFonts w:eastAsia="SimSun"/>
      <w:sz w:val="26"/>
    </w:rPr>
  </w:style>
  <w:style w:type="paragraph" w:styleId="TableofFigures">
    <w:name w:val="table of figures"/>
    <w:basedOn w:val="Normal"/>
    <w:next w:val="Normal"/>
    <w:rsid w:val="00466A78"/>
    <w:pPr>
      <w:ind w:leftChars="200" w:left="200" w:hangingChars="200" w:hanging="200"/>
      <w:jc w:val="both"/>
    </w:pPr>
    <w:rPr>
      <w:rFonts w:eastAsia="SimSun"/>
      <w:sz w:val="26"/>
    </w:rPr>
  </w:style>
  <w:style w:type="paragraph" w:styleId="Title">
    <w:name w:val="Title"/>
    <w:basedOn w:val="Normal"/>
    <w:link w:val="TitleChar"/>
    <w:qFormat/>
    <w:rsid w:val="00466A78"/>
    <w:pPr>
      <w:spacing w:before="240" w:after="60"/>
      <w:jc w:val="center"/>
      <w:outlineLvl w:val="0"/>
    </w:pPr>
    <w:rPr>
      <w:rFonts w:ascii="Arial" w:eastAsia="SimSun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66A78"/>
    <w:rPr>
      <w:rFonts w:ascii="Arial" w:eastAsia="SimSun" w:hAnsi="Arial" w:cs="Arial"/>
      <w:b/>
      <w:bCs/>
      <w:kern w:val="0"/>
      <w:sz w:val="32"/>
      <w:szCs w:val="32"/>
      <w:lang w:val="en-US"/>
      <w14:ligatures w14:val="none"/>
    </w:rPr>
  </w:style>
  <w:style w:type="paragraph" w:styleId="TOAHeading">
    <w:name w:val="toa heading"/>
    <w:basedOn w:val="Normal"/>
    <w:next w:val="Normal"/>
    <w:rsid w:val="00466A78"/>
    <w:pPr>
      <w:spacing w:before="120"/>
      <w:jc w:val="both"/>
    </w:pPr>
    <w:rPr>
      <w:rFonts w:ascii="Arial" w:eastAsia="SimSun" w:hAnsi="Arial" w:cs="Arial"/>
      <w:sz w:val="24"/>
      <w:szCs w:val="24"/>
    </w:rPr>
  </w:style>
  <w:style w:type="paragraph" w:styleId="TOC1">
    <w:name w:val="toc 1"/>
    <w:basedOn w:val="Normal"/>
    <w:next w:val="Normal"/>
    <w:qFormat/>
    <w:rsid w:val="00466A78"/>
    <w:pPr>
      <w:jc w:val="both"/>
    </w:pPr>
    <w:rPr>
      <w:rFonts w:eastAsia="SimSun"/>
      <w:sz w:val="26"/>
    </w:rPr>
  </w:style>
  <w:style w:type="paragraph" w:styleId="TOC2">
    <w:name w:val="toc 2"/>
    <w:basedOn w:val="Normal"/>
    <w:next w:val="Normal"/>
    <w:qFormat/>
    <w:rsid w:val="00466A78"/>
    <w:pPr>
      <w:ind w:leftChars="200" w:left="420"/>
      <w:jc w:val="both"/>
    </w:pPr>
    <w:rPr>
      <w:rFonts w:eastAsia="SimSun"/>
      <w:sz w:val="26"/>
    </w:rPr>
  </w:style>
  <w:style w:type="paragraph" w:styleId="TOC3">
    <w:name w:val="toc 3"/>
    <w:basedOn w:val="Normal"/>
    <w:next w:val="Normal"/>
    <w:qFormat/>
    <w:rsid w:val="00466A78"/>
    <w:pPr>
      <w:ind w:leftChars="400" w:left="840"/>
      <w:jc w:val="both"/>
    </w:pPr>
    <w:rPr>
      <w:rFonts w:eastAsia="SimSun"/>
      <w:sz w:val="26"/>
    </w:rPr>
  </w:style>
  <w:style w:type="paragraph" w:styleId="TOC4">
    <w:name w:val="toc 4"/>
    <w:basedOn w:val="Normal"/>
    <w:next w:val="Normal"/>
    <w:qFormat/>
    <w:rsid w:val="00466A78"/>
    <w:pPr>
      <w:ind w:leftChars="600" w:left="1260"/>
      <w:jc w:val="both"/>
    </w:pPr>
    <w:rPr>
      <w:rFonts w:eastAsia="SimSun"/>
      <w:sz w:val="26"/>
    </w:rPr>
  </w:style>
  <w:style w:type="paragraph" w:styleId="TOC5">
    <w:name w:val="toc 5"/>
    <w:basedOn w:val="Normal"/>
    <w:next w:val="Normal"/>
    <w:rsid w:val="00466A78"/>
    <w:pPr>
      <w:ind w:leftChars="800" w:left="1680"/>
      <w:jc w:val="both"/>
    </w:pPr>
    <w:rPr>
      <w:rFonts w:eastAsia="SimSun"/>
      <w:sz w:val="26"/>
    </w:rPr>
  </w:style>
  <w:style w:type="paragraph" w:styleId="TOC6">
    <w:name w:val="toc 6"/>
    <w:basedOn w:val="Normal"/>
    <w:next w:val="Normal"/>
    <w:rsid w:val="00466A78"/>
    <w:pPr>
      <w:ind w:leftChars="1000" w:left="2100"/>
      <w:jc w:val="both"/>
    </w:pPr>
    <w:rPr>
      <w:rFonts w:eastAsia="SimSun"/>
      <w:sz w:val="26"/>
    </w:rPr>
  </w:style>
  <w:style w:type="paragraph" w:styleId="TOC7">
    <w:name w:val="toc 7"/>
    <w:basedOn w:val="Normal"/>
    <w:next w:val="Normal"/>
    <w:rsid w:val="00466A78"/>
    <w:pPr>
      <w:ind w:leftChars="1200" w:left="2520"/>
      <w:jc w:val="both"/>
    </w:pPr>
    <w:rPr>
      <w:rFonts w:eastAsia="SimSun"/>
      <w:sz w:val="26"/>
    </w:rPr>
  </w:style>
  <w:style w:type="paragraph" w:styleId="TOC8">
    <w:name w:val="toc 8"/>
    <w:basedOn w:val="Normal"/>
    <w:next w:val="Normal"/>
    <w:qFormat/>
    <w:rsid w:val="00466A78"/>
    <w:pPr>
      <w:ind w:leftChars="1400" w:left="2940"/>
      <w:jc w:val="both"/>
    </w:pPr>
    <w:rPr>
      <w:rFonts w:eastAsia="SimSun"/>
      <w:sz w:val="26"/>
    </w:rPr>
  </w:style>
  <w:style w:type="paragraph" w:styleId="TOC9">
    <w:name w:val="toc 9"/>
    <w:basedOn w:val="Normal"/>
    <w:next w:val="Normal"/>
    <w:qFormat/>
    <w:rsid w:val="00466A78"/>
    <w:pPr>
      <w:ind w:leftChars="1600" w:left="3360"/>
      <w:jc w:val="both"/>
    </w:pPr>
    <w:rPr>
      <w:rFonts w:eastAsia="SimSu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3351</Words>
  <Characters>19102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Khải</dc:creator>
  <cp:keywords/>
  <dc:description/>
  <cp:lastModifiedBy>Nguyễn Đức Khải</cp:lastModifiedBy>
  <cp:revision>6</cp:revision>
  <dcterms:created xsi:type="dcterms:W3CDTF">2023-12-15T08:46:00Z</dcterms:created>
  <dcterms:modified xsi:type="dcterms:W3CDTF">2023-12-15T14:28:00Z</dcterms:modified>
</cp:coreProperties>
</file>